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547E5" w14:textId="77777777" w:rsidR="00456A1C" w:rsidRDefault="008933A1" w:rsidP="00626650">
      <w:pPr>
        <w:pStyle w:val="Titre1"/>
        <w:spacing w:line="360" w:lineRule="exact" w:after="120"/>
        <w:jc w:val="both"/>
      </w:pPr>
      <w:r>
        <w:rPr>
          <w:rFonts w:ascii="Garamond" w:hAnsi="Garamond"/>
          <w:sz w:val="24"/>
        </w:rPr>
        <w:t>eébaracS</w:t>
      </w:r>
    </w:p>
    <w:p w14:paraId="0F63E40D" w14:textId="77777777" w:rsidR="00456A1C" w:rsidRDefault="008933A1" w:rsidP="003B1A9A">
      <w:pPr>
        <w:pStyle w:val="Titre2"/>
        <w:spacing w:line="360" w:lineRule="exact" w:after="120"/>
        <w:jc w:val="both"/>
      </w:pPr>
      <w:r>
        <w:rPr>
          <w:rFonts w:ascii="Garamond" w:hAnsi="Garamond"/>
          <w:sz w:val="24"/>
        </w:rPr>
        <w:t>Quand l’ombre choisit son hôte</w:t>
      </w:r>
    </w:p>
    <w:p w14:paraId="5CC855D4" w14:textId="77777777" w:rsidR="00626650" w:rsidRPr="00626650" w:rsidRDefault="00626650" w:rsidP="00626650">
      <w:pPr>
        <w:spacing w:line="360" w:lineRule="exact" w:after="120"/>
        <w:jc w:val="both"/>
      </w:pPr>
    </w:p>
    <w:p w14:paraId="0630819F" w14:textId="77777777" w:rsidR="00456A1C" w:rsidRDefault="008933A1">
      <w:pPr>
        <w:spacing w:line="360" w:lineRule="exact" w:after="120"/>
        <w:jc w:val="both"/>
      </w:pPr>
      <w:r>
        <w:rPr>
          <w:rFonts w:ascii="Garamond" w:hAnsi="Garamond"/>
          <w:sz w:val="24"/>
        </w:rPr>
        <w:t>Olivier Guntern</w:t>
      </w:r>
    </w:p>
    <w:p w14:paraId="0DE95B66" w14:textId="332E43F0" w:rsidR="00456A1C" w:rsidRDefault="008933A1">
      <w:pPr>
        <w:spacing w:line="360" w:lineRule="exact" w:after="120"/>
        <w:jc w:val="both"/>
      </w:pPr>
      <w:r>
        <w:rPr>
          <w:rFonts w:ascii="Garamond" w:hAnsi="Garamond"/>
          <w:sz w:val="24"/>
        </w:rPr>
        <w:t>2025</w:t>
      </w:r>
    </w:p>
    <w:p w14:paraId="10F12721" w14:textId="0E76E7C5" w:rsidR="002A1BF1" w:rsidRDefault="002A1BF1">
      <w:pPr>
        <w:spacing w:line="360" w:lineRule="exact" w:after="120"/>
        <w:jc w:val="both"/>
      </w:pPr>
      <w:r>
        <w:rPr>
          <w:rFonts w:ascii="Garamond" w:hAnsi="Garamond"/>
          <w:sz w:val="24"/>
        </w:rPr>
        <w:br w:type="page"/>
      </w:r>
    </w:p>
    <w:p w14:paraId="02A62EB0" w14:textId="77777777" w:rsidR="002A1BF1" w:rsidRDefault="002A1BF1">
      <w:pPr>
        <w:spacing w:line="360" w:lineRule="exact" w:after="120"/>
        <w:jc w:val="both"/>
      </w:pPr>
    </w:p>
    <w:p w14:paraId="4527C320" w14:textId="77777777" w:rsidR="00626650" w:rsidRDefault="00626650">
      <w:pPr>
        <w:spacing w:line="360" w:lineRule="exact" w:after="120"/>
        <w:jc w:val="both"/>
      </w:pPr>
    </w:p>
    <w:p w14:paraId="4C641918" w14:textId="77777777" w:rsidR="00456A1C" w:rsidRDefault="008933A1" w:rsidP="00D5689A">
      <w:pPr>
        <w:spacing w:line="360" w:lineRule="exact" w:after="120"/>
        <w:jc w:val="both"/>
      </w:pPr>
      <w:r>
        <w:rPr>
          <w:rFonts w:ascii="Garamond" w:hAnsi="Garamond"/>
          <w:sz w:val="24"/>
        </w:rPr>
        <w:t>À mon épouse Sandra,</w:t>
      </w:r>
      <w:r>
        <w:rPr>
          <w:rFonts w:ascii="Garamond" w:hAnsi="Garamond"/>
          <w:sz w:val="24"/>
        </w:rPr>
        <w:br/>
        <w:t>pour sa constance, sa patience,</w:t>
      </w:r>
      <w:r>
        <w:rPr>
          <w:rFonts w:ascii="Garamond" w:hAnsi="Garamond"/>
          <w:sz w:val="24"/>
        </w:rPr>
        <w:br/>
        <w:t>son soutien inébranlable.</w:t>
      </w:r>
    </w:p>
    <w:p w14:paraId="37237AAC" w14:textId="3C59B94E" w:rsidR="00456A1C" w:rsidRDefault="008933A1" w:rsidP="00D5689A">
      <w:pPr>
        <w:spacing w:line="360" w:lineRule="exact" w:after="120"/>
        <w:jc w:val="both"/>
      </w:pPr>
      <w:r>
        <w:rPr>
          <w:rFonts w:ascii="Garamond" w:hAnsi="Garamond"/>
          <w:sz w:val="24"/>
        </w:rPr>
        <w:br/>
        <w:t>À ma fille Alaïa,</w:t>
      </w:r>
      <w:r>
        <w:rPr>
          <w:rFonts w:ascii="Garamond" w:hAnsi="Garamond"/>
          <w:sz w:val="24"/>
        </w:rPr>
        <w:br/>
        <w:t>designer exigeante,</w:t>
      </w:r>
      <w:r>
        <w:rPr>
          <w:rFonts w:ascii="Garamond" w:hAnsi="Garamond"/>
          <w:sz w:val="24"/>
        </w:rPr>
        <w:br/>
      </w:r>
      <w:r w:rsidR="00607ED2">
        <w:rPr>
          <w:rFonts w:ascii="Garamond" w:hAnsi="Garamond"/>
          <w:sz w:val="24"/>
        </w:rPr>
        <w:t xml:space="preserve">la </w:t>
      </w:r>
      <w:r>
        <w:rPr>
          <w:rFonts w:ascii="Garamond" w:hAnsi="Garamond"/>
          <w:sz w:val="24"/>
        </w:rPr>
        <w:t>couverture parle — sans un mot.</w:t>
      </w:r>
    </w:p>
    <w:p w14:paraId="5926B4FC" w14:textId="3CFA1B9C" w:rsidR="002A1BF1" w:rsidRDefault="002A1BF1">
      <w:pPr>
        <w:spacing w:line="360" w:lineRule="exact" w:after="120"/>
        <w:jc w:val="both"/>
      </w:pPr>
      <w:r>
        <w:rPr>
          <w:rFonts w:ascii="Garamond" w:hAnsi="Garamond"/>
          <w:sz w:val="24"/>
        </w:rPr>
        <w:br w:type="page"/>
      </w:r>
    </w:p>
    <w:p w14:paraId="6202175F" w14:textId="77777777" w:rsidR="002A1BF1" w:rsidRDefault="002A1BF1" w:rsidP="00D5689A">
      <w:pPr>
        <w:spacing w:line="360" w:lineRule="exact" w:after="120"/>
        <w:jc w:val="both"/>
      </w:pPr>
    </w:p>
    <w:p w14:paraId="6725E0DD" w14:textId="2FFF970C" w:rsidR="00456A1C" w:rsidRDefault="008933A1" w:rsidP="003B1A9A">
      <w:pPr>
        <w:pStyle w:val="Titre2"/>
        <w:spacing w:line="360" w:lineRule="exact" w:after="120"/>
        <w:jc w:val="both"/>
      </w:pPr>
      <w:r>
        <w:rPr>
          <w:rFonts w:ascii="Garamond" w:hAnsi="Garamond"/>
          <w:sz w:val="24"/>
        </w:rPr>
        <w:t>Préface</w:t>
      </w:r>
    </w:p>
    <w:p w14:paraId="7B527C66" w14:textId="77777777" w:rsidR="003B1A9A" w:rsidRPr="003B1A9A" w:rsidRDefault="003B1A9A" w:rsidP="003B1A9A">
      <w:pPr>
        <w:spacing w:line="360" w:lineRule="exact" w:after="120"/>
        <w:jc w:val="both"/>
      </w:pPr>
    </w:p>
    <w:p w14:paraId="333069F5" w14:textId="34C4B8AC" w:rsidR="002A1BF1" w:rsidRDefault="008933A1">
      <w:pPr>
        <w:spacing w:line="360" w:lineRule="exact" w:after="120"/>
        <w:jc w:val="both"/>
      </w:pPr>
      <w:r>
        <w:rPr>
          <w:rFonts w:ascii="Garamond" w:hAnsi="Garamond"/>
          <w:sz w:val="24"/>
        </w:rPr>
        <w:t>À la fin du XIXᵉ siècle, un étrange roman fascina l’Angleterre victorienne : The Beetle, de Richard Marsh, connut un succès fulgurant, éclipsant même Dracula lors de sa parution.</w:t>
      </w:r>
      <w:r>
        <w:rPr>
          <w:rFonts w:ascii="Garamond" w:hAnsi="Garamond"/>
          <w:sz w:val="24"/>
        </w:rPr>
        <w:br/>
      </w:r>
      <w:r>
        <w:rPr>
          <w:rFonts w:ascii="Garamond" w:hAnsi="Garamond"/>
          <w:sz w:val="24"/>
        </w:rPr>
        <w:br/>
        <w:t>Roman hybride, naviguant entre fantastique trouble et terreur psychologique, il a peu à peu sombré dans l’oubli — non par manque de puissance, mais parce que son style, alambiqué et foisonnant, parle moins naturellement aux lecteurs d’aujourd’hui.</w:t>
      </w:r>
      <w:r>
        <w:rPr>
          <w:rFonts w:ascii="Garamond" w:hAnsi="Garamond"/>
          <w:sz w:val="24"/>
        </w:rPr>
        <w:br/>
      </w:r>
      <w:r>
        <w:rPr>
          <w:rFonts w:ascii="Garamond" w:hAnsi="Garamond"/>
          <w:sz w:val="24"/>
        </w:rPr>
        <w:br/>
        <w:t>eébaracS est né de ce constat.</w:t>
      </w:r>
      <w:r>
        <w:rPr>
          <w:rFonts w:ascii="Garamond" w:hAnsi="Garamond"/>
          <w:sz w:val="24"/>
        </w:rPr>
        <w:br/>
      </w:r>
      <w:r>
        <w:rPr>
          <w:rFonts w:ascii="Garamond" w:hAnsi="Garamond"/>
          <w:sz w:val="24"/>
        </w:rPr>
        <w:br/>
        <w:t>J’ai choisi de réinventer cette œuvre, non comme une simple adaptation, mais comme une transmutation :</w:t>
      </w:r>
      <w:r>
        <w:rPr>
          <w:rFonts w:ascii="Garamond" w:hAnsi="Garamond"/>
          <w:sz w:val="24"/>
        </w:rPr>
        <w:br/>
        <w:t>- Un style contemporain, nerveux et organique ;</w:t>
      </w:r>
      <w:r>
        <w:rPr>
          <w:rFonts w:ascii="Garamond" w:hAnsi="Garamond"/>
          <w:sz w:val="24"/>
        </w:rPr>
        <w:br/>
        <w:t>- Un ancrage réaliste, où l’horreur s’insinue sans jamais s’expliquer ;</w:t>
      </w:r>
      <w:r>
        <w:rPr>
          <w:rFonts w:ascii="Garamond" w:hAnsi="Garamond"/>
          <w:sz w:val="24"/>
        </w:rPr>
        <w:br/>
        <w:t>- Une plongée intime dans le vertige de l'identité et du monstrueux.</w:t>
      </w:r>
      <w:r>
        <w:rPr>
          <w:rFonts w:ascii="Garamond" w:hAnsi="Garamond"/>
          <w:sz w:val="24"/>
        </w:rPr>
        <w:br/>
      </w:r>
      <w:r>
        <w:rPr>
          <w:rFonts w:ascii="Garamond" w:hAnsi="Garamond"/>
          <w:sz w:val="24"/>
        </w:rPr>
        <w:br/>
        <w:t>Le roman que vous tenez entre les mains est une résurgence — celle d’une peur ancienne, réveillée dans le langage d’aujourd’hui.</w:t>
      </w:r>
      <w:r>
        <w:rPr>
          <w:rFonts w:ascii="Garamond" w:hAnsi="Garamond"/>
          <w:sz w:val="24"/>
        </w:rPr>
        <w:br/>
      </w:r>
      <w:r>
        <w:rPr>
          <w:rFonts w:ascii="Garamond" w:hAnsi="Garamond"/>
          <w:sz w:val="24"/>
        </w:rPr>
        <w:br/>
        <w:t>Bienvenue dans l'antre d'eébaracS.</w:t>
      </w:r>
      <w:r>
        <w:rPr>
          <w:rFonts w:ascii="Garamond" w:hAnsi="Garamond"/>
          <w:sz w:val="24"/>
        </w:rPr>
        <w:br/>
      </w:r>
      <w:r>
        <w:rPr>
          <w:rFonts w:ascii="Garamond" w:hAnsi="Garamond"/>
          <w:sz w:val="24"/>
        </w:rPr>
        <w:br/>
        <w:t>Olivier Guntern</w:t>
      </w:r>
      <w:r>
        <w:rPr>
          <w:rFonts w:ascii="Garamond" w:hAnsi="Garamond"/>
          <w:sz w:val="24"/>
        </w:rPr>
        <w:br/>
        <w:t>2025</w:t>
      </w:r>
    </w:p>
    <w:p w14:paraId="79ED6AE8" w14:textId="77777777" w:rsidR="002A1BF1" w:rsidRDefault="002A1BF1">
      <w:pPr>
        <w:spacing w:line="360" w:lineRule="exact" w:after="120"/>
        <w:jc w:val="both"/>
      </w:pPr>
      <w:r>
        <w:rPr>
          <w:rFonts w:ascii="Garamond" w:hAnsi="Garamond"/>
          <w:sz w:val="24"/>
        </w:rPr>
        <w:br w:type="page"/>
      </w:r>
    </w:p>
    <w:p w14:paraId="635DB684" w14:textId="267B5B7A" w:rsidR="00456A1C" w:rsidRDefault="008933A1" w:rsidP="003B1A9A">
      <w:pPr>
        <w:pStyle w:val="Titre2"/>
        <w:spacing w:line="360" w:lineRule="exact" w:after="120"/>
        <w:jc w:val="both"/>
      </w:pPr>
      <w:r>
        <w:rPr>
          <w:rFonts w:ascii="Garamond" w:hAnsi="Garamond"/>
          <w:sz w:val="24"/>
        </w:rPr>
        <w:t>CHAPITRE 1 – DEHORS</w:t>
      </w:r>
    </w:p>
    <w:p w14:paraId="65712C10" w14:textId="77777777" w:rsidR="003B1A9A" w:rsidRPr="003B1A9A" w:rsidRDefault="003B1A9A" w:rsidP="003B1A9A">
      <w:pPr>
        <w:spacing w:line="360" w:lineRule="exact" w:after="120"/>
        <w:jc w:val="both"/>
      </w:pPr>
    </w:p>
    <w:p w14:paraId="1D2FCFFB" w14:textId="77777777" w:rsidR="00456A1C" w:rsidRDefault="008933A1">
      <w:pPr>
        <w:spacing w:line="360" w:lineRule="exact" w:after="120"/>
        <w:jc w:val="both"/>
      </w:pPr>
      <w:r>
        <w:rPr>
          <w:rFonts w:ascii="Garamond" w:hAnsi="Garamond"/>
          <w:sz w:val="24"/>
        </w:rPr>
        <w:t>Il pleuvait sur Londres comme un verdict sans appel, une pluie insistante et lourde qui semblait venir des profondeurs de la terre, comme une malédiction toute droit sortie des égouts. Ce n’était pas une pluie d'été, douce et calme, mais une pluie de fin du monde. Chaque goutte frappait la peau comme un coup de poing, creusant des sillons dans la chair. Elle noyait les pensées, rendait les souvenirs flous, les contours du monde incertains. Elle tombait sur les trottoirs gras, sur les vitrines vides de sens, et sur les gorges serrées des passants, qui ne se saluaient plus, qui ne se regardaient plus. La ville respirait sous l'humidité, se tordant dans son sommeil inquiet. Je marchais. Encore. Toujours. Jusqu'à ce que mes pieds semblent se fondre dans le bitume, absorbés, devenus une partie de la ville, comme si elle voulait me digérer, moi aussi. Ce n'était même plus marcher pour vivre. C'était marcher pour ne pas mourir. Le corps se déplaçait, mais l'esprit, lui, s’effritait. J'avais tout essayé. Tout. Chercher du travail, aller de porte en porte. Mais ce soir-là, même la misère semblait avoir atteint son quota. Le ventre vide. L'esprit épuisé.</w:t>
      </w:r>
    </w:p>
    <w:p w14:paraId="4E4A847C" w14:textId="77777777" w:rsidR="00456A1C" w:rsidRDefault="008933A1">
      <w:pPr>
        <w:spacing w:line="360" w:lineRule="exact" w:after="120"/>
        <w:jc w:val="both"/>
      </w:pPr>
      <w:r>
        <w:rPr>
          <w:rFonts w:ascii="Garamond" w:hAnsi="Garamond"/>
          <w:sz w:val="24"/>
        </w:rPr>
        <w:t>Le foyer m’a claqué la porte au nez. « Complet. » La phrase m'a frappé comme un coup de couteau. Ce mot, « complet », était plus qu’un simple refus, c’était un déni de mon existence. Pas de place pour un homme comme moi. Une ombre dans une ville d'ombres. Une non-personne. Pas même la peine de discuter.</w:t>
      </w:r>
    </w:p>
    <w:p w14:paraId="1BC95AA5" w14:textId="77777777" w:rsidR="00456A1C" w:rsidRDefault="008933A1">
      <w:pPr>
        <w:spacing w:line="360" w:lineRule="exact" w:after="120"/>
        <w:jc w:val="both"/>
      </w:pPr>
      <w:r>
        <w:rPr>
          <w:rFonts w:ascii="Garamond" w:hAnsi="Garamond"/>
          <w:sz w:val="24"/>
        </w:rPr>
        <w:t>Je suis resté là, figé, comme une poupée de chiffon qui aurait été oubliée sur le seuil. La porte était fermée comme une tombe, encore chaude de la chaleur du corps qui s’y était appuyé. Et moi, j’étais là, tout petit, tout perdu. Un fantôme sans nom.</w:t>
      </w:r>
    </w:p>
    <w:p w14:paraId="16A73E5E" w14:textId="77777777" w:rsidR="00456A1C" w:rsidRDefault="008933A1">
      <w:pPr>
        <w:spacing w:line="360" w:lineRule="exact" w:after="120"/>
        <w:jc w:val="both"/>
      </w:pPr>
      <w:r>
        <w:rPr>
          <w:rFonts w:ascii="Garamond" w:hAnsi="Garamond"/>
          <w:sz w:val="24"/>
        </w:rPr>
        <w:t>Un type a émergé de l’ombre, comme un débris rejeté par la ville, un homme fait de lambeaux et de néant. Une silhouette floue, un visage ridé, une bouche sans dents, un regard qui semblait avoir vu trop de choses pour encore croire en quoi que ce soit.</w:t>
      </w:r>
    </w:p>
    <w:p w14:paraId="29104822" w14:textId="77777777" w:rsidR="00456A1C" w:rsidRDefault="008933A1">
      <w:pPr>
        <w:spacing w:line="360" w:lineRule="exact" w:after="120"/>
        <w:jc w:val="both"/>
      </w:pPr>
      <w:r>
        <w:rPr>
          <w:rFonts w:ascii="Garamond" w:hAnsi="Garamond"/>
          <w:sz w:val="24"/>
        </w:rPr>
        <w:t>— Il t’a pas laissé entrer ?</w:t>
      </w:r>
      <w:r>
        <w:rPr>
          <w:rFonts w:ascii="Garamond" w:hAnsi="Garamond"/>
          <w:sz w:val="24"/>
        </w:rPr>
        <w:br/>
        <w:t>— Il dit que c’est plein.</w:t>
      </w:r>
      <w:r>
        <w:rPr>
          <w:rFonts w:ascii="Garamond" w:hAnsi="Garamond"/>
          <w:sz w:val="24"/>
        </w:rPr>
        <w:br/>
        <w:t>— Plein, hein ? Ils disent toujours ça, à Fulham. C’est leur combine, tu sais. Leur manière de rejeter les nouvelles gueules comme toi. Ils t’ouvrent pas la porte, mais ils te la ferment dans la tête.</w:t>
      </w:r>
    </w:p>
    <w:p w14:paraId="70AC0BBA" w14:textId="77777777" w:rsidR="00456A1C" w:rsidRDefault="008933A1">
      <w:pPr>
        <w:spacing w:line="360" w:lineRule="exact" w:after="120"/>
        <w:jc w:val="both"/>
      </w:pPr>
      <w:r>
        <w:rPr>
          <w:rFonts w:ascii="Garamond" w:hAnsi="Garamond"/>
          <w:sz w:val="24"/>
        </w:rPr>
        <w:t>Sa voix râpait, un bruit de métal tordu, comme s’il avait mangé toute la colère de la ville. Je l’ai regardé de biais, me demandant si cet homme était une illusion, ou si j'étais celui qui l'étais. Il était courbé sous son manteau trop large, les mains plongées dans les poches déchirées, la peau pendait de son visage, comme un linge oublié sous la pluie.</w:t>
      </w:r>
    </w:p>
    <w:p w14:paraId="134AD470" w14:textId="77777777" w:rsidR="00456A1C" w:rsidRDefault="008933A1">
      <w:pPr>
        <w:spacing w:line="360" w:lineRule="exact" w:after="120"/>
        <w:jc w:val="both"/>
      </w:pPr>
      <w:r>
        <w:rPr>
          <w:rFonts w:ascii="Garamond" w:hAnsi="Garamond"/>
          <w:sz w:val="24"/>
        </w:rPr>
        <w:t>— Tu veux dire qu'il y a de la place, mais qu’ils refusent quand même ?</w:t>
      </w:r>
      <w:r>
        <w:rPr>
          <w:rFonts w:ascii="Garamond" w:hAnsi="Garamond"/>
          <w:sz w:val="24"/>
        </w:rPr>
        <w:br/>
        <w:t>— Bien sûr. Et si j'étais toi, je leur ferais péter leur porte.</w:t>
      </w:r>
    </w:p>
    <w:p w14:paraId="38C47586" w14:textId="77777777" w:rsidR="00456A1C" w:rsidRDefault="008933A1">
      <w:pPr>
        <w:spacing w:line="360" w:lineRule="exact" w:after="120"/>
        <w:jc w:val="both"/>
      </w:pPr>
      <w:r>
        <w:rPr>
          <w:rFonts w:ascii="Garamond" w:hAnsi="Garamond"/>
          <w:sz w:val="24"/>
        </w:rPr>
        <w:t>Il lâcha une bordée d’injures, puis se tut comme si la colère s’était éteinte, faute de carburant. Une tristesse infinie se glissait dans son regard. Pas de révolte, juste de l’acquiescement. Une acceptation.</w:t>
      </w:r>
    </w:p>
    <w:p w14:paraId="63DD6F4B" w14:textId="77777777" w:rsidR="00456A1C" w:rsidRDefault="008933A1">
      <w:pPr>
        <w:spacing w:line="360" w:lineRule="exact" w:after="120"/>
        <w:jc w:val="both"/>
      </w:pPr>
      <w:r>
        <w:rPr>
          <w:rFonts w:ascii="Garamond" w:hAnsi="Garamond"/>
          <w:sz w:val="24"/>
        </w:rPr>
        <w:t>Je me suis approché de la porte et j’ai frappé une nouvelle fois. Un dernier appel. Un dernier essai, comme un fou qui croit encore qu'il peut convaincre la mort de ne pas venir. La porte s'est ouverte brusquement. Le vieux mendiant aux favoris blancs, celui qui m’avait déjà rejeté, était de retour. Il m’a jeté un regard glacial, un regard qui disait : « Je te connais. » Mais pas d’une manière amicale. C’était un regard du genre : « Je t’ai vu avant. Et tu n’as rien à faire ici. »</w:t>
      </w:r>
    </w:p>
    <w:p w14:paraId="41037360" w14:textId="77777777" w:rsidR="00456A1C" w:rsidRDefault="008933A1">
      <w:pPr>
        <w:spacing w:line="360" w:lineRule="exact" w:after="120"/>
        <w:jc w:val="both"/>
      </w:pPr>
      <w:r>
        <w:rPr>
          <w:rFonts w:ascii="Garamond" w:hAnsi="Garamond"/>
          <w:sz w:val="24"/>
        </w:rPr>
        <w:t>— Toi encore ? C’est quoi ton manège ? Tu crois que j’ai rien d’autre à foutre que de m’occuper des clochards dans ton genre ?</w:t>
      </w:r>
      <w:r>
        <w:rPr>
          <w:rFonts w:ascii="Garamond" w:hAnsi="Garamond"/>
          <w:sz w:val="24"/>
        </w:rPr>
        <w:br/>
        <w:t>— Je veux juste entrer.</w:t>
      </w:r>
      <w:r>
        <w:rPr>
          <w:rFonts w:ascii="Garamond" w:hAnsi="Garamond"/>
          <w:sz w:val="24"/>
        </w:rPr>
        <w:br/>
        <w:t>— Et tu n’entreras pas.</w:t>
      </w:r>
    </w:p>
    <w:p w14:paraId="3C6E0FA1" w14:textId="77777777" w:rsidR="00456A1C" w:rsidRDefault="008933A1">
      <w:pPr>
        <w:spacing w:line="360" w:lineRule="exact" w:after="120"/>
        <w:jc w:val="both"/>
      </w:pPr>
      <w:r>
        <w:rPr>
          <w:rFonts w:ascii="Garamond" w:hAnsi="Garamond"/>
          <w:sz w:val="24"/>
        </w:rPr>
        <w:t>Il tenta de refermer la porte, mais j'avais mis mon pied dans l'entrebâillement. Un geste désespéré. La dignité piétinée sous la semelle d’un autre. Pas de résistance, juste l’idée que peut-être, il me laisserait passer, mais non. Il m’a repoussé brusquement, et la porte se referma sur moi comme la mâchoire d’un piège. L'autre gars, celui qui m’avait conseillé de casser la vitre, était toujours là, immobile, observant la scène comme un spectateur du déclin humain.</w:t>
      </w:r>
    </w:p>
    <w:p w14:paraId="655A6096" w14:textId="77777777" w:rsidR="00456A1C" w:rsidRDefault="008933A1">
      <w:pPr>
        <w:spacing w:line="360" w:lineRule="exact" w:after="120"/>
        <w:jc w:val="both"/>
      </w:pPr>
      <w:r>
        <w:rPr>
          <w:rFonts w:ascii="Garamond" w:hAnsi="Garamond"/>
          <w:sz w:val="24"/>
        </w:rPr>
        <w:t>— Ce mec, c’est juste un des pensionnaires. Et il joue les flics maintenant. T’imagines ? Certains sont pires que les vrais. Ils croient que le foyer leur appartient. C’est le monde à l’envers.</w:t>
      </w:r>
    </w:p>
    <w:p w14:paraId="5738572C" w14:textId="77777777" w:rsidR="00456A1C" w:rsidRDefault="008933A1">
      <w:pPr>
        <w:spacing w:line="360" w:lineRule="exact" w:after="120"/>
        <w:jc w:val="both"/>
      </w:pPr>
      <w:r>
        <w:rPr>
          <w:rFonts w:ascii="Garamond" w:hAnsi="Garamond"/>
          <w:sz w:val="24"/>
        </w:rPr>
        <w:t>La pluie redoublait. Une bruine froide et traîtresse, pénétrant chaque pore, chaque pensée, chaque hésitation. Mon compagnon de misère me fixait, les yeux vagues, comme s’il voyait autre chose à travers moi, ou peut-être dans un autre monde.</w:t>
      </w:r>
    </w:p>
    <w:p w14:paraId="2775166B" w14:textId="77777777" w:rsidR="00456A1C" w:rsidRDefault="008933A1">
      <w:pPr>
        <w:spacing w:line="360" w:lineRule="exact" w:after="120"/>
        <w:jc w:val="both"/>
      </w:pPr>
      <w:r>
        <w:rPr>
          <w:rFonts w:ascii="Garamond" w:hAnsi="Garamond"/>
          <w:sz w:val="24"/>
        </w:rPr>
        <w:t>— T’as pas un sou ?</w:t>
      </w:r>
      <w:r>
        <w:rPr>
          <w:rFonts w:ascii="Garamond" w:hAnsi="Garamond"/>
          <w:sz w:val="24"/>
        </w:rPr>
        <w:br/>
        <w:t>— Pas un centime.</w:t>
      </w:r>
      <w:r>
        <w:rPr>
          <w:rFonts w:ascii="Garamond" w:hAnsi="Garamond"/>
          <w:sz w:val="24"/>
        </w:rPr>
        <w:br/>
        <w:t>— C’est ta première nuit dehors ?</w:t>
      </w:r>
      <w:r>
        <w:rPr>
          <w:rFonts w:ascii="Garamond" w:hAnsi="Garamond"/>
          <w:sz w:val="24"/>
        </w:rPr>
        <w:br/>
        <w:t>— Oui. Et même ça, c’est pas gagné.</w:t>
      </w:r>
    </w:p>
    <w:p w14:paraId="51E9BBC5" w14:textId="77777777" w:rsidR="00456A1C" w:rsidRDefault="008933A1">
      <w:pPr>
        <w:spacing w:line="360" w:lineRule="exact" w:after="120"/>
        <w:jc w:val="both"/>
      </w:pPr>
      <w:r>
        <w:rPr>
          <w:rFonts w:ascii="Garamond" w:hAnsi="Garamond"/>
          <w:sz w:val="24"/>
        </w:rPr>
        <w:t>Il sourit, ou grimace, difficile à dire. Un sourire de clown triste. Puis il se tourna vers les ruelles sombres qui se perdaient dans la ville. Un autre monde. Un monde qui attendait. Comme une bête endormie, prête à se réveiller.</w:t>
      </w:r>
    </w:p>
    <w:p w14:paraId="0ED5578D" w14:textId="77777777" w:rsidR="00456A1C" w:rsidRDefault="008933A1">
      <w:pPr>
        <w:spacing w:line="360" w:lineRule="exact" w:after="120"/>
        <w:jc w:val="both"/>
      </w:pPr>
      <w:r>
        <w:rPr>
          <w:rFonts w:ascii="Garamond" w:hAnsi="Garamond"/>
          <w:sz w:val="24"/>
        </w:rPr>
        <w:t>— Tu devrais essayer St George’s, sur Fulham Road. Kensington, c’est une blague. Ils remplissent avant même d’ouvrir.</w:t>
      </w:r>
    </w:p>
    <w:p w14:paraId="298C6DAD" w14:textId="77777777" w:rsidR="00456A1C" w:rsidRDefault="008933A1">
      <w:pPr>
        <w:spacing w:line="360" w:lineRule="exact" w:after="120"/>
        <w:jc w:val="both"/>
      </w:pPr>
      <w:r>
        <w:rPr>
          <w:rFonts w:ascii="Garamond" w:hAnsi="Garamond"/>
          <w:sz w:val="24"/>
        </w:rPr>
        <w:t>Je n’écoutais presque plus. Mon ventre grognait comme un animal abandonné. Trois jours sans un vrai repas. Quelques bouchées de pain, de l’eau froide, et les pavés comme unique compagnie. Puis tout a basculé.</w:t>
      </w:r>
    </w:p>
    <w:p w14:paraId="0B585B32" w14:textId="77777777" w:rsidR="00456A1C" w:rsidRDefault="008933A1">
      <w:pPr>
        <w:spacing w:line="360" w:lineRule="exact" w:after="120"/>
        <w:jc w:val="both"/>
      </w:pPr>
      <w:r>
        <w:rPr>
          <w:rFonts w:ascii="Garamond" w:hAnsi="Garamond"/>
          <w:sz w:val="24"/>
        </w:rPr>
        <w:t>Il a ramassé deux pierres, une dans chaque main, avec la précision d’un homme qui a perdu toute foi en la civilisation.</w:t>
      </w:r>
    </w:p>
    <w:p w14:paraId="57AF3C5E" w14:textId="77777777" w:rsidR="00456A1C" w:rsidRDefault="008933A1">
      <w:pPr>
        <w:spacing w:line="360" w:lineRule="exact" w:after="120"/>
        <w:jc w:val="both"/>
      </w:pPr>
      <w:r>
        <w:rPr>
          <w:rFonts w:ascii="Garamond" w:hAnsi="Garamond"/>
          <w:sz w:val="24"/>
        </w:rPr>
        <w:t>— Moi, j’vais m’faire une place.</w:t>
      </w:r>
    </w:p>
    <w:p w14:paraId="78ABCC9E" w14:textId="77777777" w:rsidR="00456A1C" w:rsidRDefault="008933A1">
      <w:pPr>
        <w:spacing w:line="360" w:lineRule="exact" w:after="120"/>
        <w:jc w:val="both"/>
      </w:pPr>
      <w:r>
        <w:rPr>
          <w:rFonts w:ascii="Garamond" w:hAnsi="Garamond"/>
          <w:sz w:val="24"/>
        </w:rPr>
        <w:t>Sans prévenir, il a lancé la première pierre contre la vitre de l’entrée. Le verre a explosé dans une pluie d’éclats, brisant tout dans un fracas sourd. Le vieux est réapparu immédiatement.</w:t>
      </w:r>
    </w:p>
    <w:p w14:paraId="71D5CDDE" w14:textId="77777777" w:rsidR="00456A1C" w:rsidRDefault="008933A1">
      <w:pPr>
        <w:spacing w:line="360" w:lineRule="exact" w:after="120"/>
        <w:jc w:val="both"/>
      </w:pPr>
      <w:r>
        <w:rPr>
          <w:rFonts w:ascii="Garamond" w:hAnsi="Garamond"/>
          <w:sz w:val="24"/>
        </w:rPr>
        <w:t>— Qui a fait ça ?</w:t>
      </w:r>
      <w:r>
        <w:rPr>
          <w:rFonts w:ascii="Garamond" w:hAnsi="Garamond"/>
          <w:sz w:val="24"/>
        </w:rPr>
        <w:br/>
        <w:t>— C’est moi, guv’nor ! Et j’vais faire l’autre aussi !</w:t>
      </w:r>
    </w:p>
    <w:p w14:paraId="3247C33F" w14:textId="77777777" w:rsidR="00456A1C" w:rsidRDefault="008933A1">
      <w:pPr>
        <w:spacing w:line="360" w:lineRule="exact" w:after="120"/>
        <w:jc w:val="both"/>
      </w:pPr>
      <w:r>
        <w:rPr>
          <w:rFonts w:ascii="Garamond" w:hAnsi="Garamond"/>
          <w:sz w:val="24"/>
        </w:rPr>
        <w:t>La seconde pierre s’envola. J’ai détalé, ne pouvant que regarder. Lui, il obtiendrait son lit. Moi, j'avais la nuit.</w:t>
      </w:r>
    </w:p>
    <w:p w14:paraId="061A1CA2" w14:textId="77777777" w:rsidR="00456A1C" w:rsidRDefault="008933A1">
      <w:pPr>
        <w:spacing w:line="360" w:lineRule="exact" w:after="120"/>
        <w:jc w:val="both"/>
      </w:pPr>
      <w:r>
        <w:rPr>
          <w:rFonts w:ascii="Garamond" w:hAnsi="Garamond"/>
          <w:sz w:val="24"/>
        </w:rPr>
        <w:t>Je me suis enfoncé dans les rues, comme un spectre, absorbé par la ville. Les ruelles brisées, les maisons lézardées, des lampadaires qui clignotaient sans jamais éclairer. Un quartier sans nom. Un monde parallèle. Aucun bruit, juste la pluie et le son de mes semelles qui frappaient l’asphalte, indifférent, dévorant.</w:t>
      </w:r>
    </w:p>
    <w:p w14:paraId="32C9370A" w14:textId="77777777" w:rsidR="00456A1C" w:rsidRDefault="008933A1">
      <w:pPr>
        <w:spacing w:line="360" w:lineRule="exact" w:after="120"/>
        <w:jc w:val="both"/>
      </w:pPr>
      <w:r>
        <w:rPr>
          <w:rFonts w:ascii="Garamond" w:hAnsi="Garamond"/>
          <w:sz w:val="24"/>
        </w:rPr>
        <w:t>Et puis, je l’ai vue.</w:t>
      </w:r>
    </w:p>
    <w:p w14:paraId="6C513958" w14:textId="77777777" w:rsidR="00456A1C" w:rsidRDefault="008933A1">
      <w:pPr>
        <w:spacing w:line="360" w:lineRule="exact" w:after="120"/>
        <w:jc w:val="both"/>
      </w:pPr>
      <w:r>
        <w:rPr>
          <w:rFonts w:ascii="Garamond" w:hAnsi="Garamond"/>
          <w:sz w:val="24"/>
        </w:rPr>
        <w:t>La maison.</w:t>
      </w:r>
    </w:p>
    <w:p w14:paraId="0311E673" w14:textId="77777777" w:rsidR="00456A1C" w:rsidRDefault="008933A1">
      <w:pPr>
        <w:spacing w:line="360" w:lineRule="exact" w:after="120"/>
        <w:jc w:val="both"/>
      </w:pPr>
      <w:r>
        <w:rPr>
          <w:rFonts w:ascii="Garamond" w:hAnsi="Garamond"/>
          <w:sz w:val="24"/>
        </w:rPr>
        <w:t>Un pavillon normal, banal. Deux étages, une architecture sobre. Trois fenêtres à l’étage, toutes fermées. Mais au rez-de-chaussée… un bow-window entrouvert. Juste assez pour laisser passer une main. Un souffle d’air chaud en sortait, discret. Presque invisible, une invitation sourde.</w:t>
      </w:r>
    </w:p>
    <w:p w14:paraId="60C27875" w14:textId="77777777" w:rsidR="00456A1C" w:rsidRDefault="008933A1">
      <w:pPr>
        <w:spacing w:line="360" w:lineRule="exact" w:after="120"/>
        <w:jc w:val="both"/>
      </w:pPr>
      <w:r>
        <w:rPr>
          <w:rFonts w:ascii="Garamond" w:hAnsi="Garamond"/>
          <w:sz w:val="24"/>
        </w:rPr>
        <w:t>Mes doigts se sont tendus. Le rebord était sec. La chaleur se glissait à l’intérieur, comme une promesse d’abri. De la chaleur, du silence. Peut-être le vide, mais c’était assez pour m’attirer. La nuit m’engloutissait, la pluie me rongeait, ma faim me creusait l’estomac. Et cette fenêtre, là… Elle me fixait. Comme une bouche entrouverte.</w:t>
      </w:r>
    </w:p>
    <w:p w14:paraId="1F940091" w14:textId="77777777" w:rsidR="00456A1C" w:rsidRDefault="008933A1">
      <w:pPr>
        <w:spacing w:line="360" w:lineRule="exact" w:after="120"/>
        <w:jc w:val="both"/>
      </w:pPr>
      <w:r>
        <w:rPr>
          <w:rFonts w:ascii="Garamond" w:hAnsi="Garamond"/>
          <w:sz w:val="24"/>
        </w:rPr>
        <w:t>Je suis passé par-dessus un petit mur, m’adossant à la façade. L’épaule a frôlé la vitre. Pas un bruit. Un noir complet de l’autre côté. Je suis resté suspendu là un moment, entre la mort glacée de l’extérieur et la chaleur absurde de ce qui m’attendait.</w:t>
      </w:r>
    </w:p>
    <w:p w14:paraId="0BE67FEA" w14:textId="7FE138CB" w:rsidR="002A1BF1" w:rsidRDefault="008933A1">
      <w:pPr>
        <w:spacing w:line="360" w:lineRule="exact" w:after="120"/>
        <w:jc w:val="both"/>
      </w:pPr>
      <w:r>
        <w:rPr>
          <w:rFonts w:ascii="Garamond" w:hAnsi="Garamond"/>
          <w:sz w:val="24"/>
        </w:rPr>
        <w:t>La fenêtre s’est ouverte d’un coup, sans un grincement. Comme si elle m’attendait. Je me suis penché, j’ai glissé une jambe, puis l’autre. Le sol sous mes pieds était doux, moelleux, presque luxueux. Un tapis. Un luxe étrange, incongru dans ce monde. J’étais ailleurs.</w:t>
      </w:r>
    </w:p>
    <w:p w14:paraId="7E4CC24C" w14:textId="77777777" w:rsidR="002A1BF1" w:rsidRDefault="002A1BF1">
      <w:pPr>
        <w:spacing w:line="360" w:lineRule="exact" w:after="120"/>
        <w:jc w:val="both"/>
      </w:pPr>
      <w:r>
        <w:rPr>
          <w:rFonts w:ascii="Garamond" w:hAnsi="Garamond"/>
          <w:sz w:val="24"/>
        </w:rPr>
        <w:br w:type="page"/>
      </w:r>
    </w:p>
    <w:p w14:paraId="24C5E131" w14:textId="41B44C5C" w:rsidR="00456A1C" w:rsidRDefault="008933A1" w:rsidP="003B1A9A">
      <w:pPr>
        <w:pStyle w:val="Titre2"/>
        <w:spacing w:line="360" w:lineRule="exact" w:after="120"/>
        <w:jc w:val="both"/>
      </w:pPr>
      <w:r>
        <w:rPr>
          <w:rFonts w:ascii="Garamond" w:hAnsi="Garamond"/>
          <w:sz w:val="24"/>
        </w:rPr>
        <w:t>CHAPITRE 2 – DEDANS</w:t>
      </w:r>
    </w:p>
    <w:p w14:paraId="3CE24A80" w14:textId="77777777" w:rsidR="003B1A9A" w:rsidRPr="003B1A9A" w:rsidRDefault="003B1A9A" w:rsidP="003B1A9A">
      <w:pPr>
        <w:spacing w:line="360" w:lineRule="exact" w:after="120"/>
        <w:jc w:val="both"/>
      </w:pPr>
    </w:p>
    <w:p w14:paraId="565CDC95" w14:textId="77777777" w:rsidR="00456A1C" w:rsidRDefault="008933A1">
      <w:pPr>
        <w:spacing w:line="360" w:lineRule="exact" w:after="120"/>
        <w:jc w:val="both"/>
      </w:pPr>
      <w:r>
        <w:rPr>
          <w:rFonts w:ascii="Garamond" w:hAnsi="Garamond"/>
          <w:sz w:val="24"/>
        </w:rPr>
        <w:t>Je suis resté un moment immobile, à l’intérieur. Une jambe encore accrochée à la fenêtre, l’autre déjà posée sur le tapis. Entre-deux. Ni dehors, ni dedans. Comme si mon corps n’arrivait pas à choisir s’il préférait mourir de froid ou être avalé tout entier par ce qui m’attendait là.</w:t>
      </w:r>
    </w:p>
    <w:p w14:paraId="43871A6B" w14:textId="77777777" w:rsidR="00456A1C" w:rsidRDefault="008933A1">
      <w:pPr>
        <w:spacing w:line="360" w:lineRule="exact" w:after="120"/>
        <w:jc w:val="both"/>
      </w:pPr>
      <w:r>
        <w:rPr>
          <w:rFonts w:ascii="Garamond" w:hAnsi="Garamond"/>
          <w:sz w:val="24"/>
        </w:rPr>
        <w:t>Puis j’ai glissé. Le silence m’a reçu comme une main gantée.</w:t>
      </w:r>
    </w:p>
    <w:p w14:paraId="310D4FFE" w14:textId="77777777" w:rsidR="00456A1C" w:rsidRDefault="008933A1">
      <w:pPr>
        <w:spacing w:line="360" w:lineRule="exact" w:after="120"/>
        <w:jc w:val="both"/>
      </w:pPr>
      <w:r>
        <w:rPr>
          <w:rFonts w:ascii="Garamond" w:hAnsi="Garamond"/>
          <w:sz w:val="24"/>
        </w:rPr>
        <w:t>Trois pas. Quatre.</w:t>
      </w:r>
    </w:p>
    <w:p w14:paraId="66C283EF" w14:textId="77777777" w:rsidR="00456A1C" w:rsidRDefault="008933A1">
      <w:pPr>
        <w:spacing w:line="360" w:lineRule="exact" w:after="120"/>
        <w:jc w:val="both"/>
      </w:pPr>
      <w:r>
        <w:rPr>
          <w:rFonts w:ascii="Garamond" w:hAnsi="Garamond"/>
          <w:sz w:val="24"/>
        </w:rPr>
        <w:t>Et quelque chose a changé.</w:t>
      </w:r>
    </w:p>
    <w:p w14:paraId="4F4C5EA9" w14:textId="77777777" w:rsidR="00456A1C" w:rsidRDefault="008933A1">
      <w:pPr>
        <w:spacing w:line="360" w:lineRule="exact" w:after="120"/>
        <w:jc w:val="both"/>
      </w:pPr>
      <w:r>
        <w:rPr>
          <w:rFonts w:ascii="Garamond" w:hAnsi="Garamond"/>
          <w:sz w:val="24"/>
        </w:rPr>
        <w:t>Ce n’était pas un bruit. Pas un mouvement. Juste… une présence. Viscérale. Lente. Une attention moite, qui ne venait pas de moi. J’étais observé.</w:t>
      </w:r>
    </w:p>
    <w:p w14:paraId="3FD85662" w14:textId="77777777" w:rsidR="00456A1C" w:rsidRDefault="008933A1">
      <w:pPr>
        <w:spacing w:line="360" w:lineRule="exact" w:after="120"/>
        <w:jc w:val="both"/>
      </w:pPr>
      <w:r>
        <w:rPr>
          <w:rFonts w:ascii="Garamond" w:hAnsi="Garamond"/>
          <w:sz w:val="24"/>
        </w:rPr>
        <w:t>La fenêtre restait entrouverte derrière moi, battant fragile contre l’univers. Une déchirure dans la peau du monde. Une sortie. Une illusion.</w:t>
      </w:r>
    </w:p>
    <w:p w14:paraId="6976B109" w14:textId="77777777" w:rsidR="00456A1C" w:rsidRDefault="008933A1">
      <w:pPr>
        <w:spacing w:line="360" w:lineRule="exact" w:after="120"/>
        <w:jc w:val="both"/>
      </w:pPr>
      <w:r>
        <w:rPr>
          <w:rFonts w:ascii="Garamond" w:hAnsi="Garamond"/>
          <w:sz w:val="24"/>
        </w:rPr>
        <w:t>J’étais dedans.</w:t>
      </w:r>
    </w:p>
    <w:p w14:paraId="09729265" w14:textId="77777777" w:rsidR="00456A1C" w:rsidRDefault="008933A1">
      <w:pPr>
        <w:spacing w:line="360" w:lineRule="exact" w:after="120"/>
        <w:jc w:val="both"/>
      </w:pPr>
      <w:r>
        <w:rPr>
          <w:rFonts w:ascii="Garamond" w:hAnsi="Garamond"/>
          <w:sz w:val="24"/>
        </w:rPr>
        <w:t>Et ici, le noir avait une densité. Ce n’était pas une absence de lumière : c’était une matière. Une pâte noire, tiède, qui collait à la gorge, aux idées. Le genre de ténèbres qui a une odeur. Un goût. Une volonté.</w:t>
      </w:r>
    </w:p>
    <w:p w14:paraId="0B66E44B" w14:textId="77777777" w:rsidR="00456A1C" w:rsidRDefault="008933A1">
      <w:pPr>
        <w:spacing w:line="360" w:lineRule="exact" w:after="120"/>
        <w:jc w:val="both"/>
      </w:pPr>
      <w:r>
        <w:rPr>
          <w:rFonts w:ascii="Garamond" w:hAnsi="Garamond"/>
          <w:sz w:val="24"/>
        </w:rPr>
        <w:t>Mes pieds nus s’enfonçaient dans un tapis si épais que j’avais l’impression qu’il allait me happer par les chevilles. Il dégageait une chaleur animale, presque honteuse. Rien à voir avec le froid de la rue. Ici, on aurait dit que la maison transpirait. Une sueur de fièvre, douceâtre, lourde. L’air lui-même semblait saturé d’un murmure qui n’arrivait jamais jusqu’aux oreilles.</w:t>
      </w:r>
    </w:p>
    <w:p w14:paraId="0550BC2F" w14:textId="77777777" w:rsidR="00456A1C" w:rsidRDefault="008933A1">
      <w:pPr>
        <w:spacing w:line="360" w:lineRule="exact" w:after="120"/>
        <w:jc w:val="both"/>
      </w:pPr>
      <w:r>
        <w:rPr>
          <w:rFonts w:ascii="Garamond" w:hAnsi="Garamond"/>
          <w:sz w:val="24"/>
        </w:rPr>
        <w:t>Je ne voyais rien.</w:t>
      </w:r>
    </w:p>
    <w:p w14:paraId="05500DA0" w14:textId="77777777" w:rsidR="00456A1C" w:rsidRDefault="008933A1">
      <w:pPr>
        <w:spacing w:line="360" w:lineRule="exact" w:after="120"/>
        <w:jc w:val="both"/>
      </w:pPr>
      <w:r>
        <w:rPr>
          <w:rFonts w:ascii="Garamond" w:hAnsi="Garamond"/>
          <w:sz w:val="24"/>
        </w:rPr>
        <w:t>Aucun meuble. Aucun mur. Juste du noir, du chaud, du silence. Et cette pensée, fixe, rampante : quelque chose m’observe.</w:t>
      </w:r>
    </w:p>
    <w:p w14:paraId="6B276F97" w14:textId="77777777" w:rsidR="00456A1C" w:rsidRDefault="008933A1">
      <w:pPr>
        <w:spacing w:line="360" w:lineRule="exact" w:after="120"/>
        <w:jc w:val="both"/>
      </w:pPr>
      <w:r>
        <w:rPr>
          <w:rFonts w:ascii="Garamond" w:hAnsi="Garamond"/>
          <w:sz w:val="24"/>
        </w:rPr>
        <w:t>J’ai tendu les mains devant moi. Geste idiot. Comme si mes doigts pouvaient repousser ce qu’on ne voit pas. Ils ne rencontrèrent rien. Ni obstacle. Ni mur. Seulement ce vide moite, élastique, comme l’intérieur d’une gorge prête à se refermer.</w:t>
      </w:r>
    </w:p>
    <w:p w14:paraId="62F0E419" w14:textId="77777777" w:rsidR="00456A1C" w:rsidRDefault="008933A1">
      <w:pPr>
        <w:spacing w:line="360" w:lineRule="exact" w:after="120"/>
        <w:jc w:val="both"/>
      </w:pPr>
      <w:r>
        <w:rPr>
          <w:rFonts w:ascii="Garamond" w:hAnsi="Garamond"/>
          <w:sz w:val="24"/>
        </w:rPr>
        <w:t>Puis, sans avertissement, la certitude est tombée sur moi.</w:t>
      </w:r>
    </w:p>
    <w:p w14:paraId="4E6B70AB" w14:textId="77777777" w:rsidR="00456A1C" w:rsidRDefault="008933A1">
      <w:pPr>
        <w:spacing w:line="360" w:lineRule="exact" w:after="120"/>
        <w:jc w:val="both"/>
      </w:pPr>
      <w:r>
        <w:rPr>
          <w:rFonts w:ascii="Garamond" w:hAnsi="Garamond"/>
          <w:sz w:val="24"/>
        </w:rPr>
        <w:t>Quelque chose était là.</w:t>
      </w:r>
    </w:p>
    <w:p w14:paraId="0ACE24F2" w14:textId="77777777" w:rsidR="00456A1C" w:rsidRDefault="008933A1">
      <w:pPr>
        <w:spacing w:line="360" w:lineRule="exact" w:after="120"/>
        <w:jc w:val="both"/>
      </w:pPr>
      <w:r>
        <w:rPr>
          <w:rFonts w:ascii="Garamond" w:hAnsi="Garamond"/>
          <w:sz w:val="24"/>
        </w:rPr>
        <w:t>Pas un homme. Pas un chien. Pas même un voleur. Non.</w:t>
      </w:r>
    </w:p>
    <w:p w14:paraId="216BFCB5" w14:textId="77777777" w:rsidR="00456A1C" w:rsidRDefault="008933A1">
      <w:pPr>
        <w:spacing w:line="360" w:lineRule="exact" w:after="120"/>
        <w:jc w:val="both"/>
      </w:pPr>
      <w:r>
        <w:rPr>
          <w:rFonts w:ascii="Garamond" w:hAnsi="Garamond"/>
          <w:sz w:val="24"/>
        </w:rPr>
        <w:t>Une présence sans forme, sans poids. Une conscience nue, logée dans l’air lui-même. Elle ne faisait pas de bruit. Elle n’avait pas besoin. Son silence parlait pour elle.</w:t>
      </w:r>
    </w:p>
    <w:p w14:paraId="46CA6659" w14:textId="77777777" w:rsidR="00456A1C" w:rsidRDefault="008933A1">
      <w:pPr>
        <w:spacing w:line="360" w:lineRule="exact" w:after="120"/>
        <w:jc w:val="both"/>
      </w:pPr>
      <w:r>
        <w:rPr>
          <w:rFonts w:ascii="Garamond" w:hAnsi="Garamond"/>
          <w:sz w:val="24"/>
        </w:rPr>
        <w:t>Je voulais fuir. Mon cerveau hurlait déjà.</w:t>
      </w:r>
    </w:p>
    <w:p w14:paraId="5DC53FD1" w14:textId="77777777" w:rsidR="00456A1C" w:rsidRDefault="008933A1">
      <w:pPr>
        <w:spacing w:line="360" w:lineRule="exact" w:after="120"/>
        <w:jc w:val="both"/>
      </w:pPr>
      <w:r>
        <w:rPr>
          <w:rFonts w:ascii="Garamond" w:hAnsi="Garamond"/>
          <w:sz w:val="24"/>
        </w:rPr>
        <w:t>Mais mon corps, lui… ne répondait plus.</w:t>
      </w:r>
    </w:p>
    <w:p w14:paraId="732E2CCF" w14:textId="77777777" w:rsidR="00456A1C" w:rsidRDefault="008933A1">
      <w:pPr>
        <w:spacing w:line="360" w:lineRule="exact" w:after="120"/>
        <w:jc w:val="both"/>
      </w:pPr>
      <w:r>
        <w:rPr>
          <w:rFonts w:ascii="Garamond" w:hAnsi="Garamond"/>
          <w:sz w:val="24"/>
        </w:rPr>
        <w:t>Mes jambes étaient comme coulées dans du plâtre chaud. Mon souffle refusait de venir. L’air, trop épais, ne voulait plus entrer. Et chaque seconde me poussait plus loin dans un territoire qui n’avait pas été fait pour moi.</w:t>
      </w:r>
    </w:p>
    <w:p w14:paraId="4D79F304" w14:textId="77777777" w:rsidR="00456A1C" w:rsidRDefault="008933A1">
      <w:pPr>
        <w:spacing w:line="360" w:lineRule="exact" w:after="120"/>
        <w:jc w:val="both"/>
      </w:pPr>
      <w:r>
        <w:rPr>
          <w:rFonts w:ascii="Garamond" w:hAnsi="Garamond"/>
          <w:sz w:val="24"/>
        </w:rPr>
        <w:t>Puis deux points de lumière sont apparus. Bas. Très bas. Près du sol. Deux chandelles blafardes, tremblotantes. Des yeux.</w:t>
      </w:r>
    </w:p>
    <w:p w14:paraId="5A6CB6FE" w14:textId="77777777" w:rsidR="00456A1C" w:rsidRDefault="008933A1">
      <w:pPr>
        <w:spacing w:line="360" w:lineRule="exact" w:after="120"/>
        <w:jc w:val="both"/>
      </w:pPr>
      <w:r>
        <w:rPr>
          <w:rFonts w:ascii="Garamond" w:hAnsi="Garamond"/>
          <w:sz w:val="24"/>
        </w:rPr>
        <w:t>— Un chat, ai-je pensé. Un fichu chat. Évidemment. Y en a toujours un pour apparaître au mauvais moment. — Ce n’est qu’un chat. Dis-le encore.</w:t>
      </w:r>
    </w:p>
    <w:p w14:paraId="17B5269C" w14:textId="77777777" w:rsidR="00456A1C" w:rsidRDefault="008933A1">
      <w:pPr>
        <w:spacing w:line="360" w:lineRule="exact" w:after="120"/>
        <w:jc w:val="both"/>
      </w:pPr>
      <w:r>
        <w:rPr>
          <w:rFonts w:ascii="Garamond" w:hAnsi="Garamond"/>
          <w:sz w:val="24"/>
        </w:rPr>
        <w:t>Mais je savais que je mentais.</w:t>
      </w:r>
    </w:p>
    <w:p w14:paraId="1B96FD93" w14:textId="77777777" w:rsidR="00456A1C" w:rsidRDefault="008933A1">
      <w:pPr>
        <w:spacing w:line="360" w:lineRule="exact" w:after="120"/>
        <w:jc w:val="both"/>
      </w:pPr>
      <w:r>
        <w:rPr>
          <w:rFonts w:ascii="Garamond" w:hAnsi="Garamond"/>
          <w:sz w:val="24"/>
        </w:rPr>
        <w:t>Ces yeux-là ne brillaient pas. Ils brûlaient. Ils n’étaient pas là pour voir. Ils étaient là pour pénétrer.</w:t>
      </w:r>
    </w:p>
    <w:p w14:paraId="0A8AAE26" w14:textId="77777777" w:rsidR="00456A1C" w:rsidRDefault="008933A1">
      <w:pPr>
        <w:spacing w:line="360" w:lineRule="exact" w:after="120"/>
        <w:jc w:val="both"/>
      </w:pPr>
      <w:r>
        <w:rPr>
          <w:rFonts w:ascii="Garamond" w:hAnsi="Garamond"/>
          <w:sz w:val="24"/>
        </w:rPr>
        <w:t>Ils s’approchèrent.</w:t>
      </w:r>
    </w:p>
    <w:p w14:paraId="05478EB2" w14:textId="77777777" w:rsidR="00456A1C" w:rsidRDefault="008933A1">
      <w:pPr>
        <w:spacing w:line="360" w:lineRule="exact" w:after="120"/>
        <w:jc w:val="both"/>
      </w:pPr>
      <w:r>
        <w:rPr>
          <w:rFonts w:ascii="Garamond" w:hAnsi="Garamond"/>
          <w:sz w:val="24"/>
        </w:rPr>
        <w:t>Lentement.</w:t>
      </w:r>
    </w:p>
    <w:p w14:paraId="253A008F" w14:textId="77777777" w:rsidR="00456A1C" w:rsidRDefault="008933A1">
      <w:pPr>
        <w:spacing w:line="360" w:lineRule="exact" w:after="120"/>
        <w:jc w:val="both"/>
      </w:pPr>
      <w:r>
        <w:rPr>
          <w:rFonts w:ascii="Garamond" w:hAnsi="Garamond"/>
          <w:sz w:val="24"/>
        </w:rPr>
        <w:t>Ramant, rampants. Comme s’ils glissaient sur leur ventre. Puis, tout à coup, un bruit. Un bruit flasque. Viscéral. Comme si quelque chose de mou venait de s’écraser au sol.</w:t>
      </w:r>
    </w:p>
    <w:p w14:paraId="3D3422C6" w14:textId="77777777" w:rsidR="00456A1C" w:rsidRDefault="008933A1">
      <w:pPr>
        <w:spacing w:line="360" w:lineRule="exact" w:after="120"/>
        <w:jc w:val="both"/>
      </w:pPr>
      <w:r>
        <w:rPr>
          <w:rFonts w:ascii="Garamond" w:hAnsi="Garamond"/>
          <w:sz w:val="24"/>
        </w:rPr>
        <w:t>Les yeux s’étaient abaissés. La chose rampait.</w:t>
      </w:r>
    </w:p>
    <w:p w14:paraId="1426E1F2" w14:textId="77777777" w:rsidR="00456A1C" w:rsidRDefault="008933A1">
      <w:pPr>
        <w:spacing w:line="360" w:lineRule="exact" w:after="120"/>
        <w:jc w:val="both"/>
      </w:pPr>
      <w:r>
        <w:rPr>
          <w:rFonts w:ascii="Garamond" w:hAnsi="Garamond"/>
          <w:sz w:val="24"/>
        </w:rPr>
        <w:t>Et moi, j’étais toujours là. Debout. Paralysé. Les nerfs comme des cordes trop tendues. Prêt à casser. Mais incapable de bouger.</w:t>
      </w:r>
    </w:p>
    <w:p w14:paraId="32B6B67D" w14:textId="77777777" w:rsidR="00456A1C" w:rsidRDefault="008933A1">
      <w:pPr>
        <w:spacing w:line="360" w:lineRule="exact" w:after="120"/>
        <w:jc w:val="both"/>
      </w:pPr>
      <w:r>
        <w:rPr>
          <w:rFonts w:ascii="Garamond" w:hAnsi="Garamond"/>
          <w:sz w:val="24"/>
        </w:rPr>
        <w:t>Et la chose avançait. Un frisson horrible m’a parcouru quand elle a atteint mes pieds. Pas de douleur. Pas de piqûre. Pire que ça : de la curiosité.</w:t>
      </w:r>
    </w:p>
    <w:p w14:paraId="2683AE61" w14:textId="77777777" w:rsidR="00456A1C" w:rsidRDefault="008933A1">
      <w:pPr>
        <w:spacing w:line="360" w:lineRule="exact" w:after="120"/>
        <w:jc w:val="both"/>
      </w:pPr>
      <w:r>
        <w:rPr>
          <w:rFonts w:ascii="Garamond" w:hAnsi="Garamond"/>
          <w:sz w:val="24"/>
        </w:rPr>
        <w:t>Comme si des dizaines de petites pattes exploraient la texture de ma peau. Des pattes souples. Humides. Collantes. Comme des ventouses vivantes. Elles goûtaient. Elles testaient.</w:t>
      </w:r>
    </w:p>
    <w:p w14:paraId="24C59854" w14:textId="77777777" w:rsidR="00456A1C" w:rsidRDefault="008933A1">
      <w:pPr>
        <w:spacing w:line="360" w:lineRule="exact" w:after="120"/>
        <w:jc w:val="both"/>
      </w:pPr>
      <w:r>
        <w:rPr>
          <w:rFonts w:ascii="Garamond" w:hAnsi="Garamond"/>
          <w:sz w:val="24"/>
        </w:rPr>
        <w:t>Je n’ai même pas réussi à crier.</w:t>
      </w:r>
    </w:p>
    <w:p w14:paraId="4B71A73B" w14:textId="77777777" w:rsidR="00456A1C" w:rsidRDefault="008933A1">
      <w:pPr>
        <w:spacing w:line="360" w:lineRule="exact" w:after="120"/>
        <w:jc w:val="both"/>
      </w:pPr>
      <w:r>
        <w:rPr>
          <w:rFonts w:ascii="Garamond" w:hAnsi="Garamond"/>
          <w:sz w:val="24"/>
        </w:rPr>
        <w:t>Elle montait.</w:t>
      </w:r>
    </w:p>
    <w:p w14:paraId="62295EAB" w14:textId="77777777" w:rsidR="00456A1C" w:rsidRDefault="008933A1">
      <w:pPr>
        <w:spacing w:line="360" w:lineRule="exact" w:after="120"/>
        <w:jc w:val="both"/>
      </w:pPr>
      <w:r>
        <w:rPr>
          <w:rFonts w:ascii="Garamond" w:hAnsi="Garamond"/>
          <w:sz w:val="24"/>
        </w:rPr>
        <w:t>Mes jambes. Mes genoux. Mes cuisses. Lentement. Avec une précision méthodique. Elle ne se pressait pas. Elle avait tout le temps du monde. Chaque millimètre de peau était inspecté, analysé. Et toujours ces yeux, plantés dans mon torse, comme deux clous de lumière morte.</w:t>
      </w:r>
    </w:p>
    <w:p w14:paraId="6821B6F6" w14:textId="77777777" w:rsidR="00456A1C" w:rsidRDefault="008933A1">
      <w:pPr>
        <w:spacing w:line="360" w:lineRule="exact" w:after="120"/>
        <w:jc w:val="both"/>
      </w:pPr>
      <w:r>
        <w:rPr>
          <w:rFonts w:ascii="Garamond" w:hAnsi="Garamond"/>
          <w:sz w:val="24"/>
        </w:rPr>
        <w:t>Puis je l’ai vue.</w:t>
      </w:r>
    </w:p>
    <w:p w14:paraId="7074EA55" w14:textId="77777777" w:rsidR="00456A1C" w:rsidRDefault="008933A1">
      <w:pPr>
        <w:spacing w:line="360" w:lineRule="exact" w:after="120"/>
        <w:jc w:val="both"/>
      </w:pPr>
      <w:r>
        <w:rPr>
          <w:rFonts w:ascii="Garamond" w:hAnsi="Garamond"/>
          <w:sz w:val="24"/>
        </w:rPr>
        <w:t>Pas en entier. Mais assez.</w:t>
      </w:r>
    </w:p>
    <w:p w14:paraId="504EBF75" w14:textId="77777777" w:rsidR="00456A1C" w:rsidRDefault="008933A1">
      <w:pPr>
        <w:spacing w:line="360" w:lineRule="exact" w:after="120"/>
        <w:jc w:val="both"/>
      </w:pPr>
      <w:r>
        <w:rPr>
          <w:rFonts w:ascii="Garamond" w:hAnsi="Garamond"/>
          <w:sz w:val="24"/>
        </w:rPr>
        <w:t>Un corps luisant. D’un jaune sale. Couvert de pattes. Trop de pattes. Peut-être cent. Peut-être mille. Certaines longues, fines, presque caressantes. D’autres courtes, crochues, prêtes à s’ancrer. Il y avait des ventouses. Des crochets. Et une odeur.</w:t>
      </w:r>
    </w:p>
    <w:p w14:paraId="7813B9A7" w14:textId="77777777" w:rsidR="00456A1C" w:rsidRDefault="008933A1">
      <w:pPr>
        <w:spacing w:line="360" w:lineRule="exact" w:after="120"/>
        <w:jc w:val="both"/>
      </w:pPr>
      <w:r>
        <w:rPr>
          <w:rFonts w:ascii="Garamond" w:hAnsi="Garamond"/>
          <w:sz w:val="24"/>
        </w:rPr>
        <w:t>Mon Dieu, cette odeur.</w:t>
      </w:r>
    </w:p>
    <w:p w14:paraId="27C626D1" w14:textId="77777777" w:rsidR="00456A1C" w:rsidRDefault="008933A1">
      <w:pPr>
        <w:spacing w:line="360" w:lineRule="exact" w:after="120"/>
        <w:jc w:val="both"/>
      </w:pPr>
      <w:r>
        <w:rPr>
          <w:rFonts w:ascii="Garamond" w:hAnsi="Garamond"/>
          <w:sz w:val="24"/>
        </w:rPr>
        <w:t>Quelque chose entre l’œuf pourri, la vase de marécage et le linge humide oublié dans une tombe.</w:t>
      </w:r>
    </w:p>
    <w:p w14:paraId="77CBF005" w14:textId="77777777" w:rsidR="00456A1C" w:rsidRDefault="008933A1">
      <w:pPr>
        <w:spacing w:line="360" w:lineRule="exact" w:after="120"/>
        <w:jc w:val="both"/>
      </w:pPr>
      <w:r>
        <w:rPr>
          <w:rFonts w:ascii="Garamond" w:hAnsi="Garamond"/>
          <w:sz w:val="24"/>
        </w:rPr>
        <w:t>Elle atteignit mon cou. Je sentais ses membres chercher des prises sur ma gorge, sur mes clavicules. Elle s’ancrait à moi.</w:t>
      </w:r>
    </w:p>
    <w:p w14:paraId="65C3F6AF" w14:textId="77777777" w:rsidR="00456A1C" w:rsidRDefault="008933A1">
      <w:pPr>
        <w:spacing w:line="360" w:lineRule="exact" w:after="120"/>
        <w:jc w:val="both"/>
      </w:pPr>
      <w:r>
        <w:rPr>
          <w:rFonts w:ascii="Garamond" w:hAnsi="Garamond"/>
          <w:sz w:val="24"/>
        </w:rPr>
        <w:t>Et puis mon visage.</w:t>
      </w:r>
    </w:p>
    <w:p w14:paraId="29DB95FB" w14:textId="77777777" w:rsidR="00456A1C" w:rsidRDefault="008933A1">
      <w:pPr>
        <w:spacing w:line="360" w:lineRule="exact" w:after="120"/>
        <w:jc w:val="both"/>
      </w:pPr>
      <w:r>
        <w:rPr>
          <w:rFonts w:ascii="Garamond" w:hAnsi="Garamond"/>
          <w:sz w:val="24"/>
        </w:rPr>
        <w:t>Elle s’y posa. D’un coup. Un masque. Un masque vivant. Mou. Putride. Qui s’ajusta parfaitement à mes traits. Je ne respirais plus. J’étais recouvert. Colonisé.</w:t>
      </w:r>
    </w:p>
    <w:p w14:paraId="68158211" w14:textId="77777777" w:rsidR="00456A1C" w:rsidRDefault="008933A1">
      <w:pPr>
        <w:spacing w:line="360" w:lineRule="exact" w:after="120"/>
        <w:jc w:val="both"/>
      </w:pPr>
      <w:r>
        <w:rPr>
          <w:rFonts w:ascii="Garamond" w:hAnsi="Garamond"/>
          <w:sz w:val="24"/>
        </w:rPr>
        <w:t>Et là, un déclic.</w:t>
      </w:r>
    </w:p>
    <w:p w14:paraId="1C2BB5BF" w14:textId="77777777" w:rsidR="00456A1C" w:rsidRDefault="008933A1">
      <w:pPr>
        <w:spacing w:line="360" w:lineRule="exact" w:after="120"/>
        <w:jc w:val="both"/>
      </w:pPr>
      <w:r>
        <w:rPr>
          <w:rFonts w:ascii="Garamond" w:hAnsi="Garamond"/>
          <w:sz w:val="24"/>
        </w:rPr>
        <w:t>Quelque chose en moi s’est brisé.</w:t>
      </w:r>
    </w:p>
    <w:p w14:paraId="53E8259F" w14:textId="77777777" w:rsidR="00456A1C" w:rsidRDefault="008933A1">
      <w:pPr>
        <w:spacing w:line="360" w:lineRule="exact" w:after="120"/>
        <w:jc w:val="both"/>
      </w:pPr>
      <w:r>
        <w:rPr>
          <w:rFonts w:ascii="Garamond" w:hAnsi="Garamond"/>
          <w:sz w:val="24"/>
        </w:rPr>
        <w:t>J’ai hurlé.</w:t>
      </w:r>
    </w:p>
    <w:p w14:paraId="0BF8184F" w14:textId="77777777" w:rsidR="00456A1C" w:rsidRDefault="008933A1">
      <w:pPr>
        <w:spacing w:line="360" w:lineRule="exact" w:after="120"/>
        <w:jc w:val="both"/>
      </w:pPr>
      <w:r>
        <w:rPr>
          <w:rFonts w:ascii="Garamond" w:hAnsi="Garamond"/>
          <w:sz w:val="24"/>
        </w:rPr>
        <w:t>Pas avec ma voix. Avec une autre. Une voix que je ne connaissais pas. Plus rauque. Plus ancienne. Un cri d’animal qu’on égorge dans le noir.</w:t>
      </w:r>
    </w:p>
    <w:p w14:paraId="47C9567B" w14:textId="77777777" w:rsidR="00456A1C" w:rsidRDefault="008933A1">
      <w:pPr>
        <w:spacing w:line="360" w:lineRule="exact" w:after="120"/>
        <w:jc w:val="both"/>
      </w:pPr>
      <w:r>
        <w:rPr>
          <w:rFonts w:ascii="Garamond" w:hAnsi="Garamond"/>
          <w:sz w:val="24"/>
        </w:rPr>
        <w:t>Et la chose est tombée.</w:t>
      </w:r>
    </w:p>
    <w:p w14:paraId="120786FA" w14:textId="77777777" w:rsidR="00456A1C" w:rsidRDefault="008933A1">
      <w:pPr>
        <w:spacing w:line="360" w:lineRule="exact" w:after="120"/>
        <w:jc w:val="both"/>
      </w:pPr>
      <w:r>
        <w:rPr>
          <w:rFonts w:ascii="Garamond" w:hAnsi="Garamond"/>
          <w:sz w:val="24"/>
        </w:rPr>
        <w:t>D’un coup.</w:t>
      </w:r>
    </w:p>
    <w:p w14:paraId="45D1D393" w14:textId="77777777" w:rsidR="00456A1C" w:rsidRDefault="008933A1">
      <w:pPr>
        <w:spacing w:line="360" w:lineRule="exact" w:after="120"/>
        <w:jc w:val="both"/>
      </w:pPr>
      <w:r>
        <w:rPr>
          <w:rFonts w:ascii="Garamond" w:hAnsi="Garamond"/>
          <w:sz w:val="24"/>
        </w:rPr>
        <w:t>Un bruit mou. Un fracas sur le tapis. Comme un fruit trop mûr.</w:t>
      </w:r>
    </w:p>
    <w:p w14:paraId="1DAE956E" w14:textId="77777777" w:rsidR="00456A1C" w:rsidRDefault="008933A1">
      <w:pPr>
        <w:spacing w:line="360" w:lineRule="exact" w:after="120"/>
        <w:jc w:val="both"/>
      </w:pPr>
      <w:r>
        <w:rPr>
          <w:rFonts w:ascii="Garamond" w:hAnsi="Garamond"/>
          <w:sz w:val="24"/>
        </w:rPr>
        <w:t>J’ai tourné. J’ai couru. Du moins, mon corps a couru.</w:t>
      </w:r>
    </w:p>
    <w:p w14:paraId="4DA76D6F" w14:textId="77777777" w:rsidR="00456A1C" w:rsidRDefault="008933A1">
      <w:pPr>
        <w:spacing w:line="360" w:lineRule="exact" w:after="120"/>
        <w:jc w:val="both"/>
      </w:pPr>
      <w:r>
        <w:rPr>
          <w:rFonts w:ascii="Garamond" w:hAnsi="Garamond"/>
          <w:sz w:val="24"/>
        </w:rPr>
        <w:t>Vers la fenêtre. Vers la sortie. Vers le dehors. Mais j’ai trébuché. Mon pied a heurté quelque chose de mou, d’humain peut-être.</w:t>
      </w:r>
    </w:p>
    <w:p w14:paraId="2B1E1850" w14:textId="77777777" w:rsidR="00456A1C" w:rsidRDefault="008933A1">
      <w:pPr>
        <w:spacing w:line="360" w:lineRule="exact" w:after="120"/>
        <w:jc w:val="both"/>
      </w:pPr>
      <w:r>
        <w:rPr>
          <w:rFonts w:ascii="Garamond" w:hAnsi="Garamond"/>
          <w:sz w:val="24"/>
        </w:rPr>
        <w:t>Je me suis relevé. Hagard. Aveugle. Et prêt à crier encore.</w:t>
      </w:r>
    </w:p>
    <w:p w14:paraId="3C977880" w14:textId="77777777" w:rsidR="00456A1C" w:rsidRDefault="008933A1">
      <w:pPr>
        <w:spacing w:line="360" w:lineRule="exact" w:after="120"/>
        <w:jc w:val="both"/>
      </w:pPr>
      <w:r>
        <w:rPr>
          <w:rFonts w:ascii="Garamond" w:hAnsi="Garamond"/>
          <w:sz w:val="24"/>
        </w:rPr>
        <w:t>Mais alors…</w:t>
      </w:r>
    </w:p>
    <w:p w14:paraId="19F68C43" w14:textId="77777777" w:rsidR="00456A1C" w:rsidRDefault="008933A1">
      <w:pPr>
        <w:spacing w:line="360" w:lineRule="exact" w:after="120"/>
        <w:jc w:val="both"/>
      </w:pPr>
      <w:r>
        <w:rPr>
          <w:rFonts w:ascii="Garamond" w:hAnsi="Garamond"/>
          <w:sz w:val="24"/>
        </w:rPr>
        <w:t>Une voix.</w:t>
      </w:r>
    </w:p>
    <w:p w14:paraId="226F9DF0" w14:textId="77777777" w:rsidR="00456A1C" w:rsidRDefault="008933A1">
      <w:pPr>
        <w:spacing w:line="360" w:lineRule="exact" w:after="120"/>
        <w:jc w:val="both"/>
      </w:pPr>
      <w:r>
        <w:rPr>
          <w:rFonts w:ascii="Garamond" w:hAnsi="Garamond"/>
          <w:sz w:val="24"/>
        </w:rPr>
        <w:t>Juste derrière moi.</w:t>
      </w:r>
    </w:p>
    <w:p w14:paraId="2F0AD17C" w14:textId="77777777" w:rsidR="00456A1C" w:rsidRDefault="008933A1">
      <w:pPr>
        <w:spacing w:line="360" w:lineRule="exact" w:after="120"/>
        <w:jc w:val="both"/>
      </w:pPr>
      <w:r>
        <w:rPr>
          <w:rFonts w:ascii="Garamond" w:hAnsi="Garamond"/>
          <w:sz w:val="24"/>
        </w:rPr>
        <w:t>Calme. Tranchante. Sans émotion.</w:t>
      </w:r>
    </w:p>
    <w:p w14:paraId="4D135EF5" w14:textId="77777777" w:rsidR="00456A1C" w:rsidRDefault="008933A1">
      <w:pPr>
        <w:spacing w:line="360" w:lineRule="exact" w:after="120"/>
        <w:jc w:val="both"/>
      </w:pPr>
      <w:r>
        <w:rPr>
          <w:rFonts w:ascii="Garamond" w:hAnsi="Garamond"/>
          <w:sz w:val="24"/>
        </w:rPr>
        <w:t>— Ne bouge pas.</w:t>
      </w:r>
    </w:p>
    <w:p w14:paraId="7B2EBFD5" w14:textId="77777777" w:rsidR="00456A1C" w:rsidRDefault="008933A1">
      <w:pPr>
        <w:spacing w:line="360" w:lineRule="exact" w:after="120"/>
        <w:jc w:val="both"/>
      </w:pPr>
      <w:r>
        <w:rPr>
          <w:rFonts w:ascii="Garamond" w:hAnsi="Garamond"/>
          <w:sz w:val="24"/>
        </w:rPr>
        <w:t>Et ce fut pire que la créature.</w:t>
      </w:r>
    </w:p>
    <w:p w14:paraId="4B823E9F" w14:textId="77777777" w:rsidR="00456A1C" w:rsidRDefault="008933A1">
      <w:pPr>
        <w:spacing w:line="360" w:lineRule="exact" w:after="120"/>
        <w:jc w:val="both"/>
      </w:pPr>
      <w:r>
        <w:rPr>
          <w:rFonts w:ascii="Garamond" w:hAnsi="Garamond"/>
          <w:sz w:val="24"/>
        </w:rPr>
        <w:t>Parce que cette voix-là, je ne pouvais pas lui désobéir.</w:t>
      </w:r>
    </w:p>
    <w:p w14:paraId="5EA93758" w14:textId="77777777" w:rsidR="00456A1C" w:rsidRDefault="008933A1">
      <w:pPr>
        <w:spacing w:line="360" w:lineRule="exact" w:after="120"/>
        <w:jc w:val="both"/>
      </w:pPr>
      <w:r>
        <w:rPr>
          <w:rFonts w:ascii="Garamond" w:hAnsi="Garamond"/>
          <w:sz w:val="24"/>
        </w:rPr>
        <w:t>Je ne voulais pas.</w:t>
      </w:r>
    </w:p>
    <w:p w14:paraId="1CBD2627" w14:textId="3F77450F" w:rsidR="002A1BF1" w:rsidRDefault="008933A1" w:rsidP="002A1BF1">
      <w:pPr>
        <w:tabs>
          <w:tab w:val="center" w:pos="4320"/>
        </w:tabs>
        <w:spacing w:line="360" w:lineRule="exact" w:after="120"/>
        <w:jc w:val="both"/>
      </w:pPr>
      <w:r>
        <w:rPr>
          <w:rFonts w:ascii="Garamond" w:hAnsi="Garamond"/>
          <w:sz w:val="24"/>
        </w:rPr>
        <w:t>Mais je l’ai fait.</w:t>
      </w:r>
      <w:r w:rsidR="002A1BF1">
        <w:rPr>
          <w:rFonts w:ascii="Garamond" w:hAnsi="Garamond"/>
          <w:sz w:val="24"/>
        </w:rPr>
        <w:tab/>
      </w:r>
    </w:p>
    <w:p w14:paraId="5DA13899" w14:textId="77777777" w:rsidR="002A1BF1" w:rsidRDefault="002A1BF1">
      <w:pPr>
        <w:spacing w:line="360" w:lineRule="exact" w:after="120"/>
        <w:jc w:val="both"/>
      </w:pPr>
      <w:r>
        <w:rPr>
          <w:rFonts w:ascii="Garamond" w:hAnsi="Garamond"/>
          <w:sz w:val="24"/>
        </w:rPr>
        <w:br w:type="page"/>
      </w:r>
    </w:p>
    <w:p w14:paraId="1F6D7153" w14:textId="5050EB9D" w:rsidR="00456A1C" w:rsidRDefault="008933A1" w:rsidP="003B1A9A">
      <w:pPr>
        <w:pStyle w:val="Titre2"/>
        <w:spacing w:line="360" w:lineRule="exact" w:after="120"/>
        <w:jc w:val="both"/>
      </w:pPr>
      <w:r>
        <w:rPr>
          <w:rFonts w:ascii="Garamond" w:hAnsi="Garamond"/>
          <w:sz w:val="24"/>
        </w:rPr>
        <w:t>CHAPITRE 3 – L’HOMME DANS LE LIT</w:t>
      </w:r>
    </w:p>
    <w:p w14:paraId="4B6BBB14" w14:textId="77777777" w:rsidR="003B1A9A" w:rsidRPr="003B1A9A" w:rsidRDefault="003B1A9A" w:rsidP="003B1A9A">
      <w:pPr>
        <w:spacing w:line="360" w:lineRule="exact" w:after="120"/>
        <w:jc w:val="both"/>
      </w:pPr>
    </w:p>
    <w:p w14:paraId="44A137BF" w14:textId="77777777" w:rsidR="00456A1C" w:rsidRDefault="008933A1">
      <w:pPr>
        <w:spacing w:line="360" w:lineRule="exact" w:after="120"/>
        <w:jc w:val="both"/>
      </w:pPr>
      <w:r>
        <w:rPr>
          <w:rFonts w:ascii="Garamond" w:hAnsi="Garamond"/>
          <w:sz w:val="24"/>
        </w:rPr>
        <w:t>— Ne bouge pas.</w:t>
      </w:r>
    </w:p>
    <w:p w14:paraId="77E475DF" w14:textId="77777777" w:rsidR="00456A1C" w:rsidRDefault="008933A1">
      <w:pPr>
        <w:spacing w:line="360" w:lineRule="exact" w:after="120"/>
        <w:jc w:val="both"/>
      </w:pPr>
      <w:r>
        <w:rPr>
          <w:rFonts w:ascii="Garamond" w:hAnsi="Garamond"/>
          <w:sz w:val="24"/>
        </w:rPr>
        <w:t>Et j’ai obéi.</w:t>
      </w:r>
    </w:p>
    <w:p w14:paraId="128AE3E6" w14:textId="77777777" w:rsidR="00456A1C" w:rsidRDefault="008933A1">
      <w:pPr>
        <w:spacing w:line="360" w:lineRule="exact" w:after="120"/>
        <w:jc w:val="both"/>
      </w:pPr>
      <w:r>
        <w:rPr>
          <w:rFonts w:ascii="Garamond" w:hAnsi="Garamond"/>
          <w:sz w:val="24"/>
        </w:rPr>
        <w:t>Je ne sais pas pourquoi.</w:t>
      </w:r>
    </w:p>
    <w:p w14:paraId="7555BA01" w14:textId="77777777" w:rsidR="00456A1C" w:rsidRDefault="008933A1">
      <w:pPr>
        <w:spacing w:line="360" w:lineRule="exact" w:after="120"/>
        <w:jc w:val="both"/>
      </w:pPr>
      <w:r>
        <w:rPr>
          <w:rFonts w:ascii="Garamond" w:hAnsi="Garamond"/>
          <w:sz w:val="24"/>
        </w:rPr>
        <w:t>Pas par peur. Pas par respect. Il y avait dans cette voix quelque chose d’autre. Un écho, comme si elle résonnait dans un lieu plus profond que l’oreille — un lieu en moi que je n’avais jamais visité.</w:t>
      </w:r>
    </w:p>
    <w:p w14:paraId="74CDB531" w14:textId="77777777" w:rsidR="00456A1C" w:rsidRDefault="008933A1">
      <w:pPr>
        <w:spacing w:line="360" w:lineRule="exact" w:after="120"/>
        <w:jc w:val="both"/>
      </w:pPr>
      <w:r>
        <w:rPr>
          <w:rFonts w:ascii="Garamond" w:hAnsi="Garamond"/>
          <w:sz w:val="24"/>
        </w:rPr>
        <w:t>Alors j’ai obéi.</w:t>
      </w:r>
    </w:p>
    <w:p w14:paraId="12AD0A2C" w14:textId="77777777" w:rsidR="00456A1C" w:rsidRDefault="008933A1">
      <w:pPr>
        <w:spacing w:line="360" w:lineRule="exact" w:after="120"/>
        <w:jc w:val="both"/>
      </w:pPr>
      <w:r>
        <w:rPr>
          <w:rFonts w:ascii="Garamond" w:hAnsi="Garamond"/>
          <w:sz w:val="24"/>
        </w:rPr>
        <w:t>Je me suis retourné lentement, chaque vertèbre grinçant comme les gonds d’une porte oubliée. Et je l’ai vu. Ou plutôt, je l’ai perçu. Car la lumière, venue de nulle part, n’éclairait rien — elle fouillait.</w:t>
      </w:r>
    </w:p>
    <w:p w14:paraId="136BE6B8" w14:textId="77777777" w:rsidR="00456A1C" w:rsidRDefault="008933A1">
      <w:pPr>
        <w:spacing w:line="360" w:lineRule="exact" w:after="120"/>
        <w:jc w:val="both"/>
      </w:pPr>
      <w:r>
        <w:rPr>
          <w:rFonts w:ascii="Garamond" w:hAnsi="Garamond"/>
          <w:sz w:val="24"/>
        </w:rPr>
        <w:t>Une lueur blanche, épaisse, acide. Elle ne brillait pas : elle incisait.</w:t>
      </w:r>
    </w:p>
    <w:p w14:paraId="2D7EE52E" w14:textId="77777777" w:rsidR="00456A1C" w:rsidRDefault="008933A1">
      <w:pPr>
        <w:spacing w:line="360" w:lineRule="exact" w:after="120"/>
        <w:jc w:val="both"/>
      </w:pPr>
      <w:r>
        <w:rPr>
          <w:rFonts w:ascii="Garamond" w:hAnsi="Garamond"/>
          <w:sz w:val="24"/>
        </w:rPr>
        <w:t>Elle jaillissait d’un petit lumignon sur une étagère, juste au-dessus du lit. Une lampe ridicule, une veilleuse d’enfant malade. Et pourtant, sa clarté transperçait mes paupières même fermées, comme une aiguille plantée dans l’âme.</w:t>
      </w:r>
    </w:p>
    <w:p w14:paraId="782AE25C" w14:textId="77777777" w:rsidR="00456A1C" w:rsidRDefault="008933A1">
      <w:pPr>
        <w:spacing w:line="360" w:lineRule="exact" w:after="120"/>
        <w:jc w:val="both"/>
      </w:pPr>
      <w:r>
        <w:rPr>
          <w:rFonts w:ascii="Garamond" w:hAnsi="Garamond"/>
          <w:sz w:val="24"/>
        </w:rPr>
        <w:t>Et dans ce rayon : lui.</w:t>
      </w:r>
    </w:p>
    <w:p w14:paraId="203ADCA8" w14:textId="77777777" w:rsidR="00456A1C" w:rsidRDefault="008933A1">
      <w:pPr>
        <w:spacing w:line="360" w:lineRule="exact" w:after="120"/>
        <w:jc w:val="both"/>
      </w:pPr>
      <w:r>
        <w:rPr>
          <w:rFonts w:ascii="Garamond" w:hAnsi="Garamond"/>
          <w:sz w:val="24"/>
        </w:rPr>
        <w:t>Un corps, allongé.</w:t>
      </w:r>
    </w:p>
    <w:p w14:paraId="0D2FEED4" w14:textId="77777777" w:rsidR="00456A1C" w:rsidRDefault="008933A1">
      <w:pPr>
        <w:spacing w:line="360" w:lineRule="exact" w:after="120"/>
        <w:jc w:val="both"/>
      </w:pPr>
      <w:r>
        <w:rPr>
          <w:rFonts w:ascii="Garamond" w:hAnsi="Garamond"/>
          <w:sz w:val="24"/>
        </w:rPr>
        <w:t>Non. Un cadavre vivant.</w:t>
      </w:r>
    </w:p>
    <w:p w14:paraId="02E9EDAC" w14:textId="77777777" w:rsidR="00456A1C" w:rsidRDefault="008933A1">
      <w:pPr>
        <w:spacing w:line="360" w:lineRule="exact" w:after="120"/>
        <w:jc w:val="both"/>
      </w:pPr>
      <w:r>
        <w:rPr>
          <w:rFonts w:ascii="Garamond" w:hAnsi="Garamond"/>
          <w:sz w:val="24"/>
        </w:rPr>
        <w:t>Draps sombres tirés jusqu’aux épaules, comme une couverture de cérémonie. Seule la tête dépassait. Une tête jaune, parcheminée, vaguement humaine. Comme un mannequin de cire abandonné dans un musée fermé depuis cent ans.</w:t>
      </w:r>
    </w:p>
    <w:p w14:paraId="634F8ADE" w14:textId="77777777" w:rsidR="00456A1C" w:rsidRDefault="008933A1">
      <w:pPr>
        <w:spacing w:line="360" w:lineRule="exact" w:after="120"/>
        <w:jc w:val="both"/>
      </w:pPr>
      <w:r>
        <w:rPr>
          <w:rFonts w:ascii="Garamond" w:hAnsi="Garamond"/>
          <w:sz w:val="24"/>
        </w:rPr>
        <w:t>Impossible de dire si c’était un homme. Ou une femme. Ou autre chose.</w:t>
      </w:r>
    </w:p>
    <w:p w14:paraId="7D8F4701" w14:textId="77777777" w:rsidR="00456A1C" w:rsidRDefault="008933A1">
      <w:pPr>
        <w:spacing w:line="360" w:lineRule="exact" w:after="120"/>
        <w:jc w:val="both"/>
      </w:pPr>
      <w:r>
        <w:rPr>
          <w:rFonts w:ascii="Garamond" w:hAnsi="Garamond"/>
          <w:sz w:val="24"/>
        </w:rPr>
        <w:t>Les traits semblaient fondus, usés par l’usage, lissés par le temps — ou par quelque chose de pire que le temps.</w:t>
      </w:r>
    </w:p>
    <w:p w14:paraId="7CA3F8D5" w14:textId="77777777" w:rsidR="00456A1C" w:rsidRDefault="008933A1">
      <w:pPr>
        <w:spacing w:line="360" w:lineRule="exact" w:after="120"/>
        <w:jc w:val="both"/>
      </w:pPr>
      <w:r>
        <w:rPr>
          <w:rFonts w:ascii="Garamond" w:hAnsi="Garamond"/>
          <w:sz w:val="24"/>
        </w:rPr>
        <w:t>La peau pendait en plis flasques, des lambeaux de visage collés à une ossature oubliée. Le nez, disproportionné, formait un arc grotesque, comme un bec de vautour empaillé. Les lèvres, grosses, violacées, semblaient sur le point de tomber. Et pourtant elles tremblaient, imperceptiblement, comme si elles attendaient encore de parler.</w:t>
      </w:r>
    </w:p>
    <w:p w14:paraId="398DECCE" w14:textId="77777777" w:rsidR="00456A1C" w:rsidRDefault="008933A1">
      <w:pPr>
        <w:spacing w:line="360" w:lineRule="exact" w:after="120"/>
        <w:jc w:val="both"/>
      </w:pPr>
      <w:r>
        <w:rPr>
          <w:rFonts w:ascii="Garamond" w:hAnsi="Garamond"/>
          <w:sz w:val="24"/>
        </w:rPr>
        <w:t>Mais ce furent les yeux qui me brisèrent.</w:t>
      </w:r>
    </w:p>
    <w:p w14:paraId="14C26432" w14:textId="77777777" w:rsidR="00456A1C" w:rsidRDefault="008933A1">
      <w:pPr>
        <w:spacing w:line="360" w:lineRule="exact" w:after="120"/>
        <w:jc w:val="both"/>
      </w:pPr>
      <w:r>
        <w:rPr>
          <w:rFonts w:ascii="Garamond" w:hAnsi="Garamond"/>
          <w:sz w:val="24"/>
        </w:rPr>
        <w:t>Deux fentes horizontales, immobiles, longues comme une balafre sur un monde. Noirs. Mais pas un noir vide — un noir dense, profond, habité. Un noir où brûlait une flamme. Deux lames de nuit, plantées dans mon regard.</w:t>
      </w:r>
    </w:p>
    <w:p w14:paraId="008A7EFA" w14:textId="77777777" w:rsidR="00456A1C" w:rsidRDefault="008933A1">
      <w:pPr>
        <w:spacing w:line="360" w:lineRule="exact" w:after="120"/>
        <w:jc w:val="both"/>
      </w:pPr>
      <w:r>
        <w:rPr>
          <w:rFonts w:ascii="Garamond" w:hAnsi="Garamond"/>
          <w:sz w:val="24"/>
        </w:rPr>
        <w:t>Ils ne clignaient pas.</w:t>
      </w:r>
    </w:p>
    <w:p w14:paraId="5C35E1C2" w14:textId="77777777" w:rsidR="00456A1C" w:rsidRDefault="008933A1">
      <w:pPr>
        <w:spacing w:line="360" w:lineRule="exact" w:after="120"/>
        <w:jc w:val="both"/>
      </w:pPr>
      <w:r>
        <w:rPr>
          <w:rFonts w:ascii="Garamond" w:hAnsi="Garamond"/>
          <w:sz w:val="24"/>
        </w:rPr>
        <w:t>Ils s’infiltraient.</w:t>
      </w:r>
    </w:p>
    <w:p w14:paraId="1A22BE60" w14:textId="77777777" w:rsidR="00456A1C" w:rsidRDefault="008933A1">
      <w:pPr>
        <w:spacing w:line="360" w:lineRule="exact" w:after="120"/>
        <w:jc w:val="both"/>
      </w:pPr>
      <w:r>
        <w:rPr>
          <w:rFonts w:ascii="Garamond" w:hAnsi="Garamond"/>
          <w:sz w:val="24"/>
        </w:rPr>
        <w:t>Je ne pouvais pas détourner le regard. Mon souffle s’est suspendu, comme en attente d’un verdict.</w:t>
      </w:r>
    </w:p>
    <w:p w14:paraId="41EE2139" w14:textId="77777777" w:rsidR="00456A1C" w:rsidRDefault="008933A1">
      <w:pPr>
        <w:spacing w:line="360" w:lineRule="exact" w:after="120"/>
        <w:jc w:val="both"/>
      </w:pPr>
      <w:r>
        <w:rPr>
          <w:rFonts w:ascii="Garamond" w:hAnsi="Garamond"/>
          <w:sz w:val="24"/>
        </w:rPr>
        <w:t>Puis la voix revint. Grave. Caverneuse. Derrière la voix, autre chose parlait.</w:t>
      </w:r>
    </w:p>
    <w:p w14:paraId="677D51F5" w14:textId="77777777" w:rsidR="00456A1C" w:rsidRDefault="008933A1">
      <w:pPr>
        <w:spacing w:line="360" w:lineRule="exact" w:after="120"/>
        <w:jc w:val="both"/>
      </w:pPr>
      <w:r>
        <w:rPr>
          <w:rFonts w:ascii="Garamond" w:hAnsi="Garamond"/>
          <w:sz w:val="24"/>
        </w:rPr>
        <w:t>— Ferme la fenêtre.</w:t>
      </w:r>
    </w:p>
    <w:p w14:paraId="4DBE246E" w14:textId="77777777" w:rsidR="00456A1C" w:rsidRDefault="008933A1">
      <w:pPr>
        <w:spacing w:line="360" w:lineRule="exact" w:after="120"/>
        <w:jc w:val="both"/>
      </w:pPr>
      <w:r>
        <w:rPr>
          <w:rFonts w:ascii="Garamond" w:hAnsi="Garamond"/>
          <w:sz w:val="24"/>
        </w:rPr>
        <w:t>Mes jambes obéirent. Comme si l’ordre s’était glissé directement dans mes muscles, court-circuitant toute volonté.</w:t>
      </w:r>
    </w:p>
    <w:p w14:paraId="1288768A" w14:textId="77777777" w:rsidR="00456A1C" w:rsidRDefault="008933A1">
      <w:pPr>
        <w:spacing w:line="360" w:lineRule="exact" w:after="120"/>
        <w:jc w:val="both"/>
      </w:pPr>
      <w:r>
        <w:rPr>
          <w:rFonts w:ascii="Garamond" w:hAnsi="Garamond"/>
          <w:sz w:val="24"/>
        </w:rPr>
        <w:t>— Baisse le store.</w:t>
      </w:r>
    </w:p>
    <w:p w14:paraId="18385929" w14:textId="77777777" w:rsidR="00456A1C" w:rsidRDefault="008933A1">
      <w:pPr>
        <w:spacing w:line="360" w:lineRule="exact" w:after="120"/>
        <w:jc w:val="both"/>
      </w:pPr>
      <w:r>
        <w:rPr>
          <w:rFonts w:ascii="Garamond" w:hAnsi="Garamond"/>
          <w:sz w:val="24"/>
        </w:rPr>
        <w:t>Ma main, docile, le fit.</w:t>
      </w:r>
    </w:p>
    <w:p w14:paraId="44C1493E" w14:textId="77777777" w:rsidR="00456A1C" w:rsidRDefault="008933A1">
      <w:pPr>
        <w:spacing w:line="360" w:lineRule="exact" w:after="120"/>
        <w:jc w:val="both"/>
      </w:pPr>
      <w:r>
        <w:rPr>
          <w:rFonts w:ascii="Garamond" w:hAnsi="Garamond"/>
          <w:sz w:val="24"/>
        </w:rPr>
        <w:t>— Tourne-toi.</w:t>
      </w:r>
    </w:p>
    <w:p w14:paraId="4623B713" w14:textId="77777777" w:rsidR="00456A1C" w:rsidRDefault="008933A1">
      <w:pPr>
        <w:spacing w:line="360" w:lineRule="exact" w:after="120"/>
        <w:jc w:val="both"/>
      </w:pPr>
      <w:r>
        <w:rPr>
          <w:rFonts w:ascii="Garamond" w:hAnsi="Garamond"/>
          <w:sz w:val="24"/>
        </w:rPr>
        <w:t>Je me suis tourné. Comme un pantin bien dressé.</w:t>
      </w:r>
    </w:p>
    <w:p w14:paraId="63332ECA" w14:textId="77777777" w:rsidR="00456A1C" w:rsidRDefault="008933A1">
      <w:pPr>
        <w:spacing w:line="360" w:lineRule="exact" w:after="120"/>
        <w:jc w:val="both"/>
      </w:pPr>
      <w:r>
        <w:rPr>
          <w:rFonts w:ascii="Garamond" w:hAnsi="Garamond"/>
          <w:sz w:val="24"/>
        </w:rPr>
        <w:t>— Comment t’appelles-tu ?</w:t>
      </w:r>
    </w:p>
    <w:p w14:paraId="3D96E1E3" w14:textId="77777777" w:rsidR="00456A1C" w:rsidRDefault="008933A1">
      <w:pPr>
        <w:spacing w:line="360" w:lineRule="exact" w:after="120"/>
        <w:jc w:val="both"/>
      </w:pPr>
      <w:r>
        <w:rPr>
          <w:rFonts w:ascii="Garamond" w:hAnsi="Garamond"/>
          <w:sz w:val="24"/>
        </w:rPr>
        <w:t>Les mots sortirent. Pas les miens. C’étaient les siens, passés à travers moi.</w:t>
      </w:r>
    </w:p>
    <w:p w14:paraId="60648785" w14:textId="77777777" w:rsidR="00456A1C" w:rsidRDefault="008933A1">
      <w:pPr>
        <w:spacing w:line="360" w:lineRule="exact" w:after="120"/>
        <w:jc w:val="both"/>
      </w:pPr>
      <w:r>
        <w:rPr>
          <w:rFonts w:ascii="Garamond" w:hAnsi="Garamond"/>
          <w:sz w:val="24"/>
        </w:rPr>
        <w:t>— Robert Holt.</w:t>
      </w:r>
    </w:p>
    <w:p w14:paraId="0BAFF327" w14:textId="77777777" w:rsidR="00456A1C" w:rsidRDefault="008933A1">
      <w:pPr>
        <w:spacing w:line="360" w:lineRule="exact" w:after="120"/>
        <w:jc w:val="both"/>
      </w:pPr>
      <w:r>
        <w:rPr>
          <w:rFonts w:ascii="Garamond" w:hAnsi="Garamond"/>
          <w:sz w:val="24"/>
        </w:rPr>
        <w:t>— Tu es quoi ?</w:t>
      </w:r>
    </w:p>
    <w:p w14:paraId="780FDFFA" w14:textId="77777777" w:rsidR="00456A1C" w:rsidRDefault="008933A1">
      <w:pPr>
        <w:spacing w:line="360" w:lineRule="exact" w:after="120"/>
        <w:jc w:val="both"/>
      </w:pPr>
      <w:r>
        <w:rPr>
          <w:rFonts w:ascii="Garamond" w:hAnsi="Garamond"/>
          <w:sz w:val="24"/>
        </w:rPr>
        <w:t>— Employé de bureau.</w:t>
      </w:r>
    </w:p>
    <w:p w14:paraId="14107E99" w14:textId="77777777" w:rsidR="00456A1C" w:rsidRDefault="008933A1">
      <w:pPr>
        <w:spacing w:line="360" w:lineRule="exact" w:after="120"/>
        <w:jc w:val="both"/>
      </w:pPr>
      <w:r>
        <w:rPr>
          <w:rFonts w:ascii="Garamond" w:hAnsi="Garamond"/>
          <w:sz w:val="24"/>
        </w:rPr>
        <w:t>— Tu étais employé de bureau.</w:t>
      </w:r>
    </w:p>
    <w:p w14:paraId="57D561F6" w14:textId="77777777" w:rsidR="00456A1C" w:rsidRDefault="008933A1">
      <w:pPr>
        <w:spacing w:line="360" w:lineRule="exact" w:after="120"/>
        <w:jc w:val="both"/>
      </w:pPr>
      <w:r>
        <w:rPr>
          <w:rFonts w:ascii="Garamond" w:hAnsi="Garamond"/>
          <w:sz w:val="24"/>
        </w:rPr>
        <w:t>Son rire ne venait pas de sa bouche, mais de l’air lui-même. Un rire sec, silencieux. Comme si chaque syllabe était frottée contre une pierre.</w:t>
      </w:r>
    </w:p>
    <w:p w14:paraId="301C04EB" w14:textId="77777777" w:rsidR="00456A1C" w:rsidRDefault="008933A1">
      <w:pPr>
        <w:spacing w:line="360" w:lineRule="exact" w:after="120"/>
        <w:jc w:val="both"/>
      </w:pPr>
      <w:r>
        <w:rPr>
          <w:rFonts w:ascii="Garamond" w:hAnsi="Garamond"/>
          <w:sz w:val="24"/>
        </w:rPr>
        <w:t>— Tu es un voleur.</w:t>
      </w:r>
    </w:p>
    <w:p w14:paraId="3DF56A16" w14:textId="77777777" w:rsidR="00456A1C" w:rsidRDefault="008933A1">
      <w:pPr>
        <w:spacing w:line="360" w:lineRule="exact" w:after="120"/>
        <w:jc w:val="both"/>
      </w:pPr>
      <w:r>
        <w:rPr>
          <w:rFonts w:ascii="Garamond" w:hAnsi="Garamond"/>
          <w:sz w:val="24"/>
        </w:rPr>
        <w:t>— Je ne suis pas un voleur.</w:t>
      </w:r>
    </w:p>
    <w:p w14:paraId="0AF3A91C" w14:textId="77777777" w:rsidR="00456A1C" w:rsidRDefault="008933A1">
      <w:pPr>
        <w:spacing w:line="360" w:lineRule="exact" w:after="120"/>
        <w:jc w:val="both"/>
      </w:pPr>
      <w:r>
        <w:rPr>
          <w:rFonts w:ascii="Garamond" w:hAnsi="Garamond"/>
          <w:sz w:val="24"/>
        </w:rPr>
        <w:t>— Les employés de bureau entrent-ils par les fenêtres ?</w:t>
      </w:r>
    </w:p>
    <w:p w14:paraId="40AB45DA" w14:textId="77777777" w:rsidR="00456A1C" w:rsidRDefault="008933A1">
      <w:pPr>
        <w:spacing w:line="360" w:lineRule="exact" w:after="120"/>
        <w:jc w:val="both"/>
      </w:pPr>
      <w:r>
        <w:rPr>
          <w:rFonts w:ascii="Garamond" w:hAnsi="Garamond"/>
          <w:sz w:val="24"/>
        </w:rPr>
        <w:t>Silence. J’aurais voulu répliquer. Mais la voix ne me laissait plus. Elle avait repris possession de mes cordes vocales.</w:t>
      </w:r>
    </w:p>
    <w:p w14:paraId="05A39C42" w14:textId="77777777" w:rsidR="00456A1C" w:rsidRDefault="008933A1">
      <w:pPr>
        <w:spacing w:line="360" w:lineRule="exact" w:after="120"/>
        <w:jc w:val="both"/>
      </w:pPr>
      <w:r>
        <w:rPr>
          <w:rFonts w:ascii="Garamond" w:hAnsi="Garamond"/>
          <w:sz w:val="24"/>
        </w:rPr>
        <w:t>Il souriait, lentement. Un sourire froid, élastique. Pas un sourire de joie. Un rictus de propriétaire satisfait.</w:t>
      </w:r>
    </w:p>
    <w:p w14:paraId="70AE3E34" w14:textId="77777777" w:rsidR="00456A1C" w:rsidRDefault="008933A1">
      <w:pPr>
        <w:spacing w:line="360" w:lineRule="exact" w:after="120"/>
        <w:jc w:val="both"/>
      </w:pPr>
      <w:r>
        <w:rPr>
          <w:rFonts w:ascii="Garamond" w:hAnsi="Garamond"/>
          <w:sz w:val="24"/>
        </w:rPr>
        <w:t>— Tu es venu parce que tu avais faim. Tu es venu parce que tu étais seul. Tu es venu parce que tu es à moi.</w:t>
      </w:r>
    </w:p>
    <w:p w14:paraId="679553DD" w14:textId="77777777" w:rsidR="00456A1C" w:rsidRDefault="008933A1">
      <w:pPr>
        <w:spacing w:line="360" w:lineRule="exact" w:after="120"/>
        <w:jc w:val="both"/>
      </w:pPr>
      <w:r>
        <w:rPr>
          <w:rFonts w:ascii="Garamond" w:hAnsi="Garamond"/>
          <w:sz w:val="24"/>
        </w:rPr>
        <w:t>Je ne comprenais pas. Mais je savais qu’il disait vrai.</w:t>
      </w:r>
    </w:p>
    <w:p w14:paraId="66BF329A" w14:textId="77777777" w:rsidR="00456A1C" w:rsidRDefault="008933A1">
      <w:pPr>
        <w:spacing w:line="360" w:lineRule="exact" w:after="120"/>
        <w:jc w:val="both"/>
      </w:pPr>
      <w:r>
        <w:rPr>
          <w:rFonts w:ascii="Garamond" w:hAnsi="Garamond"/>
          <w:sz w:val="24"/>
        </w:rPr>
        <w:t>— Déshabille-toi.</w:t>
      </w:r>
    </w:p>
    <w:p w14:paraId="50053EAC" w14:textId="77777777" w:rsidR="00456A1C" w:rsidRDefault="008933A1">
      <w:pPr>
        <w:spacing w:line="360" w:lineRule="exact" w:after="120"/>
        <w:jc w:val="both"/>
      </w:pPr>
      <w:r>
        <w:rPr>
          <w:rFonts w:ascii="Garamond" w:hAnsi="Garamond"/>
          <w:sz w:val="24"/>
        </w:rPr>
        <w:t>Mes doigts ont commencé.</w:t>
      </w:r>
    </w:p>
    <w:p w14:paraId="74422892" w14:textId="77777777" w:rsidR="00456A1C" w:rsidRDefault="008933A1">
      <w:pPr>
        <w:spacing w:line="360" w:lineRule="exact" w:after="120"/>
        <w:jc w:val="both"/>
      </w:pPr>
      <w:r>
        <w:rPr>
          <w:rFonts w:ascii="Garamond" w:hAnsi="Garamond"/>
          <w:sz w:val="24"/>
        </w:rPr>
        <w:t>Pas de honte. Pas de pudeur. Juste un froid.</w:t>
      </w:r>
    </w:p>
    <w:p w14:paraId="291B4BF2" w14:textId="77777777" w:rsidR="00456A1C" w:rsidRDefault="008933A1">
      <w:pPr>
        <w:spacing w:line="360" w:lineRule="exact" w:after="120"/>
        <w:jc w:val="both"/>
      </w:pPr>
      <w:r>
        <w:rPr>
          <w:rFonts w:ascii="Garamond" w:hAnsi="Garamond"/>
          <w:sz w:val="24"/>
        </w:rPr>
        <w:t>J’ai retiré mes vêtements, trempés, collés, in-nommés. Ils tombaient comme des peaux mortes. Ma chair nue, offerte à cette chose qui me regardait comme un amateur d'art contemple un tableau en train de brûler.</w:t>
      </w:r>
    </w:p>
    <w:p w14:paraId="173D53C4" w14:textId="77777777" w:rsidR="00456A1C" w:rsidRDefault="008933A1">
      <w:pPr>
        <w:spacing w:line="360" w:lineRule="exact" w:after="120"/>
        <w:jc w:val="both"/>
      </w:pPr>
      <w:r>
        <w:rPr>
          <w:rFonts w:ascii="Garamond" w:hAnsi="Garamond"/>
          <w:sz w:val="24"/>
        </w:rPr>
        <w:t>— Quelle blancheur, a-t-il dit. Quelle belle peau… Tu m’envies, Robert Holt. Mais moi, c’est toi que j’envie.</w:t>
      </w:r>
    </w:p>
    <w:p w14:paraId="26C3394E" w14:textId="77777777" w:rsidR="00456A1C" w:rsidRDefault="008933A1">
      <w:pPr>
        <w:spacing w:line="360" w:lineRule="exact" w:after="120"/>
        <w:jc w:val="both"/>
      </w:pPr>
      <w:r>
        <w:rPr>
          <w:rFonts w:ascii="Garamond" w:hAnsi="Garamond"/>
          <w:sz w:val="24"/>
        </w:rPr>
        <w:t>Il me regardait comme un amateur regarde une proie. Et j’ai eu froid. Même nu. Surtout nu.</w:t>
      </w:r>
    </w:p>
    <w:p w14:paraId="2A7A3A88" w14:textId="77777777" w:rsidR="00456A1C" w:rsidRDefault="008933A1">
      <w:pPr>
        <w:spacing w:line="360" w:lineRule="exact" w:after="120"/>
        <w:jc w:val="both"/>
      </w:pPr>
      <w:r>
        <w:rPr>
          <w:rFonts w:ascii="Garamond" w:hAnsi="Garamond"/>
          <w:sz w:val="24"/>
        </w:rPr>
        <w:t>— Dans le placard. La cape.</w:t>
      </w:r>
    </w:p>
    <w:p w14:paraId="2E243B0A" w14:textId="77777777" w:rsidR="00456A1C" w:rsidRDefault="008933A1">
      <w:pPr>
        <w:spacing w:line="360" w:lineRule="exact" w:after="120"/>
        <w:jc w:val="both"/>
      </w:pPr>
      <w:r>
        <w:rPr>
          <w:rFonts w:ascii="Garamond" w:hAnsi="Garamond"/>
          <w:sz w:val="24"/>
        </w:rPr>
        <w:t>J’ai ouvert l’armoire.</w:t>
      </w:r>
    </w:p>
    <w:p w14:paraId="3EF9BAFC" w14:textId="77777777" w:rsidR="00456A1C" w:rsidRDefault="008933A1">
      <w:pPr>
        <w:spacing w:line="360" w:lineRule="exact" w:after="120"/>
        <w:jc w:val="both"/>
      </w:pPr>
      <w:r>
        <w:rPr>
          <w:rFonts w:ascii="Garamond" w:hAnsi="Garamond"/>
          <w:sz w:val="24"/>
        </w:rPr>
        <w:t>Des vêtements de théâtre. Des costumes grotesques. Des habits de carnaval oublié. Tout sentait la poussière et le maquillage rance. J’ai pris la cape : noire, lourde, immense. Elle semblait vivante, comme si elle frémissait au contact de mes doigts.</w:t>
      </w:r>
    </w:p>
    <w:p w14:paraId="0D8732E9" w14:textId="77777777" w:rsidR="00456A1C" w:rsidRDefault="008933A1">
      <w:pPr>
        <w:spacing w:line="360" w:lineRule="exact" w:after="120"/>
        <w:jc w:val="both"/>
      </w:pPr>
      <w:r>
        <w:rPr>
          <w:rFonts w:ascii="Garamond" w:hAnsi="Garamond"/>
          <w:sz w:val="24"/>
        </w:rPr>
        <w:t>Je me suis enveloppé dedans.</w:t>
      </w:r>
    </w:p>
    <w:p w14:paraId="16B8D490" w14:textId="77777777" w:rsidR="00456A1C" w:rsidRDefault="008933A1">
      <w:pPr>
        <w:spacing w:line="360" w:lineRule="exact" w:after="120"/>
        <w:jc w:val="both"/>
      </w:pPr>
      <w:r>
        <w:rPr>
          <w:rFonts w:ascii="Garamond" w:hAnsi="Garamond"/>
          <w:sz w:val="24"/>
        </w:rPr>
        <w:t>Et j’ai eu l’impression de me dissoudre.</w:t>
      </w:r>
    </w:p>
    <w:p w14:paraId="4BBF4977" w14:textId="77777777" w:rsidR="00456A1C" w:rsidRDefault="008933A1">
      <w:pPr>
        <w:spacing w:line="360" w:lineRule="exact" w:after="120"/>
        <w:jc w:val="both"/>
      </w:pPr>
      <w:r>
        <w:rPr>
          <w:rFonts w:ascii="Garamond" w:hAnsi="Garamond"/>
          <w:sz w:val="24"/>
        </w:rPr>
        <w:t>— L’autre placard. Nourriture.</w:t>
      </w:r>
    </w:p>
    <w:p w14:paraId="04723A11" w14:textId="77777777" w:rsidR="00456A1C" w:rsidRDefault="008933A1">
      <w:pPr>
        <w:spacing w:line="360" w:lineRule="exact" w:after="120"/>
        <w:jc w:val="both"/>
      </w:pPr>
      <w:r>
        <w:rPr>
          <w:rFonts w:ascii="Garamond" w:hAnsi="Garamond"/>
          <w:sz w:val="24"/>
        </w:rPr>
        <w:t>J’ai obéi. Pain noir, viande salée, flasque de vin épais comme du sang vieux. J’ai mangé. Avalé. Engouffré. Comme un chien affamé, comme un homme brisé. Il me regardait, sans mot, sans bouger. Et dans son regard, il se nourrissait aussi.</w:t>
      </w:r>
    </w:p>
    <w:p w14:paraId="2D2A5DDE" w14:textId="77777777" w:rsidR="00456A1C" w:rsidRDefault="008933A1">
      <w:pPr>
        <w:spacing w:line="360" w:lineRule="exact" w:after="120"/>
        <w:jc w:val="both"/>
      </w:pPr>
      <w:r>
        <w:rPr>
          <w:rFonts w:ascii="Garamond" w:hAnsi="Garamond"/>
          <w:sz w:val="24"/>
        </w:rPr>
        <w:t>De ma honte. De ma faim. De ce que je devenais.</w:t>
      </w:r>
    </w:p>
    <w:p w14:paraId="4D5FD042" w14:textId="77777777" w:rsidR="00456A1C" w:rsidRDefault="008933A1">
      <w:pPr>
        <w:spacing w:line="360" w:lineRule="exact" w:after="120"/>
        <w:jc w:val="both"/>
      </w:pPr>
      <w:r>
        <w:rPr>
          <w:rFonts w:ascii="Garamond" w:hAnsi="Garamond"/>
          <w:sz w:val="24"/>
        </w:rPr>
        <w:t>Puis :</w:t>
      </w:r>
    </w:p>
    <w:p w14:paraId="6FC5602C" w14:textId="77777777" w:rsidR="00456A1C" w:rsidRDefault="008933A1">
      <w:pPr>
        <w:spacing w:line="360" w:lineRule="exact" w:after="120"/>
        <w:jc w:val="both"/>
      </w:pPr>
      <w:r>
        <w:rPr>
          <w:rFonts w:ascii="Garamond" w:hAnsi="Garamond"/>
          <w:sz w:val="24"/>
        </w:rPr>
        <w:t>— Regarde-moi.</w:t>
      </w:r>
    </w:p>
    <w:p w14:paraId="02075CEB" w14:textId="77777777" w:rsidR="00456A1C" w:rsidRDefault="008933A1">
      <w:pPr>
        <w:spacing w:line="360" w:lineRule="exact" w:after="120"/>
        <w:jc w:val="both"/>
      </w:pPr>
      <w:r>
        <w:rPr>
          <w:rFonts w:ascii="Garamond" w:hAnsi="Garamond"/>
          <w:sz w:val="24"/>
        </w:rPr>
        <w:t>Je l’ai regardé.</w:t>
      </w:r>
    </w:p>
    <w:p w14:paraId="6F844A42" w14:textId="77777777" w:rsidR="00456A1C" w:rsidRDefault="008933A1">
      <w:pPr>
        <w:spacing w:line="360" w:lineRule="exact" w:after="120"/>
        <w:jc w:val="both"/>
      </w:pPr>
      <w:r>
        <w:rPr>
          <w:rFonts w:ascii="Garamond" w:hAnsi="Garamond"/>
          <w:sz w:val="24"/>
        </w:rPr>
        <w:t>Et ses yeux devinrent tout. Immenses. Dévorants. Ils prenaient la pièce, le monde, moi. Je chutais sans tomber. Je me noyais sans eau.</w:t>
      </w:r>
    </w:p>
    <w:p w14:paraId="4121AA3C" w14:textId="77777777" w:rsidR="00456A1C" w:rsidRDefault="008933A1">
      <w:pPr>
        <w:spacing w:line="360" w:lineRule="exact" w:after="120"/>
        <w:jc w:val="both"/>
      </w:pPr>
      <w:r>
        <w:rPr>
          <w:rFonts w:ascii="Garamond" w:hAnsi="Garamond"/>
          <w:sz w:val="24"/>
        </w:rPr>
        <w:t>Un geste de sa main.</w:t>
      </w:r>
    </w:p>
    <w:p w14:paraId="438C8B8D" w14:textId="77777777" w:rsidR="00456A1C" w:rsidRDefault="008933A1">
      <w:pPr>
        <w:spacing w:line="360" w:lineRule="exact" w:after="120"/>
        <w:jc w:val="both"/>
      </w:pPr>
      <w:r>
        <w:rPr>
          <w:rFonts w:ascii="Garamond" w:hAnsi="Garamond"/>
          <w:sz w:val="24"/>
        </w:rPr>
        <w:t>Et le sol disparut.</w:t>
      </w:r>
    </w:p>
    <w:p w14:paraId="01D26C34" w14:textId="77777777" w:rsidR="00456A1C" w:rsidRDefault="008933A1">
      <w:pPr>
        <w:spacing w:line="360" w:lineRule="exact" w:after="120"/>
        <w:jc w:val="both"/>
      </w:pPr>
      <w:r>
        <w:rPr>
          <w:rFonts w:ascii="Garamond" w:hAnsi="Garamond"/>
          <w:sz w:val="24"/>
        </w:rPr>
        <w:t>Je suis tombé.</w:t>
      </w:r>
    </w:p>
    <w:p w14:paraId="008DC16A" w14:textId="5C4AB5C6" w:rsidR="002A1BF1" w:rsidRDefault="008933A1">
      <w:pPr>
        <w:spacing w:line="360" w:lineRule="exact" w:after="120"/>
        <w:jc w:val="both"/>
      </w:pPr>
      <w:r>
        <w:rPr>
          <w:rFonts w:ascii="Garamond" w:hAnsi="Garamond"/>
          <w:sz w:val="24"/>
        </w:rPr>
        <w:t>Et la lumière s’est éteinte.</w:t>
      </w:r>
    </w:p>
    <w:p w14:paraId="392C4A97" w14:textId="77777777" w:rsidR="002A1BF1" w:rsidRDefault="002A1BF1">
      <w:pPr>
        <w:spacing w:line="360" w:lineRule="exact" w:after="120"/>
        <w:jc w:val="both"/>
      </w:pPr>
      <w:r>
        <w:rPr>
          <w:rFonts w:ascii="Garamond" w:hAnsi="Garamond"/>
          <w:sz w:val="24"/>
        </w:rPr>
        <w:br w:type="page"/>
      </w:r>
    </w:p>
    <w:p w14:paraId="5941ADAA" w14:textId="7EF4CE52" w:rsidR="00456A1C" w:rsidRDefault="008933A1" w:rsidP="003B1A9A">
      <w:pPr>
        <w:pStyle w:val="Titre2"/>
        <w:spacing w:line="360" w:lineRule="exact" w:after="120"/>
        <w:jc w:val="both"/>
      </w:pPr>
      <w:r>
        <w:rPr>
          <w:rFonts w:ascii="Garamond" w:hAnsi="Garamond"/>
          <w:sz w:val="24"/>
        </w:rPr>
        <w:t>CHAPITRE 4 – VEILLE SOLITAIRE</w:t>
      </w:r>
    </w:p>
    <w:p w14:paraId="109C1AC0" w14:textId="77777777" w:rsidR="003B1A9A" w:rsidRPr="003B1A9A" w:rsidRDefault="003B1A9A" w:rsidP="003B1A9A">
      <w:pPr>
        <w:spacing w:line="360" w:lineRule="exact" w:after="120"/>
        <w:jc w:val="both"/>
      </w:pPr>
    </w:p>
    <w:p w14:paraId="47B03F66" w14:textId="77777777" w:rsidR="00456A1C" w:rsidRDefault="008933A1">
      <w:pPr>
        <w:spacing w:line="360" w:lineRule="exact" w:after="120"/>
        <w:jc w:val="both"/>
      </w:pPr>
      <w:r>
        <w:rPr>
          <w:rFonts w:ascii="Garamond" w:hAnsi="Garamond"/>
          <w:sz w:val="24"/>
        </w:rPr>
        <w:t>Je suis resté là.</w:t>
      </w:r>
    </w:p>
    <w:p w14:paraId="4F7D0153" w14:textId="77777777" w:rsidR="00456A1C" w:rsidRDefault="008933A1">
      <w:pPr>
        <w:spacing w:line="360" w:lineRule="exact" w:after="120"/>
        <w:jc w:val="both"/>
      </w:pPr>
      <w:r>
        <w:rPr>
          <w:rFonts w:ascii="Garamond" w:hAnsi="Garamond"/>
          <w:sz w:val="24"/>
        </w:rPr>
        <w:t>Allongé. Nu sous la cape.</w:t>
      </w:r>
    </w:p>
    <w:p w14:paraId="09A89BC1" w14:textId="77777777" w:rsidR="00456A1C" w:rsidRDefault="008933A1">
      <w:pPr>
        <w:spacing w:line="360" w:lineRule="exact" w:after="120"/>
        <w:jc w:val="both"/>
      </w:pPr>
      <w:r>
        <w:rPr>
          <w:rFonts w:ascii="Garamond" w:hAnsi="Garamond"/>
          <w:sz w:val="24"/>
        </w:rPr>
        <w:t>Le corps, éteint.</w:t>
      </w:r>
      <w:r>
        <w:rPr>
          <w:rFonts w:ascii="Garamond" w:hAnsi="Garamond"/>
          <w:sz w:val="24"/>
        </w:rPr>
        <w:br/>
        <w:t>Mais la tête… brûlante.</w:t>
      </w:r>
    </w:p>
    <w:p w14:paraId="246C0359" w14:textId="77777777" w:rsidR="00456A1C" w:rsidRDefault="008933A1">
      <w:pPr>
        <w:spacing w:line="360" w:lineRule="exact" w:after="120"/>
        <w:jc w:val="both"/>
      </w:pPr>
      <w:r>
        <w:rPr>
          <w:rFonts w:ascii="Garamond" w:hAnsi="Garamond"/>
          <w:sz w:val="24"/>
        </w:rPr>
        <w:t>C’est ça le plus cruel : j’étais lucide.</w:t>
      </w:r>
    </w:p>
    <w:p w14:paraId="5EC924B4" w14:textId="77777777" w:rsidR="00456A1C" w:rsidRDefault="008933A1">
      <w:pPr>
        <w:spacing w:line="360" w:lineRule="exact" w:after="120"/>
        <w:jc w:val="both"/>
      </w:pPr>
      <w:r>
        <w:rPr>
          <w:rFonts w:ascii="Garamond" w:hAnsi="Garamond"/>
          <w:sz w:val="24"/>
        </w:rPr>
        <w:t>Lucide comme jamais.</w:t>
      </w:r>
    </w:p>
    <w:p w14:paraId="6591F025" w14:textId="77777777" w:rsidR="00456A1C" w:rsidRDefault="008933A1">
      <w:pPr>
        <w:spacing w:line="360" w:lineRule="exact" w:after="120"/>
        <w:jc w:val="both"/>
      </w:pPr>
      <w:r>
        <w:rPr>
          <w:rFonts w:ascii="Garamond" w:hAnsi="Garamond"/>
          <w:sz w:val="24"/>
        </w:rPr>
        <w:t>Je voyais. J’entendais. Je pensais. Et je ne pouvais rien faire.</w:t>
      </w:r>
      <w:r>
        <w:rPr>
          <w:rFonts w:ascii="Garamond" w:hAnsi="Garamond"/>
          <w:sz w:val="24"/>
        </w:rPr>
        <w:br/>
        <w:t>Pas bouger un orteil.</w:t>
      </w:r>
      <w:r>
        <w:rPr>
          <w:rFonts w:ascii="Garamond" w:hAnsi="Garamond"/>
          <w:sz w:val="24"/>
        </w:rPr>
        <w:br/>
        <w:t>Pas ciller.</w:t>
      </w:r>
      <w:r>
        <w:rPr>
          <w:rFonts w:ascii="Garamond" w:hAnsi="Garamond"/>
          <w:sz w:val="24"/>
        </w:rPr>
        <w:br/>
        <w:t>Pas même pleurer.</w:t>
      </w:r>
    </w:p>
    <w:p w14:paraId="2AB6A4B8" w14:textId="77777777" w:rsidR="00456A1C" w:rsidRDefault="008933A1">
      <w:pPr>
        <w:spacing w:line="360" w:lineRule="exact" w:after="120"/>
        <w:jc w:val="both"/>
      </w:pPr>
      <w:r>
        <w:rPr>
          <w:rFonts w:ascii="Garamond" w:hAnsi="Garamond"/>
          <w:sz w:val="24"/>
        </w:rPr>
        <w:t>Ma conscience hurlait, enfermée dans ce qu’elle habitait encore : un cadavre chaud. Une enveloppe humaine dont le moteur avait été coupé — sauf le voyant rouge, celui de l’angoisse.</w:t>
      </w:r>
    </w:p>
    <w:p w14:paraId="3BD9E230" w14:textId="77777777" w:rsidR="00456A1C" w:rsidRDefault="008933A1">
      <w:pPr>
        <w:spacing w:line="360" w:lineRule="exact" w:after="120"/>
        <w:jc w:val="both"/>
      </w:pPr>
      <w:r>
        <w:rPr>
          <w:rFonts w:ascii="Garamond" w:hAnsi="Garamond"/>
          <w:sz w:val="24"/>
        </w:rPr>
        <w:t>Je percevais chaque battement de cœur, comme un tambour enfermé dans du coton.</w:t>
      </w:r>
      <w:r>
        <w:rPr>
          <w:rFonts w:ascii="Garamond" w:hAnsi="Garamond"/>
          <w:sz w:val="24"/>
        </w:rPr>
        <w:br/>
        <w:t>Chaque goutte de sueur qui roulait sur ma tempe était une cloche d’alerte.</w:t>
      </w:r>
    </w:p>
    <w:p w14:paraId="30C71FE2" w14:textId="77777777" w:rsidR="00456A1C" w:rsidRDefault="008933A1">
      <w:pPr>
        <w:spacing w:line="360" w:lineRule="exact" w:after="120"/>
        <w:jc w:val="both"/>
      </w:pPr>
      <w:r>
        <w:rPr>
          <w:rFonts w:ascii="Garamond" w:hAnsi="Garamond"/>
          <w:sz w:val="24"/>
        </w:rPr>
        <w:t>Et pourtant, tout dehors était immobile.</w:t>
      </w:r>
    </w:p>
    <w:p w14:paraId="621EEFC6" w14:textId="77777777" w:rsidR="00456A1C" w:rsidRDefault="008933A1">
      <w:pPr>
        <w:spacing w:line="360" w:lineRule="exact" w:after="120"/>
        <w:jc w:val="both"/>
      </w:pPr>
      <w:r>
        <w:rPr>
          <w:rFonts w:ascii="Garamond" w:hAnsi="Garamond"/>
          <w:sz w:val="24"/>
        </w:rPr>
        <w:t>La lumière s’était éteinte. Pas brutalement — non. Elle s’était retirée comme une marée noire, lente, collante. Et j’avais entendu le lit, le bruissement soyeux des draps. Cette chose — cet être — se recouchait. Tranquille. Juste là, à deux mètres.</w:t>
      </w:r>
      <w:r>
        <w:rPr>
          <w:rFonts w:ascii="Garamond" w:hAnsi="Garamond"/>
          <w:sz w:val="24"/>
        </w:rPr>
        <w:br/>
        <w:t>Comme si de rien n’était.</w:t>
      </w:r>
    </w:p>
    <w:p w14:paraId="57E1747E" w14:textId="77777777" w:rsidR="00456A1C" w:rsidRDefault="008933A1">
      <w:pPr>
        <w:spacing w:line="360" w:lineRule="exact" w:after="120"/>
        <w:jc w:val="both"/>
      </w:pPr>
      <w:r>
        <w:rPr>
          <w:rFonts w:ascii="Garamond" w:hAnsi="Garamond"/>
          <w:sz w:val="24"/>
        </w:rPr>
        <w:t>Puis plus rien.</w:t>
      </w:r>
    </w:p>
    <w:p w14:paraId="7F3EDF62" w14:textId="77777777" w:rsidR="00456A1C" w:rsidRDefault="008933A1">
      <w:pPr>
        <w:spacing w:line="360" w:lineRule="exact" w:after="120"/>
        <w:jc w:val="both"/>
      </w:pPr>
      <w:r>
        <w:rPr>
          <w:rFonts w:ascii="Garamond" w:hAnsi="Garamond"/>
          <w:sz w:val="24"/>
        </w:rPr>
        <w:t>Le silence.</w:t>
      </w:r>
    </w:p>
    <w:p w14:paraId="2A0CBC19" w14:textId="77777777" w:rsidR="00456A1C" w:rsidRDefault="008933A1">
      <w:pPr>
        <w:spacing w:line="360" w:lineRule="exact" w:after="120"/>
        <w:jc w:val="both"/>
      </w:pPr>
      <w:r>
        <w:rPr>
          <w:rFonts w:ascii="Garamond" w:hAnsi="Garamond"/>
          <w:sz w:val="24"/>
        </w:rPr>
        <w:t>Mais un silence qui respirait.</w:t>
      </w:r>
      <w:r>
        <w:rPr>
          <w:rFonts w:ascii="Garamond" w:hAnsi="Garamond"/>
          <w:sz w:val="24"/>
        </w:rPr>
        <w:br/>
        <w:t>Pas vide. Pas neutre.</w:t>
      </w:r>
      <w:r>
        <w:rPr>
          <w:rFonts w:ascii="Garamond" w:hAnsi="Garamond"/>
          <w:sz w:val="24"/>
        </w:rPr>
        <w:br/>
        <w:t>Un silence tissé de présence. Comme si la maison elle-même retenait son souffle.</w:t>
      </w:r>
    </w:p>
    <w:p w14:paraId="4598CA8C" w14:textId="77777777" w:rsidR="00456A1C" w:rsidRDefault="008933A1">
      <w:pPr>
        <w:spacing w:line="360" w:lineRule="exact" w:after="120"/>
        <w:jc w:val="both"/>
      </w:pPr>
      <w:r>
        <w:rPr>
          <w:rFonts w:ascii="Garamond" w:hAnsi="Garamond"/>
          <w:sz w:val="24"/>
        </w:rPr>
        <w:t>J’étais suspendu dans le noir, les yeux ouverts, le souffle bloqué, l’âme coincée quelque part entre la chair et le rêve.</w:t>
      </w:r>
      <w:r>
        <w:rPr>
          <w:rFonts w:ascii="Garamond" w:hAnsi="Garamond"/>
          <w:sz w:val="24"/>
        </w:rPr>
        <w:br/>
        <w:t>Le temps s’étirait comme une langue de serpent. Chaque minute devenait une heure. Chaque heure… un siècle.</w:t>
      </w:r>
    </w:p>
    <w:p w14:paraId="119F30EF" w14:textId="77777777" w:rsidR="00456A1C" w:rsidRDefault="008933A1">
      <w:pPr>
        <w:spacing w:line="360" w:lineRule="exact" w:after="120"/>
        <w:jc w:val="both"/>
      </w:pPr>
      <w:r>
        <w:rPr>
          <w:rFonts w:ascii="Garamond" w:hAnsi="Garamond"/>
          <w:sz w:val="24"/>
        </w:rPr>
        <w:t>Je me suis souvenu de l’expression : être enterré vivant.</w:t>
      </w:r>
    </w:p>
    <w:p w14:paraId="2324ECA9" w14:textId="77777777" w:rsidR="00456A1C" w:rsidRDefault="008933A1">
      <w:pPr>
        <w:spacing w:line="360" w:lineRule="exact" w:after="120"/>
        <w:jc w:val="both"/>
      </w:pPr>
      <w:r>
        <w:rPr>
          <w:rFonts w:ascii="Garamond" w:hAnsi="Garamond"/>
          <w:sz w:val="24"/>
        </w:rPr>
        <w:t>Ce n’était pas une métaphore. C’était moi.</w:t>
      </w:r>
    </w:p>
    <w:p w14:paraId="5A97CCD6" w14:textId="77777777" w:rsidR="00456A1C" w:rsidRDefault="008933A1">
      <w:pPr>
        <w:spacing w:line="360" w:lineRule="exact" w:after="120"/>
        <w:jc w:val="both"/>
      </w:pPr>
      <w:r>
        <w:rPr>
          <w:rFonts w:ascii="Garamond" w:hAnsi="Garamond"/>
          <w:sz w:val="24"/>
        </w:rPr>
        <w:t>Puis les bruits sont revenus.</w:t>
      </w:r>
      <w:r>
        <w:rPr>
          <w:rFonts w:ascii="Garamond" w:hAnsi="Garamond"/>
          <w:sz w:val="24"/>
        </w:rPr>
        <w:br/>
        <w:t>Pas tous en même temps.</w:t>
      </w:r>
      <w:r>
        <w:rPr>
          <w:rFonts w:ascii="Garamond" w:hAnsi="Garamond"/>
          <w:sz w:val="24"/>
        </w:rPr>
        <w:br/>
        <w:t>Un oiseau. Un miaulement étouffé.</w:t>
      </w:r>
      <w:r>
        <w:rPr>
          <w:rFonts w:ascii="Garamond" w:hAnsi="Garamond"/>
          <w:sz w:val="24"/>
        </w:rPr>
        <w:br/>
        <w:t>Un bruit métallique. Et la pluie, toujours, régulière, obsédante : tic… tic… tic… comme les doigts d’un revenant contre la vitre.</w:t>
      </w:r>
    </w:p>
    <w:p w14:paraId="0C9A057D" w14:textId="77777777" w:rsidR="00456A1C" w:rsidRDefault="008933A1">
      <w:pPr>
        <w:spacing w:line="360" w:lineRule="exact" w:after="120"/>
        <w:jc w:val="both"/>
      </w:pPr>
      <w:r>
        <w:rPr>
          <w:rFonts w:ascii="Garamond" w:hAnsi="Garamond"/>
          <w:sz w:val="24"/>
        </w:rPr>
        <w:t>Puis, au loin, les cloches.</w:t>
      </w:r>
    </w:p>
    <w:p w14:paraId="0BD1346D" w14:textId="77777777" w:rsidR="00456A1C" w:rsidRDefault="008933A1">
      <w:pPr>
        <w:spacing w:line="360" w:lineRule="exact" w:after="120"/>
        <w:jc w:val="both"/>
      </w:pPr>
      <w:r>
        <w:rPr>
          <w:rFonts w:ascii="Garamond" w:hAnsi="Garamond"/>
          <w:sz w:val="24"/>
        </w:rPr>
        <w:t>Sept.</w:t>
      </w:r>
    </w:p>
    <w:p w14:paraId="73D4ECEC" w14:textId="77777777" w:rsidR="00456A1C" w:rsidRDefault="008933A1">
      <w:pPr>
        <w:spacing w:line="360" w:lineRule="exact" w:after="120"/>
        <w:jc w:val="both"/>
      </w:pPr>
      <w:r>
        <w:rPr>
          <w:rFonts w:ascii="Garamond" w:hAnsi="Garamond"/>
          <w:sz w:val="24"/>
        </w:rPr>
        <w:t>Huit.</w:t>
      </w:r>
    </w:p>
    <w:p w14:paraId="4A9203D5" w14:textId="77777777" w:rsidR="00456A1C" w:rsidRDefault="008933A1">
      <w:pPr>
        <w:spacing w:line="360" w:lineRule="exact" w:after="120"/>
        <w:jc w:val="both"/>
      </w:pPr>
      <w:r>
        <w:rPr>
          <w:rFonts w:ascii="Garamond" w:hAnsi="Garamond"/>
          <w:sz w:val="24"/>
        </w:rPr>
        <w:t>Neuf.</w:t>
      </w:r>
    </w:p>
    <w:p w14:paraId="5EA9E402" w14:textId="77777777" w:rsidR="00456A1C" w:rsidRDefault="008933A1">
      <w:pPr>
        <w:spacing w:line="360" w:lineRule="exact" w:after="120"/>
        <w:jc w:val="both"/>
      </w:pPr>
      <w:r>
        <w:rPr>
          <w:rFonts w:ascii="Garamond" w:hAnsi="Garamond"/>
          <w:sz w:val="24"/>
        </w:rPr>
        <w:t>Dix.</w:t>
      </w:r>
    </w:p>
    <w:p w14:paraId="369D1491" w14:textId="77777777" w:rsidR="00456A1C" w:rsidRDefault="008933A1">
      <w:pPr>
        <w:spacing w:line="360" w:lineRule="exact" w:after="120"/>
        <w:jc w:val="both"/>
      </w:pPr>
      <w:r>
        <w:rPr>
          <w:rFonts w:ascii="Garamond" w:hAnsi="Garamond"/>
          <w:sz w:val="24"/>
        </w:rPr>
        <w:t>Chaque coup de carillon était un clou enfoncé dans mon crâne éveillé.</w:t>
      </w:r>
      <w:r>
        <w:rPr>
          <w:rFonts w:ascii="Garamond" w:hAnsi="Garamond"/>
          <w:sz w:val="24"/>
        </w:rPr>
        <w:br/>
        <w:t>Mais ici… toujours rien.</w:t>
      </w:r>
      <w:r>
        <w:rPr>
          <w:rFonts w:ascii="Garamond" w:hAnsi="Garamond"/>
          <w:sz w:val="24"/>
        </w:rPr>
        <w:br/>
        <w:t>Pas de pas. Pas de respiration. Même pas le craquement d’un meuble.</w:t>
      </w:r>
      <w:r>
        <w:rPr>
          <w:rFonts w:ascii="Garamond" w:hAnsi="Garamond"/>
          <w:sz w:val="24"/>
        </w:rPr>
        <w:br/>
        <w:t>Juste ce silence, épais, collant, posthume.</w:t>
      </w:r>
    </w:p>
    <w:p w14:paraId="432AD179" w14:textId="77777777" w:rsidR="00456A1C" w:rsidRDefault="008933A1">
      <w:pPr>
        <w:spacing w:line="360" w:lineRule="exact" w:after="120"/>
        <w:jc w:val="both"/>
      </w:pPr>
      <w:r>
        <w:rPr>
          <w:rFonts w:ascii="Garamond" w:hAnsi="Garamond"/>
          <w:sz w:val="24"/>
        </w:rPr>
        <w:t>J’étais seul dans un tombeau capitonné de velours noir.</w:t>
      </w:r>
    </w:p>
    <w:p w14:paraId="5CB2DDC8" w14:textId="77777777" w:rsidR="00456A1C" w:rsidRDefault="008933A1">
      <w:pPr>
        <w:spacing w:line="360" w:lineRule="exact" w:after="120"/>
        <w:jc w:val="both"/>
      </w:pPr>
      <w:r>
        <w:rPr>
          <w:rFonts w:ascii="Garamond" w:hAnsi="Garamond"/>
          <w:sz w:val="24"/>
        </w:rPr>
        <w:t>Seul…</w:t>
      </w:r>
    </w:p>
    <w:p w14:paraId="54F31ECB" w14:textId="77777777" w:rsidR="00456A1C" w:rsidRDefault="008933A1">
      <w:pPr>
        <w:spacing w:line="360" w:lineRule="exact" w:after="120"/>
        <w:jc w:val="both"/>
      </w:pPr>
      <w:r>
        <w:rPr>
          <w:rFonts w:ascii="Garamond" w:hAnsi="Garamond"/>
          <w:sz w:val="24"/>
        </w:rPr>
        <w:t>Ou pas.</w:t>
      </w:r>
    </w:p>
    <w:p w14:paraId="0DF1231F" w14:textId="77777777" w:rsidR="00456A1C" w:rsidRDefault="008933A1">
      <w:pPr>
        <w:spacing w:line="360" w:lineRule="exact" w:after="120"/>
        <w:jc w:val="both"/>
      </w:pPr>
      <w:r>
        <w:rPr>
          <w:rFonts w:ascii="Garamond" w:hAnsi="Garamond"/>
          <w:sz w:val="24"/>
        </w:rPr>
        <w:t>Quand la dixième cloche se tut, je l’entendis.</w:t>
      </w:r>
    </w:p>
    <w:p w14:paraId="76DD19C6" w14:textId="77777777" w:rsidR="00456A1C" w:rsidRDefault="008933A1">
      <w:pPr>
        <w:spacing w:line="360" w:lineRule="exact" w:after="120"/>
        <w:jc w:val="both"/>
      </w:pPr>
      <w:r>
        <w:rPr>
          <w:rFonts w:ascii="Garamond" w:hAnsi="Garamond"/>
          <w:sz w:val="24"/>
        </w:rPr>
        <w:t>Un bruit.</w:t>
      </w:r>
    </w:p>
    <w:p w14:paraId="1B32C601" w14:textId="77777777" w:rsidR="00456A1C" w:rsidRDefault="008933A1">
      <w:pPr>
        <w:spacing w:line="360" w:lineRule="exact" w:after="120"/>
        <w:jc w:val="both"/>
      </w:pPr>
      <w:r>
        <w:rPr>
          <w:rFonts w:ascii="Garamond" w:hAnsi="Garamond"/>
          <w:sz w:val="24"/>
        </w:rPr>
        <w:t>Un frottement, d’abord.</w:t>
      </w:r>
      <w:r>
        <w:rPr>
          <w:rFonts w:ascii="Garamond" w:hAnsi="Garamond"/>
          <w:sz w:val="24"/>
        </w:rPr>
        <w:br/>
        <w:t>Puis des pas.</w:t>
      </w:r>
    </w:p>
    <w:p w14:paraId="05E2DE9F" w14:textId="77777777" w:rsidR="00456A1C" w:rsidRDefault="008933A1">
      <w:pPr>
        <w:spacing w:line="360" w:lineRule="exact" w:after="120"/>
        <w:jc w:val="both"/>
      </w:pPr>
      <w:r>
        <w:rPr>
          <w:rFonts w:ascii="Garamond" w:hAnsi="Garamond"/>
          <w:sz w:val="24"/>
        </w:rPr>
        <w:t>Nus.</w:t>
      </w:r>
    </w:p>
    <w:p w14:paraId="6B832D76" w14:textId="77777777" w:rsidR="00456A1C" w:rsidRDefault="008933A1">
      <w:pPr>
        <w:spacing w:line="360" w:lineRule="exact" w:after="120"/>
        <w:jc w:val="both"/>
      </w:pPr>
      <w:r>
        <w:rPr>
          <w:rFonts w:ascii="Garamond" w:hAnsi="Garamond"/>
          <w:sz w:val="24"/>
        </w:rPr>
        <w:t>Lents.</w:t>
      </w:r>
    </w:p>
    <w:p w14:paraId="2273EE72" w14:textId="77777777" w:rsidR="00456A1C" w:rsidRDefault="008933A1">
      <w:pPr>
        <w:spacing w:line="360" w:lineRule="exact" w:after="120"/>
        <w:jc w:val="both"/>
      </w:pPr>
      <w:r>
        <w:rPr>
          <w:rFonts w:ascii="Garamond" w:hAnsi="Garamond"/>
          <w:sz w:val="24"/>
        </w:rPr>
        <w:t>Glissants.</w:t>
      </w:r>
    </w:p>
    <w:p w14:paraId="548F5884" w14:textId="77777777" w:rsidR="00456A1C" w:rsidRDefault="008933A1">
      <w:pPr>
        <w:spacing w:line="360" w:lineRule="exact" w:after="120"/>
        <w:jc w:val="both"/>
      </w:pPr>
      <w:r>
        <w:rPr>
          <w:rFonts w:ascii="Garamond" w:hAnsi="Garamond"/>
          <w:sz w:val="24"/>
        </w:rPr>
        <w:t>Quelqu’un… quelque chose… venait vers moi.</w:t>
      </w:r>
    </w:p>
    <w:p w14:paraId="1A439646" w14:textId="77777777" w:rsidR="00456A1C" w:rsidRDefault="008933A1">
      <w:pPr>
        <w:spacing w:line="360" w:lineRule="exact" w:after="120"/>
        <w:jc w:val="both"/>
      </w:pPr>
      <w:r>
        <w:rPr>
          <w:rFonts w:ascii="Garamond" w:hAnsi="Garamond"/>
          <w:sz w:val="24"/>
        </w:rPr>
        <w:t>Je ne pouvais pas bouger.</w:t>
      </w:r>
      <w:r>
        <w:rPr>
          <w:rFonts w:ascii="Garamond" w:hAnsi="Garamond"/>
          <w:sz w:val="24"/>
        </w:rPr>
        <w:br/>
        <w:t>Même pas fermer les yeux.</w:t>
      </w:r>
      <w:r>
        <w:rPr>
          <w:rFonts w:ascii="Garamond" w:hAnsi="Garamond"/>
          <w:sz w:val="24"/>
        </w:rPr>
        <w:br/>
        <w:t>Ils restaient là, grands ouverts, fixant le noir.</w:t>
      </w:r>
    </w:p>
    <w:p w14:paraId="2DE8B87F" w14:textId="77777777" w:rsidR="00456A1C" w:rsidRDefault="008933A1">
      <w:pPr>
        <w:spacing w:line="360" w:lineRule="exact" w:after="120"/>
        <w:jc w:val="both"/>
      </w:pPr>
      <w:r>
        <w:rPr>
          <w:rFonts w:ascii="Garamond" w:hAnsi="Garamond"/>
          <w:sz w:val="24"/>
        </w:rPr>
        <w:t>Et dans ce noir… une silhouette.</w:t>
      </w:r>
    </w:p>
    <w:p w14:paraId="53FABB66" w14:textId="77777777" w:rsidR="00456A1C" w:rsidRDefault="008933A1">
      <w:pPr>
        <w:spacing w:line="360" w:lineRule="exact" w:after="120"/>
        <w:jc w:val="both"/>
      </w:pPr>
      <w:r>
        <w:rPr>
          <w:rFonts w:ascii="Garamond" w:hAnsi="Garamond"/>
          <w:sz w:val="24"/>
        </w:rPr>
        <w:t>Pas une forme complète. Juste un creux dans l’obscurité. Une densité. Une ombre plus noire que le reste.</w:t>
      </w:r>
    </w:p>
    <w:p w14:paraId="54F41B09" w14:textId="77777777" w:rsidR="00456A1C" w:rsidRDefault="008933A1">
      <w:pPr>
        <w:spacing w:line="360" w:lineRule="exact" w:after="120"/>
        <w:jc w:val="both"/>
      </w:pPr>
      <w:r>
        <w:rPr>
          <w:rFonts w:ascii="Garamond" w:hAnsi="Garamond"/>
          <w:sz w:val="24"/>
        </w:rPr>
        <w:t>Elle se pencha.</w:t>
      </w:r>
    </w:p>
    <w:p w14:paraId="33BE0016" w14:textId="77777777" w:rsidR="00456A1C" w:rsidRDefault="008933A1">
      <w:pPr>
        <w:spacing w:line="360" w:lineRule="exact" w:after="120"/>
        <w:jc w:val="both"/>
      </w:pPr>
      <w:r>
        <w:rPr>
          <w:rFonts w:ascii="Garamond" w:hAnsi="Garamond"/>
          <w:sz w:val="24"/>
        </w:rPr>
        <w:t>Je sentis l’air changer.</w:t>
      </w:r>
      <w:r>
        <w:rPr>
          <w:rFonts w:ascii="Garamond" w:hAnsi="Garamond"/>
          <w:sz w:val="24"/>
        </w:rPr>
        <w:br/>
        <w:t>Une odeur. De terre mouillée. D’humus. De cuivre.</w:t>
      </w:r>
      <w:r>
        <w:rPr>
          <w:rFonts w:ascii="Garamond" w:hAnsi="Garamond"/>
          <w:sz w:val="24"/>
        </w:rPr>
        <w:br/>
        <w:t>Et quelque chose d’autre. Quelque chose de plus ancien que la mémoire.</w:t>
      </w:r>
    </w:p>
    <w:p w14:paraId="1B162157" w14:textId="77777777" w:rsidR="00456A1C" w:rsidRDefault="008933A1">
      <w:pPr>
        <w:spacing w:line="360" w:lineRule="exact" w:after="120"/>
        <w:jc w:val="both"/>
      </w:pPr>
      <w:r>
        <w:rPr>
          <w:rFonts w:ascii="Garamond" w:hAnsi="Garamond"/>
          <w:sz w:val="24"/>
        </w:rPr>
        <w:t>Puis je les vis.</w:t>
      </w:r>
    </w:p>
    <w:p w14:paraId="3B09B5D0" w14:textId="77777777" w:rsidR="00456A1C" w:rsidRDefault="008933A1">
      <w:pPr>
        <w:spacing w:line="360" w:lineRule="exact" w:after="120"/>
        <w:jc w:val="both"/>
      </w:pPr>
      <w:r>
        <w:rPr>
          <w:rFonts w:ascii="Garamond" w:hAnsi="Garamond"/>
          <w:sz w:val="24"/>
        </w:rPr>
        <w:t>Les yeux.</w:t>
      </w:r>
    </w:p>
    <w:p w14:paraId="7E90B0AB" w14:textId="77777777" w:rsidR="00456A1C" w:rsidRDefault="008933A1">
      <w:pPr>
        <w:spacing w:line="360" w:lineRule="exact" w:after="120"/>
        <w:jc w:val="both"/>
      </w:pPr>
      <w:r>
        <w:rPr>
          <w:rFonts w:ascii="Garamond" w:hAnsi="Garamond"/>
          <w:sz w:val="24"/>
        </w:rPr>
        <w:t>Toujours les mêmes.</w:t>
      </w:r>
    </w:p>
    <w:p w14:paraId="0FD69499" w14:textId="77777777" w:rsidR="00456A1C" w:rsidRDefault="008933A1">
      <w:pPr>
        <w:spacing w:line="360" w:lineRule="exact" w:after="120"/>
        <w:jc w:val="both"/>
      </w:pPr>
      <w:r>
        <w:rPr>
          <w:rFonts w:ascii="Garamond" w:hAnsi="Garamond"/>
          <w:sz w:val="24"/>
        </w:rPr>
        <w:t>Brillants. Impossibles. À quelques centimètres des miens.</w:t>
      </w:r>
      <w:r>
        <w:rPr>
          <w:rFonts w:ascii="Garamond" w:hAnsi="Garamond"/>
          <w:sz w:val="24"/>
        </w:rPr>
        <w:br/>
        <w:t>Fixes.</w:t>
      </w:r>
      <w:r>
        <w:rPr>
          <w:rFonts w:ascii="Garamond" w:hAnsi="Garamond"/>
          <w:sz w:val="24"/>
        </w:rPr>
        <w:br/>
        <w:t>Sans émotion.</w:t>
      </w:r>
    </w:p>
    <w:p w14:paraId="360F6A74" w14:textId="77777777" w:rsidR="00456A1C" w:rsidRDefault="008933A1">
      <w:pPr>
        <w:spacing w:line="360" w:lineRule="exact" w:after="120"/>
        <w:jc w:val="both"/>
      </w:pPr>
      <w:r>
        <w:rPr>
          <w:rFonts w:ascii="Garamond" w:hAnsi="Garamond"/>
          <w:sz w:val="24"/>
        </w:rPr>
        <w:t>Une main se glissa sous la cape.</w:t>
      </w:r>
    </w:p>
    <w:p w14:paraId="0873B8D0" w14:textId="77777777" w:rsidR="00456A1C" w:rsidRDefault="008933A1">
      <w:pPr>
        <w:spacing w:line="360" w:lineRule="exact" w:after="120"/>
        <w:jc w:val="both"/>
      </w:pPr>
      <w:r>
        <w:rPr>
          <w:rFonts w:ascii="Garamond" w:hAnsi="Garamond"/>
          <w:sz w:val="24"/>
        </w:rPr>
        <w:t>Pas brusque.</w:t>
      </w:r>
      <w:r>
        <w:rPr>
          <w:rFonts w:ascii="Garamond" w:hAnsi="Garamond"/>
          <w:sz w:val="24"/>
        </w:rPr>
        <w:br/>
        <w:t>Pas violente.</w:t>
      </w:r>
    </w:p>
    <w:p w14:paraId="5A85C0C7" w14:textId="77777777" w:rsidR="00456A1C" w:rsidRDefault="008933A1">
      <w:pPr>
        <w:spacing w:line="360" w:lineRule="exact" w:after="120"/>
        <w:jc w:val="both"/>
      </w:pPr>
      <w:r>
        <w:rPr>
          <w:rFonts w:ascii="Garamond" w:hAnsi="Garamond"/>
          <w:sz w:val="24"/>
        </w:rPr>
        <w:t>Précise.</w:t>
      </w:r>
      <w:r>
        <w:rPr>
          <w:rFonts w:ascii="Garamond" w:hAnsi="Garamond"/>
          <w:sz w:val="24"/>
        </w:rPr>
        <w:br/>
        <w:t>Comme un médecin. Ou un prêtre.</w:t>
      </w:r>
    </w:p>
    <w:p w14:paraId="58417B7E" w14:textId="77777777" w:rsidR="00456A1C" w:rsidRDefault="008933A1">
      <w:pPr>
        <w:spacing w:line="360" w:lineRule="exact" w:after="120"/>
        <w:jc w:val="both"/>
      </w:pPr>
      <w:r>
        <w:rPr>
          <w:rFonts w:ascii="Garamond" w:hAnsi="Garamond"/>
          <w:sz w:val="24"/>
        </w:rPr>
        <w:t>Elle me dénuda.</w:t>
      </w:r>
    </w:p>
    <w:p w14:paraId="632B6B83" w14:textId="77777777" w:rsidR="00456A1C" w:rsidRDefault="008933A1">
      <w:pPr>
        <w:spacing w:line="360" w:lineRule="exact" w:after="120"/>
        <w:jc w:val="both"/>
      </w:pPr>
      <w:r>
        <w:rPr>
          <w:rFonts w:ascii="Garamond" w:hAnsi="Garamond"/>
          <w:sz w:val="24"/>
        </w:rPr>
        <w:t>J’étais nu sous elle. Une offrande. Une carcasse.</w:t>
      </w:r>
    </w:p>
    <w:p w14:paraId="13C85928" w14:textId="77777777" w:rsidR="00456A1C" w:rsidRDefault="008933A1">
      <w:pPr>
        <w:spacing w:line="360" w:lineRule="exact" w:after="120"/>
        <w:jc w:val="both"/>
      </w:pPr>
      <w:r>
        <w:rPr>
          <w:rFonts w:ascii="Garamond" w:hAnsi="Garamond"/>
          <w:sz w:val="24"/>
        </w:rPr>
        <w:t>Elle toucha ma joue. Lentement.</w:t>
      </w:r>
      <w:r>
        <w:rPr>
          <w:rFonts w:ascii="Garamond" w:hAnsi="Garamond"/>
          <w:sz w:val="24"/>
        </w:rPr>
        <w:br/>
        <w:t>Puis mes lèvres.</w:t>
      </w:r>
    </w:p>
    <w:p w14:paraId="081121D6" w14:textId="77777777" w:rsidR="00456A1C" w:rsidRDefault="008933A1">
      <w:pPr>
        <w:spacing w:line="360" w:lineRule="exact" w:after="120"/>
        <w:jc w:val="both"/>
      </w:pPr>
      <w:r>
        <w:rPr>
          <w:rFonts w:ascii="Garamond" w:hAnsi="Garamond"/>
          <w:sz w:val="24"/>
        </w:rPr>
        <w:t>Elle les entrouvrit.</w:t>
      </w:r>
      <w:r>
        <w:rPr>
          <w:rFonts w:ascii="Garamond" w:hAnsi="Garamond"/>
          <w:sz w:val="24"/>
        </w:rPr>
        <w:br/>
        <w:t>Deux doigts froids, raides, explorèrent l’intérieur.</w:t>
      </w:r>
      <w:r>
        <w:rPr>
          <w:rFonts w:ascii="Garamond" w:hAnsi="Garamond"/>
          <w:sz w:val="24"/>
        </w:rPr>
        <w:br/>
        <w:t>Mes dents. Ma langue.</w:t>
      </w:r>
      <w:r>
        <w:rPr>
          <w:rFonts w:ascii="Garamond" w:hAnsi="Garamond"/>
          <w:sz w:val="24"/>
        </w:rPr>
        <w:br/>
        <w:t>Comme si elle cherchait une issue.</w:t>
      </w:r>
      <w:r>
        <w:rPr>
          <w:rFonts w:ascii="Garamond" w:hAnsi="Garamond"/>
          <w:sz w:val="24"/>
        </w:rPr>
        <w:br/>
        <w:t>Ou une réponse.</w:t>
      </w:r>
    </w:p>
    <w:p w14:paraId="144BBB1A" w14:textId="77777777" w:rsidR="00456A1C" w:rsidRDefault="008933A1">
      <w:pPr>
        <w:spacing w:line="360" w:lineRule="exact" w:after="120"/>
        <w:jc w:val="both"/>
      </w:pPr>
      <w:r>
        <w:rPr>
          <w:rFonts w:ascii="Garamond" w:hAnsi="Garamond"/>
          <w:sz w:val="24"/>
        </w:rPr>
        <w:t>Sa peau collait à la mienne.</w:t>
      </w:r>
      <w:r>
        <w:rPr>
          <w:rFonts w:ascii="Garamond" w:hAnsi="Garamond"/>
          <w:sz w:val="24"/>
        </w:rPr>
        <w:br/>
        <w:t>Une chair morte, tiède, qui ne voulait pas pourrir.</w:t>
      </w:r>
    </w:p>
    <w:p w14:paraId="38559C4D" w14:textId="77777777" w:rsidR="00456A1C" w:rsidRDefault="008933A1">
      <w:pPr>
        <w:spacing w:line="360" w:lineRule="exact" w:after="120"/>
        <w:jc w:val="both"/>
      </w:pPr>
      <w:r>
        <w:rPr>
          <w:rFonts w:ascii="Garamond" w:hAnsi="Garamond"/>
          <w:sz w:val="24"/>
        </w:rPr>
        <w:t>Et puis…</w:t>
      </w:r>
    </w:p>
    <w:p w14:paraId="475A173B" w14:textId="77777777" w:rsidR="00456A1C" w:rsidRDefault="008933A1">
      <w:pPr>
        <w:spacing w:line="360" w:lineRule="exact" w:after="120"/>
        <w:jc w:val="both"/>
      </w:pPr>
      <w:r>
        <w:rPr>
          <w:rFonts w:ascii="Garamond" w:hAnsi="Garamond"/>
          <w:sz w:val="24"/>
        </w:rPr>
        <w:t>Elle m’embrassa.</w:t>
      </w:r>
    </w:p>
    <w:p w14:paraId="663A036E" w14:textId="77777777" w:rsidR="00456A1C" w:rsidRDefault="008933A1">
      <w:pPr>
        <w:spacing w:line="360" w:lineRule="exact" w:after="120"/>
        <w:jc w:val="both"/>
      </w:pPr>
      <w:r>
        <w:rPr>
          <w:rFonts w:ascii="Garamond" w:hAnsi="Garamond"/>
          <w:sz w:val="24"/>
        </w:rPr>
        <w:t>Mais ce n’était pas un baiser.</w:t>
      </w:r>
    </w:p>
    <w:p w14:paraId="5AA27A5C" w14:textId="77777777" w:rsidR="00456A1C" w:rsidRDefault="008933A1">
      <w:pPr>
        <w:spacing w:line="360" w:lineRule="exact" w:after="120"/>
        <w:jc w:val="both"/>
      </w:pPr>
      <w:r>
        <w:rPr>
          <w:rFonts w:ascii="Garamond" w:hAnsi="Garamond"/>
          <w:sz w:val="24"/>
        </w:rPr>
        <w:t>Non.</w:t>
      </w:r>
    </w:p>
    <w:p w14:paraId="263D0EBD" w14:textId="77777777" w:rsidR="00456A1C" w:rsidRDefault="008933A1">
      <w:pPr>
        <w:spacing w:line="360" w:lineRule="exact" w:after="120"/>
        <w:jc w:val="both"/>
      </w:pPr>
      <w:r>
        <w:rPr>
          <w:rFonts w:ascii="Garamond" w:hAnsi="Garamond"/>
          <w:sz w:val="24"/>
        </w:rPr>
        <w:t>C’était un acte rituel.</w:t>
      </w:r>
    </w:p>
    <w:p w14:paraId="0F6B310B" w14:textId="77777777" w:rsidR="00456A1C" w:rsidRDefault="008933A1">
      <w:pPr>
        <w:spacing w:line="360" w:lineRule="exact" w:after="120"/>
        <w:jc w:val="both"/>
      </w:pPr>
      <w:r>
        <w:rPr>
          <w:rFonts w:ascii="Garamond" w:hAnsi="Garamond"/>
          <w:sz w:val="24"/>
        </w:rPr>
        <w:t>Un sacrement tordu.</w:t>
      </w:r>
    </w:p>
    <w:p w14:paraId="1E45384F" w14:textId="77777777" w:rsidR="00456A1C" w:rsidRDefault="008933A1">
      <w:pPr>
        <w:spacing w:line="360" w:lineRule="exact" w:after="120"/>
        <w:jc w:val="both"/>
      </w:pPr>
      <w:r>
        <w:rPr>
          <w:rFonts w:ascii="Garamond" w:hAnsi="Garamond"/>
          <w:sz w:val="24"/>
        </w:rPr>
        <w:t>Une prise de possession par la bouche.</w:t>
      </w:r>
    </w:p>
    <w:p w14:paraId="608DE2D9" w14:textId="77777777" w:rsidR="00456A1C" w:rsidRDefault="008933A1">
      <w:pPr>
        <w:spacing w:line="360" w:lineRule="exact" w:after="120"/>
        <w:jc w:val="both"/>
      </w:pPr>
      <w:r>
        <w:rPr>
          <w:rFonts w:ascii="Garamond" w:hAnsi="Garamond"/>
          <w:sz w:val="24"/>
        </w:rPr>
        <w:t>Sa bouche molle, froide, sans rythme, recouvrit la mienne.</w:t>
      </w:r>
      <w:r>
        <w:rPr>
          <w:rFonts w:ascii="Garamond" w:hAnsi="Garamond"/>
          <w:sz w:val="24"/>
        </w:rPr>
        <w:br/>
        <w:t>Et là, je le sentis.</w:t>
      </w:r>
    </w:p>
    <w:p w14:paraId="3E4488DB" w14:textId="77777777" w:rsidR="00456A1C" w:rsidRDefault="008933A1">
      <w:pPr>
        <w:spacing w:line="360" w:lineRule="exact" w:after="120"/>
        <w:jc w:val="both"/>
      </w:pPr>
      <w:r>
        <w:rPr>
          <w:rFonts w:ascii="Garamond" w:hAnsi="Garamond"/>
          <w:sz w:val="24"/>
        </w:rPr>
        <w:t>Quelque chose entrait en moi.</w:t>
      </w:r>
    </w:p>
    <w:p w14:paraId="66431438" w14:textId="77777777" w:rsidR="00456A1C" w:rsidRDefault="008933A1">
      <w:pPr>
        <w:spacing w:line="360" w:lineRule="exact" w:after="120"/>
        <w:jc w:val="both"/>
      </w:pPr>
      <w:r>
        <w:rPr>
          <w:rFonts w:ascii="Garamond" w:hAnsi="Garamond"/>
          <w:sz w:val="24"/>
        </w:rPr>
        <w:t>Quelque chose de vieux.</w:t>
      </w:r>
      <w:r>
        <w:rPr>
          <w:rFonts w:ascii="Garamond" w:hAnsi="Garamond"/>
          <w:sz w:val="24"/>
        </w:rPr>
        <w:br/>
        <w:t>De malade.</w:t>
      </w:r>
      <w:r>
        <w:rPr>
          <w:rFonts w:ascii="Garamond" w:hAnsi="Garamond"/>
          <w:sz w:val="24"/>
        </w:rPr>
        <w:br/>
        <w:t>De sacré et d’infect.</w:t>
      </w:r>
      <w:r>
        <w:rPr>
          <w:rFonts w:ascii="Garamond" w:hAnsi="Garamond"/>
          <w:sz w:val="24"/>
        </w:rPr>
        <w:br/>
        <w:t>Un souffle venu d’ailleurs. D’un ailleurs sans nom dans aucune langue humaine.</w:t>
      </w:r>
    </w:p>
    <w:p w14:paraId="366BA04E" w14:textId="77777777" w:rsidR="00456A1C" w:rsidRDefault="008933A1">
      <w:pPr>
        <w:spacing w:line="360" w:lineRule="exact" w:after="120"/>
        <w:jc w:val="both"/>
      </w:pPr>
      <w:r>
        <w:rPr>
          <w:rFonts w:ascii="Garamond" w:hAnsi="Garamond"/>
          <w:sz w:val="24"/>
        </w:rPr>
        <w:t>Pas un poison.</w:t>
      </w:r>
      <w:r>
        <w:rPr>
          <w:rFonts w:ascii="Garamond" w:hAnsi="Garamond"/>
          <w:sz w:val="24"/>
        </w:rPr>
        <w:br/>
        <w:t>Un germination.</w:t>
      </w:r>
    </w:p>
    <w:p w14:paraId="59F1A2C1" w14:textId="77777777" w:rsidR="00456A1C" w:rsidRDefault="008933A1">
      <w:pPr>
        <w:spacing w:line="360" w:lineRule="exact" w:after="120"/>
        <w:jc w:val="both"/>
      </w:pPr>
      <w:r>
        <w:rPr>
          <w:rFonts w:ascii="Garamond" w:hAnsi="Garamond"/>
          <w:sz w:val="24"/>
        </w:rPr>
        <w:t>Quand elle se redressa, je n’étais plus tout à fait seul dans ma tête.</w:t>
      </w:r>
    </w:p>
    <w:p w14:paraId="25FDBED3" w14:textId="77777777" w:rsidR="00456A1C" w:rsidRDefault="008933A1">
      <w:pPr>
        <w:spacing w:line="360" w:lineRule="exact" w:after="120"/>
        <w:jc w:val="both"/>
      </w:pPr>
      <w:r>
        <w:rPr>
          <w:rFonts w:ascii="Garamond" w:hAnsi="Garamond"/>
          <w:sz w:val="24"/>
        </w:rPr>
        <w:t>Elle murmura :</w:t>
      </w:r>
    </w:p>
    <w:p w14:paraId="128E7009" w14:textId="77777777" w:rsidR="00456A1C" w:rsidRDefault="008933A1">
      <w:pPr>
        <w:spacing w:line="360" w:lineRule="exact" w:after="120"/>
        <w:jc w:val="both"/>
      </w:pPr>
      <w:r>
        <w:rPr>
          <w:rFonts w:ascii="Garamond" w:hAnsi="Garamond"/>
          <w:sz w:val="24"/>
        </w:rPr>
        <w:t>— Mort. Mort. Aussi bon que mort… Mieux que mort. On va l’enterrer.</w:t>
      </w:r>
    </w:p>
    <w:p w14:paraId="7D6CB267" w14:textId="77777777" w:rsidR="00456A1C" w:rsidRDefault="008933A1">
      <w:pPr>
        <w:spacing w:line="360" w:lineRule="exact" w:after="120"/>
        <w:jc w:val="both"/>
      </w:pPr>
      <w:r>
        <w:rPr>
          <w:rFonts w:ascii="Garamond" w:hAnsi="Garamond"/>
          <w:sz w:val="24"/>
        </w:rPr>
        <w:t>Et elle s’éloigna.</w:t>
      </w:r>
    </w:p>
    <w:p w14:paraId="4E050EE8" w14:textId="77777777" w:rsidR="00456A1C" w:rsidRDefault="008933A1">
      <w:pPr>
        <w:spacing w:line="360" w:lineRule="exact" w:after="120"/>
        <w:jc w:val="both"/>
      </w:pPr>
      <w:r>
        <w:rPr>
          <w:rFonts w:ascii="Garamond" w:hAnsi="Garamond"/>
          <w:sz w:val="24"/>
        </w:rPr>
        <w:t>Sans se presser.</w:t>
      </w:r>
      <w:r>
        <w:rPr>
          <w:rFonts w:ascii="Garamond" w:hAnsi="Garamond"/>
          <w:sz w:val="24"/>
        </w:rPr>
        <w:br/>
        <w:t>Sans se retourner.</w:t>
      </w:r>
    </w:p>
    <w:p w14:paraId="3319ACEE" w14:textId="77777777" w:rsidR="00456A1C" w:rsidRDefault="008933A1">
      <w:pPr>
        <w:spacing w:line="360" w:lineRule="exact" w:after="120"/>
        <w:jc w:val="both"/>
      </w:pPr>
      <w:r>
        <w:rPr>
          <w:rFonts w:ascii="Garamond" w:hAnsi="Garamond"/>
          <w:sz w:val="24"/>
        </w:rPr>
        <w:t>J’ai entendu la porte.</w:t>
      </w:r>
    </w:p>
    <w:p w14:paraId="7B0BE758" w14:textId="77777777" w:rsidR="00456A1C" w:rsidRDefault="008933A1">
      <w:pPr>
        <w:spacing w:line="360" w:lineRule="exact" w:after="120"/>
        <w:jc w:val="both"/>
      </w:pPr>
      <w:r>
        <w:rPr>
          <w:rFonts w:ascii="Garamond" w:hAnsi="Garamond"/>
          <w:sz w:val="24"/>
        </w:rPr>
        <w:t>Puis le silence est revenu.</w:t>
      </w:r>
    </w:p>
    <w:p w14:paraId="12B726B7" w14:textId="77777777" w:rsidR="00456A1C" w:rsidRDefault="008933A1">
      <w:pPr>
        <w:spacing w:line="360" w:lineRule="exact" w:after="120"/>
        <w:jc w:val="both"/>
      </w:pPr>
      <w:r>
        <w:rPr>
          <w:rFonts w:ascii="Garamond" w:hAnsi="Garamond"/>
          <w:sz w:val="24"/>
        </w:rPr>
        <w:t>Mais cette fois…</w:t>
      </w:r>
    </w:p>
    <w:p w14:paraId="1754E4D1" w14:textId="77777777" w:rsidR="00456A1C" w:rsidRDefault="008933A1">
      <w:pPr>
        <w:spacing w:line="360" w:lineRule="exact" w:after="120"/>
        <w:jc w:val="both"/>
      </w:pPr>
      <w:r>
        <w:rPr>
          <w:rFonts w:ascii="Garamond" w:hAnsi="Garamond"/>
          <w:sz w:val="24"/>
        </w:rPr>
        <w:t>Il m’appartenait.</w:t>
      </w:r>
    </w:p>
    <w:p w14:paraId="2EDAF174" w14:textId="43E77FCA" w:rsidR="002A1BF1" w:rsidRDefault="008933A1">
      <w:pPr>
        <w:spacing w:line="360" w:lineRule="exact" w:after="120"/>
        <w:jc w:val="both"/>
      </w:pPr>
      <w:r>
        <w:rPr>
          <w:rFonts w:ascii="Garamond" w:hAnsi="Garamond"/>
          <w:sz w:val="24"/>
        </w:rPr>
        <w:t>Et l’attente a commencé.</w:t>
      </w:r>
    </w:p>
    <w:p w14:paraId="231E405A" w14:textId="77777777" w:rsidR="002A1BF1" w:rsidRDefault="002A1BF1">
      <w:pPr>
        <w:spacing w:line="360" w:lineRule="exact" w:after="120"/>
        <w:jc w:val="both"/>
      </w:pPr>
      <w:r>
        <w:rPr>
          <w:rFonts w:ascii="Garamond" w:hAnsi="Garamond"/>
          <w:sz w:val="24"/>
        </w:rPr>
        <w:br w:type="page"/>
      </w:r>
    </w:p>
    <w:p w14:paraId="206DCC94" w14:textId="4FBAEE13" w:rsidR="00456A1C" w:rsidRDefault="008933A1" w:rsidP="003B1A9A">
      <w:pPr>
        <w:pStyle w:val="Titre2"/>
        <w:spacing w:line="360" w:lineRule="exact" w:after="120"/>
        <w:jc w:val="both"/>
      </w:pPr>
      <w:r>
        <w:rPr>
          <w:rFonts w:ascii="Garamond" w:hAnsi="Garamond"/>
          <w:sz w:val="24"/>
        </w:rPr>
        <w:t>CHAPITRE 5 – ORDRE DE CAMBRIOLAGE</w:t>
      </w:r>
    </w:p>
    <w:p w14:paraId="514C1CD4" w14:textId="77777777" w:rsidR="003B1A9A" w:rsidRPr="003B1A9A" w:rsidRDefault="003B1A9A" w:rsidP="003B1A9A">
      <w:pPr>
        <w:spacing w:line="360" w:lineRule="exact" w:after="120"/>
        <w:jc w:val="both"/>
      </w:pPr>
    </w:p>
    <w:p w14:paraId="2F4E10A6" w14:textId="77777777" w:rsidR="00456A1C" w:rsidRDefault="008933A1">
      <w:pPr>
        <w:spacing w:line="360" w:lineRule="exact" w:after="120"/>
        <w:jc w:val="both"/>
      </w:pPr>
      <w:r>
        <w:rPr>
          <w:rFonts w:ascii="Garamond" w:hAnsi="Garamond"/>
          <w:sz w:val="24"/>
        </w:rPr>
        <w:t>Quand j’ai repris le contrôle de mon corps, j’étais allongé.</w:t>
      </w:r>
      <w:r>
        <w:rPr>
          <w:rFonts w:ascii="Garamond" w:hAnsi="Garamond"/>
          <w:sz w:val="24"/>
        </w:rPr>
        <w:br/>
        <w:t>Toujours là.</w:t>
      </w:r>
      <w:r>
        <w:rPr>
          <w:rFonts w:ascii="Garamond" w:hAnsi="Garamond"/>
          <w:sz w:val="24"/>
        </w:rPr>
        <w:br/>
        <w:t>Toujours nu.</w:t>
      </w:r>
      <w:r>
        <w:rPr>
          <w:rFonts w:ascii="Garamond" w:hAnsi="Garamond"/>
          <w:sz w:val="24"/>
        </w:rPr>
        <w:br/>
        <w:t>Toujours sous la cape.</w:t>
      </w:r>
    </w:p>
    <w:p w14:paraId="60E183B3" w14:textId="77777777" w:rsidR="00456A1C" w:rsidRDefault="008933A1">
      <w:pPr>
        <w:spacing w:line="360" w:lineRule="exact" w:after="120"/>
        <w:jc w:val="both"/>
      </w:pPr>
      <w:r>
        <w:rPr>
          <w:rFonts w:ascii="Garamond" w:hAnsi="Garamond"/>
          <w:sz w:val="24"/>
        </w:rPr>
        <w:t>Mais la pièce avait changé.</w:t>
      </w:r>
    </w:p>
    <w:p w14:paraId="46864A3C" w14:textId="77777777" w:rsidR="00456A1C" w:rsidRDefault="008933A1">
      <w:pPr>
        <w:spacing w:line="360" w:lineRule="exact" w:after="120"/>
        <w:jc w:val="both"/>
      </w:pPr>
      <w:r>
        <w:rPr>
          <w:rFonts w:ascii="Garamond" w:hAnsi="Garamond"/>
          <w:sz w:val="24"/>
        </w:rPr>
        <w:t>Ou c’était moi.</w:t>
      </w:r>
    </w:p>
    <w:p w14:paraId="28DAC254" w14:textId="77777777" w:rsidR="00456A1C" w:rsidRDefault="008933A1">
      <w:pPr>
        <w:spacing w:line="360" w:lineRule="exact" w:after="120"/>
        <w:jc w:val="both"/>
      </w:pPr>
      <w:r>
        <w:rPr>
          <w:rFonts w:ascii="Garamond" w:hAnsi="Garamond"/>
          <w:sz w:val="24"/>
        </w:rPr>
        <w:t>La lumière avait glissé sous les rideaux. Une clarté grise, pâle, sans chaleur. Le genre de lumière qui n’éclaire pas : elle constate. Le lit à côté de moi était vide, les draps à peine froissés. Pas une trace de lui.</w:t>
      </w:r>
      <w:r>
        <w:rPr>
          <w:rFonts w:ascii="Garamond" w:hAnsi="Garamond"/>
          <w:sz w:val="24"/>
        </w:rPr>
        <w:br/>
        <w:t>Ni son poids.</w:t>
      </w:r>
      <w:r>
        <w:rPr>
          <w:rFonts w:ascii="Garamond" w:hAnsi="Garamond"/>
          <w:sz w:val="24"/>
        </w:rPr>
        <w:br/>
        <w:t>Ni son odeur.</w:t>
      </w:r>
      <w:r>
        <w:rPr>
          <w:rFonts w:ascii="Garamond" w:hAnsi="Garamond"/>
          <w:sz w:val="24"/>
        </w:rPr>
        <w:br/>
        <w:t>Pas même une empreinte.</w:t>
      </w:r>
    </w:p>
    <w:p w14:paraId="6B5DE4E2" w14:textId="77777777" w:rsidR="00456A1C" w:rsidRDefault="008933A1">
      <w:pPr>
        <w:spacing w:line="360" w:lineRule="exact" w:after="120"/>
        <w:jc w:val="both"/>
      </w:pPr>
      <w:r>
        <w:rPr>
          <w:rFonts w:ascii="Garamond" w:hAnsi="Garamond"/>
          <w:sz w:val="24"/>
        </w:rPr>
        <w:t>Comme si la nuit l’avait effacé.</w:t>
      </w:r>
    </w:p>
    <w:p w14:paraId="0C22A02D" w14:textId="77777777" w:rsidR="00456A1C" w:rsidRDefault="008933A1">
      <w:pPr>
        <w:spacing w:line="360" w:lineRule="exact" w:after="120"/>
        <w:jc w:val="both"/>
      </w:pPr>
      <w:r>
        <w:rPr>
          <w:rFonts w:ascii="Garamond" w:hAnsi="Garamond"/>
          <w:sz w:val="24"/>
        </w:rPr>
        <w:t>Je me suis assis.</w:t>
      </w:r>
    </w:p>
    <w:p w14:paraId="27678B62" w14:textId="77777777" w:rsidR="00456A1C" w:rsidRDefault="008933A1">
      <w:pPr>
        <w:spacing w:line="360" w:lineRule="exact" w:after="120"/>
        <w:jc w:val="both"/>
      </w:pPr>
      <w:r>
        <w:rPr>
          <w:rFonts w:ascii="Garamond" w:hAnsi="Garamond"/>
          <w:sz w:val="24"/>
        </w:rPr>
        <w:t>Mon corps répondait.</w:t>
      </w:r>
      <w:r>
        <w:rPr>
          <w:rFonts w:ascii="Garamond" w:hAnsi="Garamond"/>
          <w:sz w:val="24"/>
        </w:rPr>
        <w:br/>
        <w:t>Mais pas tout à fait comme avant.</w:t>
      </w:r>
      <w:r>
        <w:rPr>
          <w:rFonts w:ascii="Garamond" w:hAnsi="Garamond"/>
          <w:sz w:val="24"/>
        </w:rPr>
        <w:br/>
        <w:t>Il y avait un décalage, un millimètre d’écart entre l’intention et le mouvement. Comme si mon corps recevait mes ordres… après les avoir vérifiés auprès de quelqu’un d’autre.</w:t>
      </w:r>
    </w:p>
    <w:p w14:paraId="4A5AE872" w14:textId="77777777" w:rsidR="00456A1C" w:rsidRDefault="008933A1">
      <w:pPr>
        <w:spacing w:line="360" w:lineRule="exact" w:after="120"/>
        <w:jc w:val="both"/>
      </w:pPr>
      <w:r>
        <w:rPr>
          <w:rFonts w:ascii="Garamond" w:hAnsi="Garamond"/>
          <w:sz w:val="24"/>
        </w:rPr>
        <w:t>Je regardai mes mains. Mon torse. Mes jambes.</w:t>
      </w:r>
    </w:p>
    <w:p w14:paraId="1C943FF2" w14:textId="77777777" w:rsidR="00456A1C" w:rsidRDefault="008933A1">
      <w:pPr>
        <w:spacing w:line="360" w:lineRule="exact" w:after="120"/>
        <w:jc w:val="both"/>
      </w:pPr>
      <w:r>
        <w:rPr>
          <w:rFonts w:ascii="Garamond" w:hAnsi="Garamond"/>
          <w:sz w:val="24"/>
        </w:rPr>
        <w:t>Aucune marque.</w:t>
      </w:r>
      <w:r>
        <w:rPr>
          <w:rFonts w:ascii="Garamond" w:hAnsi="Garamond"/>
          <w:sz w:val="24"/>
        </w:rPr>
        <w:br/>
        <w:t>Aucune plaie.</w:t>
      </w:r>
      <w:r>
        <w:rPr>
          <w:rFonts w:ascii="Garamond" w:hAnsi="Garamond"/>
          <w:sz w:val="24"/>
        </w:rPr>
        <w:br/>
        <w:t>Aucune brûlure.</w:t>
      </w:r>
    </w:p>
    <w:p w14:paraId="7E65FB48" w14:textId="77777777" w:rsidR="00456A1C" w:rsidRDefault="008933A1">
      <w:pPr>
        <w:spacing w:line="360" w:lineRule="exact" w:after="120"/>
        <w:jc w:val="both"/>
      </w:pPr>
      <w:r>
        <w:rPr>
          <w:rFonts w:ascii="Garamond" w:hAnsi="Garamond"/>
          <w:sz w:val="24"/>
        </w:rPr>
        <w:t>Et pourtant… je savais. Quelque chose avait changé de place en moi.</w:t>
      </w:r>
      <w:r>
        <w:rPr>
          <w:rFonts w:ascii="Garamond" w:hAnsi="Garamond"/>
          <w:sz w:val="24"/>
        </w:rPr>
        <w:br/>
        <w:t>Une pièce déplacée.</w:t>
      </w:r>
      <w:r>
        <w:rPr>
          <w:rFonts w:ascii="Garamond" w:hAnsi="Garamond"/>
          <w:sz w:val="24"/>
        </w:rPr>
        <w:br/>
        <w:t>Un mécanisme inversé.</w:t>
      </w:r>
      <w:r>
        <w:rPr>
          <w:rFonts w:ascii="Garamond" w:hAnsi="Garamond"/>
          <w:sz w:val="24"/>
        </w:rPr>
        <w:br/>
        <w:t>Un interrupteur secret tourné à l’envers.</w:t>
      </w:r>
    </w:p>
    <w:p w14:paraId="2965E73A" w14:textId="77777777" w:rsidR="00456A1C" w:rsidRDefault="008933A1">
      <w:pPr>
        <w:spacing w:line="360" w:lineRule="exact" w:after="120"/>
        <w:jc w:val="both"/>
      </w:pPr>
      <w:r>
        <w:rPr>
          <w:rFonts w:ascii="Garamond" w:hAnsi="Garamond"/>
          <w:sz w:val="24"/>
        </w:rPr>
        <w:t>Sur la table, une lettre.</w:t>
      </w:r>
    </w:p>
    <w:p w14:paraId="45646F77" w14:textId="77777777" w:rsidR="00456A1C" w:rsidRDefault="008933A1">
      <w:pPr>
        <w:spacing w:line="360" w:lineRule="exact" w:after="120"/>
        <w:jc w:val="both"/>
      </w:pPr>
      <w:r>
        <w:rPr>
          <w:rFonts w:ascii="Garamond" w:hAnsi="Garamond"/>
          <w:sz w:val="24"/>
        </w:rPr>
        <w:t>Un papier jauni, plié avec soin, posé là comme une offrande ou un avertissement.</w:t>
      </w:r>
      <w:r>
        <w:rPr>
          <w:rFonts w:ascii="Garamond" w:hAnsi="Garamond"/>
          <w:sz w:val="24"/>
        </w:rPr>
        <w:br/>
        <w:t>L’écriture était élégante.</w:t>
      </w:r>
      <w:r>
        <w:rPr>
          <w:rFonts w:ascii="Garamond" w:hAnsi="Garamond"/>
          <w:sz w:val="24"/>
        </w:rPr>
        <w:br/>
        <w:t>Précise.</w:t>
      </w:r>
      <w:r>
        <w:rPr>
          <w:rFonts w:ascii="Garamond" w:hAnsi="Garamond"/>
          <w:sz w:val="24"/>
        </w:rPr>
        <w:br/>
        <w:t>Trop calme.</w:t>
      </w:r>
    </w:p>
    <w:p w14:paraId="39150870" w14:textId="77777777" w:rsidR="00456A1C" w:rsidRDefault="008933A1">
      <w:pPr>
        <w:spacing w:line="360" w:lineRule="exact" w:after="120"/>
        <w:jc w:val="both"/>
      </w:pPr>
      <w:r>
        <w:rPr>
          <w:rFonts w:ascii="Garamond" w:hAnsi="Garamond"/>
          <w:sz w:val="24"/>
        </w:rPr>
        <w:t>Robert Holt,</w:t>
      </w:r>
    </w:p>
    <w:p w14:paraId="76F19337" w14:textId="77777777" w:rsidR="00456A1C" w:rsidRDefault="008933A1">
      <w:pPr>
        <w:spacing w:line="360" w:lineRule="exact" w:after="120"/>
        <w:jc w:val="both"/>
      </w:pPr>
      <w:r>
        <w:rPr>
          <w:rFonts w:ascii="Garamond" w:hAnsi="Garamond"/>
          <w:sz w:val="24"/>
        </w:rPr>
        <w:t>Vous êtes désormais requis.</w:t>
      </w:r>
    </w:p>
    <w:p w14:paraId="2CA99FB7" w14:textId="77777777" w:rsidR="00456A1C" w:rsidRDefault="008933A1">
      <w:pPr>
        <w:spacing w:line="360" w:lineRule="exact" w:after="120"/>
        <w:jc w:val="both"/>
      </w:pPr>
      <w:r>
        <w:rPr>
          <w:rFonts w:ascii="Garamond" w:hAnsi="Garamond"/>
          <w:sz w:val="24"/>
        </w:rPr>
        <w:t>Votre mission est simple. Elle sera renouvelée chaque nuit.</w:t>
      </w:r>
    </w:p>
    <w:p w14:paraId="0260F731" w14:textId="77777777" w:rsidR="00456A1C" w:rsidRDefault="008933A1">
      <w:pPr>
        <w:spacing w:line="360" w:lineRule="exact" w:after="120"/>
        <w:jc w:val="both"/>
      </w:pPr>
      <w:r>
        <w:rPr>
          <w:rFonts w:ascii="Garamond" w:hAnsi="Garamond"/>
          <w:sz w:val="24"/>
        </w:rPr>
        <w:t>Vous porterez la cape noire. Vous pénétrerez au 5 Bentinck Street, Marylebone.</w:t>
      </w:r>
    </w:p>
    <w:p w14:paraId="5CF7BFC2" w14:textId="77777777" w:rsidR="00456A1C" w:rsidRDefault="008933A1">
      <w:pPr>
        <w:spacing w:line="360" w:lineRule="exact" w:after="120"/>
        <w:jc w:val="both"/>
      </w:pPr>
      <w:r>
        <w:rPr>
          <w:rFonts w:ascii="Garamond" w:hAnsi="Garamond"/>
          <w:sz w:val="24"/>
        </w:rPr>
        <w:t>Vous y prendrez un objet en argent : une bague.</w:t>
      </w:r>
    </w:p>
    <w:p w14:paraId="27844EB8" w14:textId="77777777" w:rsidR="00456A1C" w:rsidRDefault="008933A1">
      <w:pPr>
        <w:spacing w:line="360" w:lineRule="exact" w:after="120"/>
        <w:jc w:val="both"/>
      </w:pPr>
      <w:r>
        <w:rPr>
          <w:rFonts w:ascii="Garamond" w:hAnsi="Garamond"/>
          <w:sz w:val="24"/>
        </w:rPr>
        <w:t>Revenez avant l’aube.</w:t>
      </w:r>
    </w:p>
    <w:p w14:paraId="19CCC023" w14:textId="77777777" w:rsidR="00456A1C" w:rsidRDefault="008933A1">
      <w:pPr>
        <w:spacing w:line="360" w:lineRule="exact" w:after="120"/>
        <w:jc w:val="both"/>
      </w:pPr>
      <w:r>
        <w:rPr>
          <w:rFonts w:ascii="Garamond" w:hAnsi="Garamond"/>
          <w:sz w:val="24"/>
        </w:rPr>
        <w:t>Ne parlez à personne.</w:t>
      </w:r>
    </w:p>
    <w:p w14:paraId="5EF3C9A4" w14:textId="77777777" w:rsidR="00456A1C" w:rsidRDefault="008933A1">
      <w:pPr>
        <w:spacing w:line="360" w:lineRule="exact" w:after="120"/>
        <w:jc w:val="both"/>
      </w:pPr>
      <w:r>
        <w:rPr>
          <w:rFonts w:ascii="Garamond" w:hAnsi="Garamond"/>
          <w:sz w:val="24"/>
        </w:rPr>
        <w:t>Ne soyez vu de personne.</w:t>
      </w:r>
    </w:p>
    <w:p w14:paraId="498B8AFE" w14:textId="77777777" w:rsidR="00456A1C" w:rsidRDefault="008933A1">
      <w:pPr>
        <w:spacing w:line="360" w:lineRule="exact" w:after="120"/>
        <w:jc w:val="both"/>
      </w:pPr>
      <w:r>
        <w:rPr>
          <w:rFonts w:ascii="Garamond" w:hAnsi="Garamond"/>
          <w:sz w:val="24"/>
        </w:rPr>
        <w:t>N’échouez pas.</w:t>
      </w:r>
    </w:p>
    <w:p w14:paraId="09601A21" w14:textId="77777777" w:rsidR="00456A1C" w:rsidRDefault="008933A1">
      <w:pPr>
        <w:spacing w:line="360" w:lineRule="exact" w:after="120"/>
        <w:jc w:val="both"/>
      </w:pPr>
      <w:r>
        <w:rPr>
          <w:rFonts w:ascii="Garamond" w:hAnsi="Garamond"/>
          <w:sz w:val="24"/>
        </w:rPr>
        <w:t>– S.</w:t>
      </w:r>
    </w:p>
    <w:p w14:paraId="46D70E06" w14:textId="77777777" w:rsidR="00456A1C" w:rsidRDefault="008933A1">
      <w:pPr>
        <w:spacing w:line="360" w:lineRule="exact" w:after="120"/>
        <w:jc w:val="both"/>
      </w:pPr>
      <w:r>
        <w:rPr>
          <w:rFonts w:ascii="Garamond" w:hAnsi="Garamond"/>
          <w:sz w:val="24"/>
        </w:rPr>
        <w:t>Je ne ressentais ni faim, ni fatigue.</w:t>
      </w:r>
      <w:r>
        <w:rPr>
          <w:rFonts w:ascii="Garamond" w:hAnsi="Garamond"/>
          <w:sz w:val="24"/>
        </w:rPr>
        <w:br/>
        <w:t>Pas même d’émotion.</w:t>
      </w:r>
    </w:p>
    <w:p w14:paraId="4341D233" w14:textId="77777777" w:rsidR="00456A1C" w:rsidRDefault="008933A1">
      <w:pPr>
        <w:spacing w:line="360" w:lineRule="exact" w:after="120"/>
        <w:jc w:val="both"/>
      </w:pPr>
      <w:r>
        <w:rPr>
          <w:rFonts w:ascii="Garamond" w:hAnsi="Garamond"/>
          <w:sz w:val="24"/>
        </w:rPr>
        <w:t>Juste… une ligne droite dans ma tête.</w:t>
      </w:r>
      <w:r>
        <w:rPr>
          <w:rFonts w:ascii="Garamond" w:hAnsi="Garamond"/>
          <w:sz w:val="24"/>
        </w:rPr>
        <w:br/>
        <w:t>Un couloir.</w:t>
      </w:r>
      <w:r>
        <w:rPr>
          <w:rFonts w:ascii="Garamond" w:hAnsi="Garamond"/>
          <w:sz w:val="24"/>
        </w:rPr>
        <w:br/>
        <w:t>Et tout au bout : l’ordre.</w:t>
      </w:r>
    </w:p>
    <w:p w14:paraId="4F29B615" w14:textId="77777777" w:rsidR="00456A1C" w:rsidRDefault="008933A1">
      <w:pPr>
        <w:spacing w:line="360" w:lineRule="exact" w:after="120"/>
        <w:jc w:val="both"/>
      </w:pPr>
      <w:r>
        <w:rPr>
          <w:rFonts w:ascii="Garamond" w:hAnsi="Garamond"/>
          <w:sz w:val="24"/>
        </w:rPr>
        <w:t>J’ai lu la lettre deux fois. La troisième lecture ne m’a rien appris de plus.</w:t>
      </w:r>
      <w:r>
        <w:rPr>
          <w:rFonts w:ascii="Garamond" w:hAnsi="Garamond"/>
          <w:sz w:val="24"/>
        </w:rPr>
        <w:br/>
        <w:t>Tout était là.</w:t>
      </w:r>
      <w:r>
        <w:rPr>
          <w:rFonts w:ascii="Garamond" w:hAnsi="Garamond"/>
          <w:sz w:val="24"/>
        </w:rPr>
        <w:br/>
        <w:t>Sans appel.</w:t>
      </w:r>
    </w:p>
    <w:p w14:paraId="0E3B2F61" w14:textId="77777777" w:rsidR="00456A1C" w:rsidRDefault="008933A1">
      <w:pPr>
        <w:spacing w:line="360" w:lineRule="exact" w:after="120"/>
        <w:jc w:val="both"/>
      </w:pPr>
      <w:r>
        <w:rPr>
          <w:rFonts w:ascii="Garamond" w:hAnsi="Garamond"/>
          <w:sz w:val="24"/>
        </w:rPr>
        <w:t>Je me suis levé. J’ai remis la cape.</w:t>
      </w:r>
      <w:r>
        <w:rPr>
          <w:rFonts w:ascii="Garamond" w:hAnsi="Garamond"/>
          <w:sz w:val="24"/>
        </w:rPr>
        <w:br/>
        <w:t>Elle ne se contentait plus de me couvrir : elle m’épousait.</w:t>
      </w:r>
      <w:r>
        <w:rPr>
          <w:rFonts w:ascii="Garamond" w:hAnsi="Garamond"/>
          <w:sz w:val="24"/>
        </w:rPr>
        <w:br/>
        <w:t>Elle pesait, oui.</w:t>
      </w:r>
      <w:r>
        <w:rPr>
          <w:rFonts w:ascii="Garamond" w:hAnsi="Garamond"/>
          <w:sz w:val="24"/>
        </w:rPr>
        <w:br/>
        <w:t>Mais ce poids me convenait.</w:t>
      </w:r>
    </w:p>
    <w:p w14:paraId="0F95575C" w14:textId="77777777" w:rsidR="00456A1C" w:rsidRDefault="008933A1">
      <w:pPr>
        <w:spacing w:line="360" w:lineRule="exact" w:after="120"/>
        <w:jc w:val="both"/>
      </w:pPr>
      <w:r>
        <w:rPr>
          <w:rFonts w:ascii="Garamond" w:hAnsi="Garamond"/>
          <w:sz w:val="24"/>
        </w:rPr>
        <w:t>C’était un uniforme.</w:t>
      </w:r>
      <w:r>
        <w:rPr>
          <w:rFonts w:ascii="Garamond" w:hAnsi="Garamond"/>
          <w:sz w:val="24"/>
        </w:rPr>
        <w:br/>
        <w:t>Une mue.</w:t>
      </w:r>
      <w:r>
        <w:rPr>
          <w:rFonts w:ascii="Garamond" w:hAnsi="Garamond"/>
          <w:sz w:val="24"/>
        </w:rPr>
        <w:br/>
        <w:t>Un serment silencieux.</w:t>
      </w:r>
    </w:p>
    <w:p w14:paraId="6F4523F5" w14:textId="77777777" w:rsidR="00456A1C" w:rsidRDefault="008933A1">
      <w:pPr>
        <w:spacing w:line="360" w:lineRule="exact" w:after="120"/>
        <w:jc w:val="both"/>
      </w:pPr>
      <w:r>
        <w:rPr>
          <w:rFonts w:ascii="Garamond" w:hAnsi="Garamond"/>
          <w:sz w:val="24"/>
        </w:rPr>
        <w:t>Et je suis sorti.</w:t>
      </w:r>
      <w:r>
        <w:rPr>
          <w:rFonts w:ascii="Garamond" w:hAnsi="Garamond"/>
          <w:sz w:val="24"/>
        </w:rPr>
        <w:br/>
        <w:t>Sans hésitation.</w:t>
      </w:r>
      <w:r>
        <w:rPr>
          <w:rFonts w:ascii="Garamond" w:hAnsi="Garamond"/>
          <w:sz w:val="24"/>
        </w:rPr>
        <w:br/>
        <w:t>Sans plan.</w:t>
      </w:r>
      <w:r>
        <w:rPr>
          <w:rFonts w:ascii="Garamond" w:hAnsi="Garamond"/>
          <w:sz w:val="24"/>
        </w:rPr>
        <w:br/>
        <w:t>Sans pensée.</w:t>
      </w:r>
    </w:p>
    <w:p w14:paraId="4A816F68" w14:textId="180839A6" w:rsidR="002A1BF1" w:rsidRDefault="008933A1">
      <w:pPr>
        <w:spacing w:line="360" w:lineRule="exact" w:after="120"/>
        <w:jc w:val="both"/>
      </w:pPr>
      <w:r>
        <w:rPr>
          <w:rFonts w:ascii="Garamond" w:hAnsi="Garamond"/>
          <w:sz w:val="24"/>
        </w:rPr>
        <w:t>Seulement l’ordre.</w:t>
      </w:r>
    </w:p>
    <w:p w14:paraId="0E984603" w14:textId="77777777" w:rsidR="002A1BF1" w:rsidRDefault="002A1BF1">
      <w:pPr>
        <w:spacing w:line="360" w:lineRule="exact" w:after="120"/>
        <w:jc w:val="both"/>
      </w:pPr>
      <w:r>
        <w:rPr>
          <w:rFonts w:ascii="Garamond" w:hAnsi="Garamond"/>
          <w:sz w:val="24"/>
        </w:rPr>
        <w:br w:type="page"/>
      </w:r>
    </w:p>
    <w:p w14:paraId="629BB6EE" w14:textId="6FFAC741" w:rsidR="00456A1C" w:rsidRDefault="008933A1" w:rsidP="003B1A9A">
      <w:pPr>
        <w:pStyle w:val="Titre2"/>
        <w:spacing w:line="360" w:lineRule="exact" w:after="120"/>
        <w:jc w:val="both"/>
      </w:pPr>
      <w:r>
        <w:rPr>
          <w:rFonts w:ascii="Garamond" w:hAnsi="Garamond"/>
          <w:sz w:val="24"/>
        </w:rPr>
        <w:t>CHAPITRE 6 – LA BAGUE</w:t>
      </w:r>
    </w:p>
    <w:p w14:paraId="02BB0B71" w14:textId="77777777" w:rsidR="003B1A9A" w:rsidRPr="003B1A9A" w:rsidRDefault="003B1A9A" w:rsidP="003B1A9A">
      <w:pPr>
        <w:spacing w:line="360" w:lineRule="exact" w:after="120"/>
        <w:jc w:val="both"/>
      </w:pPr>
    </w:p>
    <w:p w14:paraId="0AC5B39D" w14:textId="77777777" w:rsidR="00456A1C" w:rsidRDefault="008933A1">
      <w:pPr>
        <w:spacing w:line="360" w:lineRule="exact" w:after="120"/>
        <w:jc w:val="both"/>
      </w:pPr>
      <w:r>
        <w:rPr>
          <w:rFonts w:ascii="Garamond" w:hAnsi="Garamond"/>
          <w:sz w:val="24"/>
        </w:rPr>
        <w:t>Je suis parti.</w:t>
      </w:r>
    </w:p>
    <w:p w14:paraId="5D8837C5" w14:textId="77777777" w:rsidR="00456A1C" w:rsidRDefault="008933A1">
      <w:pPr>
        <w:spacing w:line="360" w:lineRule="exact" w:after="120"/>
        <w:jc w:val="both"/>
      </w:pPr>
      <w:r>
        <w:rPr>
          <w:rFonts w:ascii="Garamond" w:hAnsi="Garamond"/>
          <w:sz w:val="24"/>
        </w:rPr>
        <w:t>Pas d’hésitation. Pas de question.</w:t>
      </w:r>
      <w:r>
        <w:rPr>
          <w:rFonts w:ascii="Garamond" w:hAnsi="Garamond"/>
          <w:sz w:val="24"/>
        </w:rPr>
        <w:br/>
        <w:t>La lettre était dans ma tête comme un programme, et chaque pas obéissait.</w:t>
      </w:r>
    </w:p>
    <w:p w14:paraId="4DD06113" w14:textId="77777777" w:rsidR="00456A1C" w:rsidRDefault="008933A1">
      <w:pPr>
        <w:spacing w:line="360" w:lineRule="exact" w:after="120"/>
        <w:jc w:val="both"/>
      </w:pPr>
      <w:r>
        <w:rPr>
          <w:rFonts w:ascii="Garamond" w:hAnsi="Garamond"/>
          <w:sz w:val="24"/>
        </w:rPr>
        <w:t>Je traversais Londres sans vraiment la voir.</w:t>
      </w:r>
      <w:r>
        <w:rPr>
          <w:rFonts w:ascii="Garamond" w:hAnsi="Garamond"/>
          <w:sz w:val="24"/>
        </w:rPr>
        <w:br/>
        <w:t>Le nom des rues, les visages, les sons… tout glissait sur moi.</w:t>
      </w:r>
      <w:r>
        <w:rPr>
          <w:rFonts w:ascii="Garamond" w:hAnsi="Garamond"/>
          <w:sz w:val="24"/>
        </w:rPr>
        <w:br/>
        <w:t>Le monde était flou.</w:t>
      </w:r>
      <w:r>
        <w:rPr>
          <w:rFonts w:ascii="Garamond" w:hAnsi="Garamond"/>
          <w:sz w:val="24"/>
        </w:rPr>
        <w:br/>
        <w:t>Comme s’il avait choisi de me laisser passer.</w:t>
      </w:r>
    </w:p>
    <w:p w14:paraId="4E28EDF1" w14:textId="77777777" w:rsidR="00456A1C" w:rsidRDefault="008933A1">
      <w:pPr>
        <w:spacing w:line="360" w:lineRule="exact" w:after="120"/>
        <w:jc w:val="both"/>
      </w:pPr>
      <w:r>
        <w:rPr>
          <w:rFonts w:ascii="Garamond" w:hAnsi="Garamond"/>
          <w:sz w:val="24"/>
        </w:rPr>
        <w:t>Je ne crois pas avoir croisé qui que ce soit.</w:t>
      </w:r>
      <w:r>
        <w:rPr>
          <w:rFonts w:ascii="Garamond" w:hAnsi="Garamond"/>
          <w:sz w:val="24"/>
        </w:rPr>
        <w:br/>
        <w:t>Ou alors, je n’ai pas su les voir.</w:t>
      </w:r>
      <w:r>
        <w:rPr>
          <w:rFonts w:ascii="Garamond" w:hAnsi="Garamond"/>
          <w:sz w:val="24"/>
        </w:rPr>
        <w:br/>
        <w:t>Les portes restaient closes.</w:t>
      </w:r>
      <w:r>
        <w:rPr>
          <w:rFonts w:ascii="Garamond" w:hAnsi="Garamond"/>
          <w:sz w:val="24"/>
        </w:rPr>
        <w:br/>
        <w:t>Les fenêtres sans reflet.</w:t>
      </w:r>
      <w:r>
        <w:rPr>
          <w:rFonts w:ascii="Garamond" w:hAnsi="Garamond"/>
          <w:sz w:val="24"/>
        </w:rPr>
        <w:br/>
        <w:t>Les rares réverbères encore allumés semblaient détourner leur lumière.</w:t>
      </w:r>
    </w:p>
    <w:p w14:paraId="133D20CD" w14:textId="77777777" w:rsidR="00456A1C" w:rsidRDefault="008933A1">
      <w:pPr>
        <w:spacing w:line="360" w:lineRule="exact" w:after="120"/>
        <w:jc w:val="both"/>
      </w:pPr>
      <w:r>
        <w:rPr>
          <w:rFonts w:ascii="Garamond" w:hAnsi="Garamond"/>
          <w:sz w:val="24"/>
        </w:rPr>
        <w:t>J’étais seul, mais pas abandonné.</w:t>
      </w:r>
      <w:r>
        <w:rPr>
          <w:rFonts w:ascii="Garamond" w:hAnsi="Garamond"/>
          <w:sz w:val="24"/>
        </w:rPr>
        <w:br/>
        <w:t>Quelque chose — ou quelqu’un — me laissait faire.</w:t>
      </w:r>
    </w:p>
    <w:p w14:paraId="2B2021AE" w14:textId="77777777" w:rsidR="00456A1C" w:rsidRDefault="008933A1">
      <w:pPr>
        <w:spacing w:line="360" w:lineRule="exact" w:after="120"/>
        <w:jc w:val="both"/>
      </w:pPr>
      <w:r>
        <w:rPr>
          <w:rFonts w:ascii="Garamond" w:hAnsi="Garamond"/>
          <w:sz w:val="24"/>
        </w:rPr>
        <w:t>Marylebone.</w:t>
      </w:r>
      <w:r>
        <w:rPr>
          <w:rFonts w:ascii="Garamond" w:hAnsi="Garamond"/>
          <w:sz w:val="24"/>
        </w:rPr>
        <w:br/>
        <w:t>Bentinck Street.</w:t>
      </w:r>
    </w:p>
    <w:p w14:paraId="0AB8D573" w14:textId="77777777" w:rsidR="00456A1C" w:rsidRDefault="008933A1">
      <w:pPr>
        <w:spacing w:line="360" w:lineRule="exact" w:after="120"/>
        <w:jc w:val="both"/>
      </w:pPr>
      <w:r>
        <w:rPr>
          <w:rFonts w:ascii="Garamond" w:hAnsi="Garamond"/>
          <w:sz w:val="24"/>
        </w:rPr>
        <w:t>Une rue comme une autre. Des maisons grises, bourgeoises, muettes.</w:t>
      </w:r>
      <w:r>
        <w:rPr>
          <w:rFonts w:ascii="Garamond" w:hAnsi="Garamond"/>
          <w:sz w:val="24"/>
        </w:rPr>
        <w:br/>
        <w:t>La numérotation était nette, logique. Le 5 m’attendait.</w:t>
      </w:r>
      <w:r>
        <w:rPr>
          <w:rFonts w:ascii="Garamond" w:hAnsi="Garamond"/>
          <w:sz w:val="24"/>
        </w:rPr>
        <w:br/>
        <w:t>Façade sobre, pierres délavées. Rien ne trahissait ce qu’elle renfermait.</w:t>
      </w:r>
    </w:p>
    <w:p w14:paraId="6FE149F5" w14:textId="77777777" w:rsidR="00456A1C" w:rsidRDefault="008933A1">
      <w:pPr>
        <w:spacing w:line="360" w:lineRule="exact" w:after="120"/>
        <w:jc w:val="both"/>
      </w:pPr>
      <w:r>
        <w:rPr>
          <w:rFonts w:ascii="Garamond" w:hAnsi="Garamond"/>
          <w:sz w:val="24"/>
        </w:rPr>
        <w:t>Je suis passé par l’arrière.</w:t>
      </w:r>
    </w:p>
    <w:p w14:paraId="30DF2A26" w14:textId="77777777" w:rsidR="00456A1C" w:rsidRDefault="008933A1">
      <w:pPr>
        <w:spacing w:line="360" w:lineRule="exact" w:after="120"/>
        <w:jc w:val="both"/>
      </w:pPr>
      <w:r>
        <w:rPr>
          <w:rFonts w:ascii="Garamond" w:hAnsi="Garamond"/>
          <w:sz w:val="24"/>
        </w:rPr>
        <w:t>La porte n’était pas verrouillée.</w:t>
      </w:r>
      <w:r>
        <w:rPr>
          <w:rFonts w:ascii="Garamond" w:hAnsi="Garamond"/>
          <w:sz w:val="24"/>
        </w:rPr>
        <w:br/>
        <w:t>Elle céda avec un soupir — pas un grincement.</w:t>
      </w:r>
      <w:r>
        <w:rPr>
          <w:rFonts w:ascii="Garamond" w:hAnsi="Garamond"/>
          <w:sz w:val="24"/>
        </w:rPr>
        <w:br/>
        <w:t>Même le bois semblait complice.</w:t>
      </w:r>
    </w:p>
    <w:p w14:paraId="7C60CE17" w14:textId="77777777" w:rsidR="00456A1C" w:rsidRDefault="008933A1">
      <w:pPr>
        <w:spacing w:line="360" w:lineRule="exact" w:after="120"/>
        <w:jc w:val="both"/>
      </w:pPr>
      <w:r>
        <w:rPr>
          <w:rFonts w:ascii="Garamond" w:hAnsi="Garamond"/>
          <w:sz w:val="24"/>
        </w:rPr>
        <w:t>Je suis entré sans bruit.</w:t>
      </w:r>
      <w:r>
        <w:rPr>
          <w:rFonts w:ascii="Garamond" w:hAnsi="Garamond"/>
          <w:sz w:val="24"/>
        </w:rPr>
        <w:br/>
        <w:t>Pas comme un voleur.</w:t>
      </w:r>
      <w:r>
        <w:rPr>
          <w:rFonts w:ascii="Garamond" w:hAnsi="Garamond"/>
          <w:sz w:val="24"/>
        </w:rPr>
        <w:br/>
        <w:t>Comme un invité dont on attend le passage.</w:t>
      </w:r>
    </w:p>
    <w:p w14:paraId="28CF43D7" w14:textId="77777777" w:rsidR="00456A1C" w:rsidRDefault="008933A1">
      <w:pPr>
        <w:spacing w:line="360" w:lineRule="exact" w:after="120"/>
        <w:jc w:val="both"/>
      </w:pPr>
      <w:r>
        <w:rPr>
          <w:rFonts w:ascii="Garamond" w:hAnsi="Garamond"/>
          <w:sz w:val="24"/>
        </w:rPr>
        <w:t>Le salon était plongé dans l’ombre. Le couloir aussi.</w:t>
      </w:r>
      <w:r>
        <w:rPr>
          <w:rFonts w:ascii="Garamond" w:hAnsi="Garamond"/>
          <w:sz w:val="24"/>
        </w:rPr>
        <w:br/>
        <w:t>Chaque pièce traversée me regardait sans rien dire.</w:t>
      </w:r>
      <w:r>
        <w:rPr>
          <w:rFonts w:ascii="Garamond" w:hAnsi="Garamond"/>
          <w:sz w:val="24"/>
        </w:rPr>
        <w:br/>
        <w:t>Pas un tic-tac. Pas une vibration.</w:t>
      </w:r>
      <w:r>
        <w:rPr>
          <w:rFonts w:ascii="Garamond" w:hAnsi="Garamond"/>
          <w:sz w:val="24"/>
        </w:rPr>
        <w:br/>
        <w:t>Le silence était parfait.</w:t>
      </w:r>
    </w:p>
    <w:p w14:paraId="326A4FC5" w14:textId="77777777" w:rsidR="00456A1C" w:rsidRDefault="008933A1">
      <w:pPr>
        <w:spacing w:line="360" w:lineRule="exact" w:after="120"/>
        <w:jc w:val="both"/>
      </w:pPr>
      <w:r>
        <w:rPr>
          <w:rFonts w:ascii="Garamond" w:hAnsi="Garamond"/>
          <w:sz w:val="24"/>
        </w:rPr>
        <w:t>Je suis monté.</w:t>
      </w:r>
    </w:p>
    <w:p w14:paraId="3383090A" w14:textId="77777777" w:rsidR="00456A1C" w:rsidRDefault="008933A1">
      <w:pPr>
        <w:spacing w:line="360" w:lineRule="exact" w:after="120"/>
        <w:jc w:val="both"/>
      </w:pPr>
      <w:r>
        <w:rPr>
          <w:rFonts w:ascii="Garamond" w:hAnsi="Garamond"/>
          <w:sz w:val="24"/>
        </w:rPr>
        <w:t>Les escaliers me portaient, eux aussi.</w:t>
      </w:r>
      <w:r>
        <w:rPr>
          <w:rFonts w:ascii="Garamond" w:hAnsi="Garamond"/>
          <w:sz w:val="24"/>
        </w:rPr>
        <w:br/>
        <w:t>Aucune plainte sous mes pas.</w:t>
      </w:r>
      <w:r>
        <w:rPr>
          <w:rFonts w:ascii="Garamond" w:hAnsi="Garamond"/>
          <w:sz w:val="24"/>
        </w:rPr>
        <w:br/>
        <w:t>Pas même le craquement du bois.</w:t>
      </w:r>
      <w:r>
        <w:rPr>
          <w:rFonts w:ascii="Garamond" w:hAnsi="Garamond"/>
          <w:sz w:val="24"/>
        </w:rPr>
        <w:br/>
        <w:t>Comme si j’étais plus léger qu’un homme.</w:t>
      </w:r>
    </w:p>
    <w:p w14:paraId="44FEA19E" w14:textId="77777777" w:rsidR="00456A1C" w:rsidRDefault="008933A1">
      <w:pPr>
        <w:spacing w:line="360" w:lineRule="exact" w:after="120"/>
        <w:jc w:val="both"/>
      </w:pPr>
      <w:r>
        <w:rPr>
          <w:rFonts w:ascii="Garamond" w:hAnsi="Garamond"/>
          <w:sz w:val="24"/>
        </w:rPr>
        <w:t>À l’étage, la chambre.</w:t>
      </w:r>
    </w:p>
    <w:p w14:paraId="778B1432" w14:textId="77777777" w:rsidR="00456A1C" w:rsidRDefault="008933A1">
      <w:pPr>
        <w:spacing w:line="360" w:lineRule="exact" w:after="120"/>
        <w:jc w:val="both"/>
      </w:pPr>
      <w:r>
        <w:rPr>
          <w:rFonts w:ascii="Garamond" w:hAnsi="Garamond"/>
          <w:sz w:val="24"/>
        </w:rPr>
        <w:t>Une porte entrouverte.</w:t>
      </w:r>
      <w:r>
        <w:rPr>
          <w:rFonts w:ascii="Garamond" w:hAnsi="Garamond"/>
          <w:sz w:val="24"/>
        </w:rPr>
        <w:br/>
        <w:t>L’intérieur baignait dans une pénombre bleutée, douce, irréelle.</w:t>
      </w:r>
    </w:p>
    <w:p w14:paraId="2D92AE49" w14:textId="77777777" w:rsidR="00456A1C" w:rsidRDefault="008933A1">
      <w:pPr>
        <w:spacing w:line="360" w:lineRule="exact" w:after="120"/>
        <w:jc w:val="both"/>
      </w:pPr>
      <w:r>
        <w:rPr>
          <w:rFonts w:ascii="Garamond" w:hAnsi="Garamond"/>
          <w:sz w:val="24"/>
        </w:rPr>
        <w:t>Je suis entré.</w:t>
      </w:r>
      <w:r>
        <w:rPr>
          <w:rFonts w:ascii="Garamond" w:hAnsi="Garamond"/>
          <w:sz w:val="24"/>
        </w:rPr>
        <w:br/>
        <w:t>Tout était rangé.</w:t>
      </w:r>
      <w:r>
        <w:rPr>
          <w:rFonts w:ascii="Garamond" w:hAnsi="Garamond"/>
          <w:sz w:val="24"/>
        </w:rPr>
        <w:br/>
        <w:t>Propre.</w:t>
      </w:r>
      <w:r>
        <w:rPr>
          <w:rFonts w:ascii="Garamond" w:hAnsi="Garamond"/>
          <w:sz w:val="24"/>
        </w:rPr>
        <w:br/>
        <w:t>En attente.</w:t>
      </w:r>
    </w:p>
    <w:p w14:paraId="6F35048D" w14:textId="77777777" w:rsidR="00456A1C" w:rsidRDefault="008933A1">
      <w:pPr>
        <w:spacing w:line="360" w:lineRule="exact" w:after="120"/>
        <w:jc w:val="both"/>
      </w:pPr>
      <w:r>
        <w:rPr>
          <w:rFonts w:ascii="Garamond" w:hAnsi="Garamond"/>
          <w:sz w:val="24"/>
        </w:rPr>
        <w:t>Et sur la table de nuit… la bague.</w:t>
      </w:r>
    </w:p>
    <w:p w14:paraId="5FFC93DA" w14:textId="77777777" w:rsidR="00456A1C" w:rsidRDefault="008933A1">
      <w:pPr>
        <w:spacing w:line="360" w:lineRule="exact" w:after="120"/>
        <w:jc w:val="both"/>
      </w:pPr>
      <w:r>
        <w:rPr>
          <w:rFonts w:ascii="Garamond" w:hAnsi="Garamond"/>
          <w:sz w:val="24"/>
        </w:rPr>
        <w:t>Argent massif.</w:t>
      </w:r>
      <w:r>
        <w:rPr>
          <w:rFonts w:ascii="Garamond" w:hAnsi="Garamond"/>
          <w:sz w:val="24"/>
        </w:rPr>
        <w:br/>
        <w:t>Simple.</w:t>
      </w:r>
      <w:r>
        <w:rPr>
          <w:rFonts w:ascii="Garamond" w:hAnsi="Garamond"/>
          <w:sz w:val="24"/>
        </w:rPr>
        <w:br/>
        <w:t>Gravée d’un serpent enroulé, la gueule ouverte sur rien.</w:t>
      </w:r>
    </w:p>
    <w:p w14:paraId="77C0EAFB" w14:textId="77777777" w:rsidR="00456A1C" w:rsidRDefault="008933A1">
      <w:pPr>
        <w:spacing w:line="360" w:lineRule="exact" w:after="120"/>
        <w:jc w:val="both"/>
      </w:pPr>
      <w:r>
        <w:rPr>
          <w:rFonts w:ascii="Garamond" w:hAnsi="Garamond"/>
          <w:sz w:val="24"/>
        </w:rPr>
        <w:t>Je ne l’ai pas cherchée.</w:t>
      </w:r>
      <w:r>
        <w:rPr>
          <w:rFonts w:ascii="Garamond" w:hAnsi="Garamond"/>
          <w:sz w:val="24"/>
        </w:rPr>
        <w:br/>
        <w:t>Je ne l’ai pas hésitée.</w:t>
      </w:r>
    </w:p>
    <w:p w14:paraId="3F03A8C1" w14:textId="77777777" w:rsidR="00456A1C" w:rsidRDefault="008933A1">
      <w:pPr>
        <w:spacing w:line="360" w:lineRule="exact" w:after="120"/>
        <w:jc w:val="both"/>
      </w:pPr>
      <w:r>
        <w:rPr>
          <w:rFonts w:ascii="Garamond" w:hAnsi="Garamond"/>
          <w:sz w:val="24"/>
        </w:rPr>
        <w:t>Je l’ai prise.</w:t>
      </w:r>
    </w:p>
    <w:p w14:paraId="0A6DBA79" w14:textId="77777777" w:rsidR="00456A1C" w:rsidRDefault="008933A1">
      <w:pPr>
        <w:spacing w:line="360" w:lineRule="exact" w:after="120"/>
        <w:jc w:val="both"/>
      </w:pPr>
      <w:r>
        <w:rPr>
          <w:rFonts w:ascii="Garamond" w:hAnsi="Garamond"/>
          <w:sz w:val="24"/>
        </w:rPr>
        <w:t>Elle était froide.</w:t>
      </w:r>
      <w:r>
        <w:rPr>
          <w:rFonts w:ascii="Garamond" w:hAnsi="Garamond"/>
          <w:sz w:val="24"/>
        </w:rPr>
        <w:br/>
        <w:t>Mais pas comme un bijou oublié.</w:t>
      </w:r>
      <w:r>
        <w:rPr>
          <w:rFonts w:ascii="Garamond" w:hAnsi="Garamond"/>
          <w:sz w:val="24"/>
        </w:rPr>
        <w:br/>
        <w:t>Froide comme une pierre enterrée.</w:t>
      </w:r>
      <w:r>
        <w:rPr>
          <w:rFonts w:ascii="Garamond" w:hAnsi="Garamond"/>
          <w:sz w:val="24"/>
        </w:rPr>
        <w:br/>
        <w:t>Froide comme quelque chose qui attend depuis longtemps.</w:t>
      </w:r>
    </w:p>
    <w:p w14:paraId="2E977CF0" w14:textId="77777777" w:rsidR="00456A1C" w:rsidRDefault="008933A1">
      <w:pPr>
        <w:spacing w:line="360" w:lineRule="exact" w:after="120"/>
        <w:jc w:val="both"/>
      </w:pPr>
      <w:r>
        <w:rPr>
          <w:rFonts w:ascii="Garamond" w:hAnsi="Garamond"/>
          <w:sz w:val="24"/>
        </w:rPr>
        <w:t>Ma main l’a refermée sans trembler.</w:t>
      </w:r>
      <w:r>
        <w:rPr>
          <w:rFonts w:ascii="Garamond" w:hAnsi="Garamond"/>
          <w:sz w:val="24"/>
        </w:rPr>
        <w:br/>
        <w:t>Et je suis reparti.</w:t>
      </w:r>
    </w:p>
    <w:p w14:paraId="04A0D9E2" w14:textId="77777777" w:rsidR="00456A1C" w:rsidRDefault="008933A1">
      <w:pPr>
        <w:spacing w:line="360" w:lineRule="exact" w:after="120"/>
        <w:jc w:val="both"/>
      </w:pPr>
      <w:r>
        <w:rPr>
          <w:rFonts w:ascii="Garamond" w:hAnsi="Garamond"/>
          <w:sz w:val="24"/>
        </w:rPr>
        <w:t>Pas d’alarme.</w:t>
      </w:r>
      <w:r>
        <w:rPr>
          <w:rFonts w:ascii="Garamond" w:hAnsi="Garamond"/>
          <w:sz w:val="24"/>
        </w:rPr>
        <w:br/>
        <w:t>Pas de cri.</w:t>
      </w:r>
      <w:r>
        <w:rPr>
          <w:rFonts w:ascii="Garamond" w:hAnsi="Garamond"/>
          <w:sz w:val="24"/>
        </w:rPr>
        <w:br/>
        <w:t>Pas même une ride dans l’air.</w:t>
      </w:r>
    </w:p>
    <w:p w14:paraId="29D36CA6" w14:textId="77777777" w:rsidR="00456A1C" w:rsidRDefault="008933A1">
      <w:pPr>
        <w:spacing w:line="360" w:lineRule="exact" w:after="120"/>
        <w:jc w:val="both"/>
      </w:pPr>
      <w:r>
        <w:rPr>
          <w:rFonts w:ascii="Garamond" w:hAnsi="Garamond"/>
          <w:sz w:val="24"/>
        </w:rPr>
        <w:t>La maison me laissa sortir comme elle m’avait laissé entrer.</w:t>
      </w:r>
    </w:p>
    <w:p w14:paraId="2EFBE2F7" w14:textId="77777777" w:rsidR="00456A1C" w:rsidRDefault="008933A1">
      <w:pPr>
        <w:spacing w:line="360" w:lineRule="exact" w:after="120"/>
        <w:jc w:val="both"/>
      </w:pPr>
      <w:r>
        <w:rPr>
          <w:rFonts w:ascii="Garamond" w:hAnsi="Garamond"/>
          <w:sz w:val="24"/>
        </w:rPr>
        <w:t>Le jour se levait à peine.</w:t>
      </w:r>
      <w:r>
        <w:rPr>
          <w:rFonts w:ascii="Garamond" w:hAnsi="Garamond"/>
          <w:sz w:val="24"/>
        </w:rPr>
        <w:br/>
        <w:t>L’aube était un voile blême, étendu sur une ville qui ne voulait pas se réveiller.</w:t>
      </w:r>
    </w:p>
    <w:p w14:paraId="103EDC39" w14:textId="77777777" w:rsidR="00456A1C" w:rsidRDefault="008933A1">
      <w:pPr>
        <w:spacing w:line="360" w:lineRule="exact" w:after="120"/>
        <w:jc w:val="both"/>
      </w:pPr>
      <w:r>
        <w:rPr>
          <w:rFonts w:ascii="Garamond" w:hAnsi="Garamond"/>
          <w:sz w:val="24"/>
        </w:rPr>
        <w:t>Je marchais dans cette lumière sans couleur.</w:t>
      </w:r>
      <w:r>
        <w:rPr>
          <w:rFonts w:ascii="Garamond" w:hAnsi="Garamond"/>
          <w:sz w:val="24"/>
        </w:rPr>
        <w:br/>
        <w:t>La bague dans ma poche.</w:t>
      </w:r>
      <w:r>
        <w:rPr>
          <w:rFonts w:ascii="Garamond" w:hAnsi="Garamond"/>
          <w:sz w:val="24"/>
        </w:rPr>
        <w:br/>
        <w:t>Le silence dans ma tête.</w:t>
      </w:r>
    </w:p>
    <w:p w14:paraId="56933CEA" w14:textId="77777777" w:rsidR="00456A1C" w:rsidRDefault="008933A1">
      <w:pPr>
        <w:spacing w:line="360" w:lineRule="exact" w:after="120"/>
        <w:jc w:val="both"/>
      </w:pPr>
      <w:r>
        <w:rPr>
          <w:rFonts w:ascii="Garamond" w:hAnsi="Garamond"/>
          <w:sz w:val="24"/>
        </w:rPr>
        <w:t>Arrivé devant la maison…</w:t>
      </w:r>
      <w:r>
        <w:rPr>
          <w:rFonts w:ascii="Garamond" w:hAnsi="Garamond"/>
          <w:sz w:val="24"/>
        </w:rPr>
        <w:br/>
        <w:t>La porte s’est ouverte d’elle-même.</w:t>
      </w:r>
    </w:p>
    <w:p w14:paraId="6994BE6A" w14:textId="77777777" w:rsidR="00456A1C" w:rsidRDefault="008933A1">
      <w:pPr>
        <w:spacing w:line="360" w:lineRule="exact" w:after="120"/>
        <w:jc w:val="both"/>
      </w:pPr>
      <w:r>
        <w:rPr>
          <w:rFonts w:ascii="Garamond" w:hAnsi="Garamond"/>
          <w:sz w:val="24"/>
        </w:rPr>
        <w:t>Je suis entré.</w:t>
      </w:r>
    </w:p>
    <w:p w14:paraId="0A59C772" w14:textId="1411208B" w:rsidR="002A1BF1" w:rsidRDefault="008933A1">
      <w:pPr>
        <w:spacing w:line="360" w:lineRule="exact" w:after="120"/>
        <w:jc w:val="both"/>
      </w:pPr>
      <w:r>
        <w:rPr>
          <w:rFonts w:ascii="Garamond" w:hAnsi="Garamond"/>
          <w:sz w:val="24"/>
        </w:rPr>
        <w:t>Voilà pour ce chapitre.</w:t>
      </w:r>
      <w:r>
        <w:rPr>
          <w:rFonts w:ascii="Garamond" w:hAnsi="Garamond"/>
          <w:sz w:val="24"/>
        </w:rPr>
        <w:br/>
        <w:t>L’atmosphère est hypnotique, complice, comme si le monde lui-même conspirait pour que l’ordre se réalise sans obstacle.</w:t>
      </w:r>
    </w:p>
    <w:p w14:paraId="701A3B34" w14:textId="77777777" w:rsidR="002A1BF1" w:rsidRDefault="002A1BF1">
      <w:pPr>
        <w:spacing w:line="360" w:lineRule="exact" w:after="120"/>
        <w:jc w:val="both"/>
      </w:pPr>
      <w:r>
        <w:rPr>
          <w:rFonts w:ascii="Garamond" w:hAnsi="Garamond"/>
          <w:sz w:val="24"/>
        </w:rPr>
        <w:br w:type="page"/>
      </w:r>
    </w:p>
    <w:p w14:paraId="31451936" w14:textId="5CB2A738" w:rsidR="00456A1C" w:rsidRDefault="008933A1" w:rsidP="003B1A9A">
      <w:pPr>
        <w:pStyle w:val="Titre2"/>
        <w:spacing w:line="360" w:lineRule="exact" w:after="120"/>
        <w:jc w:val="both"/>
      </w:pPr>
      <w:r>
        <w:rPr>
          <w:rFonts w:ascii="Garamond" w:hAnsi="Garamond"/>
          <w:sz w:val="24"/>
        </w:rPr>
        <w:t>CHAPITRE 7 – LA DEUXIÈME NUIT</w:t>
      </w:r>
    </w:p>
    <w:p w14:paraId="4CC5FFE3" w14:textId="77777777" w:rsidR="003B1A9A" w:rsidRPr="003B1A9A" w:rsidRDefault="003B1A9A" w:rsidP="003B1A9A">
      <w:pPr>
        <w:spacing w:line="360" w:lineRule="exact" w:after="120"/>
        <w:jc w:val="both"/>
      </w:pPr>
    </w:p>
    <w:p w14:paraId="42E4FA51" w14:textId="77777777" w:rsidR="00456A1C" w:rsidRDefault="008933A1">
      <w:pPr>
        <w:spacing w:line="360" w:lineRule="exact" w:after="120"/>
        <w:jc w:val="both"/>
      </w:pPr>
      <w:r>
        <w:rPr>
          <w:rFonts w:ascii="Garamond" w:hAnsi="Garamond"/>
          <w:sz w:val="24"/>
        </w:rPr>
        <w:t>J’ai dormi.</w:t>
      </w:r>
    </w:p>
    <w:p w14:paraId="6563DD20" w14:textId="77777777" w:rsidR="00456A1C" w:rsidRDefault="008933A1">
      <w:pPr>
        <w:spacing w:line="360" w:lineRule="exact" w:after="120"/>
        <w:jc w:val="both"/>
      </w:pPr>
      <w:r>
        <w:rPr>
          <w:rFonts w:ascii="Garamond" w:hAnsi="Garamond"/>
          <w:sz w:val="24"/>
        </w:rPr>
        <w:t>Ou plutôt, je me suis effondré.</w:t>
      </w:r>
    </w:p>
    <w:p w14:paraId="4326FD73" w14:textId="77777777" w:rsidR="00456A1C" w:rsidRDefault="008933A1">
      <w:pPr>
        <w:spacing w:line="360" w:lineRule="exact" w:after="120"/>
        <w:jc w:val="both"/>
      </w:pPr>
      <w:r>
        <w:rPr>
          <w:rFonts w:ascii="Garamond" w:hAnsi="Garamond"/>
          <w:sz w:val="24"/>
        </w:rPr>
        <w:t>Il n’y a pas eu de transition. Pas de fatigue. Pas de bâillement.</w:t>
      </w:r>
      <w:r>
        <w:rPr>
          <w:rFonts w:ascii="Garamond" w:hAnsi="Garamond"/>
          <w:sz w:val="24"/>
        </w:rPr>
        <w:br/>
        <w:t>Juste un basculement. Comme une pierre lâchée dans un puits sans fond.</w:t>
      </w:r>
    </w:p>
    <w:p w14:paraId="49D60309" w14:textId="77777777" w:rsidR="00456A1C" w:rsidRDefault="008933A1">
      <w:pPr>
        <w:spacing w:line="360" w:lineRule="exact" w:after="120"/>
        <w:jc w:val="both"/>
      </w:pPr>
      <w:r>
        <w:rPr>
          <w:rFonts w:ascii="Garamond" w:hAnsi="Garamond"/>
          <w:sz w:val="24"/>
        </w:rPr>
        <w:t>Le sommeil qui m’a pris n’était pas humain.</w:t>
      </w:r>
      <w:r>
        <w:rPr>
          <w:rFonts w:ascii="Garamond" w:hAnsi="Garamond"/>
          <w:sz w:val="24"/>
        </w:rPr>
        <w:br/>
        <w:t>Il n’avait pas de rêves. Pas d’images.</w:t>
      </w:r>
      <w:r>
        <w:rPr>
          <w:rFonts w:ascii="Garamond" w:hAnsi="Garamond"/>
          <w:sz w:val="24"/>
        </w:rPr>
        <w:br/>
        <w:t>Il était gris. Compact.</w:t>
      </w:r>
      <w:r>
        <w:rPr>
          <w:rFonts w:ascii="Garamond" w:hAnsi="Garamond"/>
          <w:sz w:val="24"/>
        </w:rPr>
        <w:br/>
        <w:t>Un vide ouaté qui m’enveloppait de l’intérieur.</w:t>
      </w:r>
    </w:p>
    <w:p w14:paraId="323F5D71" w14:textId="77777777" w:rsidR="00456A1C" w:rsidRDefault="008933A1">
      <w:pPr>
        <w:spacing w:line="360" w:lineRule="exact" w:after="120"/>
        <w:jc w:val="both"/>
      </w:pPr>
      <w:r>
        <w:rPr>
          <w:rFonts w:ascii="Garamond" w:hAnsi="Garamond"/>
          <w:sz w:val="24"/>
        </w:rPr>
        <w:t>J’étais tombé quelque part. Et ce quelque part m’avalait.</w:t>
      </w:r>
    </w:p>
    <w:p w14:paraId="43F0847A" w14:textId="77777777" w:rsidR="00456A1C" w:rsidRDefault="008933A1">
      <w:pPr>
        <w:spacing w:line="360" w:lineRule="exact" w:after="120"/>
        <w:jc w:val="both"/>
      </w:pPr>
      <w:r>
        <w:rPr>
          <w:rFonts w:ascii="Garamond" w:hAnsi="Garamond"/>
          <w:sz w:val="24"/>
        </w:rPr>
        <w:t>Je ne sais pas combien de temps j’y suis resté.</w:t>
      </w:r>
      <w:r>
        <w:rPr>
          <w:rFonts w:ascii="Garamond" w:hAnsi="Garamond"/>
          <w:sz w:val="24"/>
        </w:rPr>
        <w:br/>
        <w:t>Une nuit ? Un siècle ?</w:t>
      </w:r>
      <w:r>
        <w:rPr>
          <w:rFonts w:ascii="Garamond" w:hAnsi="Garamond"/>
          <w:sz w:val="24"/>
        </w:rPr>
        <w:br/>
        <w:t>C’était un non-temps. Un non-lieu.</w:t>
      </w:r>
    </w:p>
    <w:p w14:paraId="7D1720A5" w14:textId="77777777" w:rsidR="00456A1C" w:rsidRDefault="008933A1">
      <w:pPr>
        <w:spacing w:line="360" w:lineRule="exact" w:after="120"/>
        <w:jc w:val="both"/>
      </w:pPr>
      <w:r>
        <w:rPr>
          <w:rFonts w:ascii="Garamond" w:hAnsi="Garamond"/>
          <w:sz w:val="24"/>
        </w:rPr>
        <w:t>Puis…</w:t>
      </w:r>
    </w:p>
    <w:p w14:paraId="7B4C6275" w14:textId="77777777" w:rsidR="00456A1C" w:rsidRDefault="008933A1">
      <w:pPr>
        <w:spacing w:line="360" w:lineRule="exact" w:after="120"/>
        <w:jc w:val="both"/>
      </w:pPr>
      <w:r>
        <w:rPr>
          <w:rFonts w:ascii="Garamond" w:hAnsi="Garamond"/>
          <w:sz w:val="24"/>
        </w:rPr>
        <w:t>Le réveil.</w:t>
      </w:r>
    </w:p>
    <w:p w14:paraId="3C6A20C2" w14:textId="77777777" w:rsidR="00456A1C" w:rsidRDefault="008933A1">
      <w:pPr>
        <w:spacing w:line="360" w:lineRule="exact" w:after="120"/>
        <w:jc w:val="both"/>
      </w:pPr>
      <w:r>
        <w:rPr>
          <w:rFonts w:ascii="Garamond" w:hAnsi="Garamond"/>
          <w:sz w:val="24"/>
        </w:rPr>
        <w:t>Pas brutal.</w:t>
      </w:r>
      <w:r>
        <w:rPr>
          <w:rFonts w:ascii="Garamond" w:hAnsi="Garamond"/>
          <w:sz w:val="24"/>
        </w:rPr>
        <w:br/>
        <w:t>Pas doux non plus.</w:t>
      </w:r>
      <w:r>
        <w:rPr>
          <w:rFonts w:ascii="Garamond" w:hAnsi="Garamond"/>
          <w:sz w:val="24"/>
        </w:rPr>
        <w:br/>
        <w:t>Juste un retour.</w:t>
      </w:r>
    </w:p>
    <w:p w14:paraId="4E778EDD" w14:textId="77777777" w:rsidR="00456A1C" w:rsidRDefault="008933A1">
      <w:pPr>
        <w:spacing w:line="360" w:lineRule="exact" w:after="120"/>
        <w:jc w:val="both"/>
      </w:pPr>
      <w:r>
        <w:rPr>
          <w:rFonts w:ascii="Garamond" w:hAnsi="Garamond"/>
          <w:sz w:val="24"/>
        </w:rPr>
        <w:t>La pièce était sombre.</w:t>
      </w:r>
      <w:r>
        <w:rPr>
          <w:rFonts w:ascii="Garamond" w:hAnsi="Garamond"/>
          <w:sz w:val="24"/>
        </w:rPr>
        <w:br/>
        <w:t>La cape encore autour de moi, repliée comme une chrysalide qui ne veut pas s’ouvrir.</w:t>
      </w:r>
      <w:r>
        <w:rPr>
          <w:rFonts w:ascii="Garamond" w:hAnsi="Garamond"/>
          <w:sz w:val="24"/>
        </w:rPr>
        <w:br/>
        <w:t>La bague avait disparu.</w:t>
      </w:r>
    </w:p>
    <w:p w14:paraId="5BB08CB3" w14:textId="77777777" w:rsidR="00456A1C" w:rsidRDefault="008933A1">
      <w:pPr>
        <w:spacing w:line="360" w:lineRule="exact" w:after="120"/>
        <w:jc w:val="both"/>
      </w:pPr>
      <w:r>
        <w:rPr>
          <w:rFonts w:ascii="Garamond" w:hAnsi="Garamond"/>
          <w:sz w:val="24"/>
        </w:rPr>
        <w:t>Je n’ai pas eu peur.</w:t>
      </w:r>
    </w:p>
    <w:p w14:paraId="1F1295C2" w14:textId="77777777" w:rsidR="00456A1C" w:rsidRDefault="008933A1">
      <w:pPr>
        <w:spacing w:line="360" w:lineRule="exact" w:after="120"/>
        <w:jc w:val="both"/>
      </w:pPr>
      <w:r>
        <w:rPr>
          <w:rFonts w:ascii="Garamond" w:hAnsi="Garamond"/>
          <w:sz w:val="24"/>
        </w:rPr>
        <w:t>Je n’ai rien ressenti.</w:t>
      </w:r>
    </w:p>
    <w:p w14:paraId="2707E814" w14:textId="77777777" w:rsidR="00456A1C" w:rsidRDefault="008933A1">
      <w:pPr>
        <w:spacing w:line="360" w:lineRule="exact" w:after="120"/>
        <w:jc w:val="both"/>
      </w:pPr>
      <w:r>
        <w:rPr>
          <w:rFonts w:ascii="Garamond" w:hAnsi="Garamond"/>
          <w:sz w:val="24"/>
        </w:rPr>
        <w:t>Je me suis redressé.</w:t>
      </w:r>
      <w:r>
        <w:rPr>
          <w:rFonts w:ascii="Garamond" w:hAnsi="Garamond"/>
          <w:sz w:val="24"/>
        </w:rPr>
        <w:br/>
        <w:t>Et j’ai vu la lettre.</w:t>
      </w:r>
    </w:p>
    <w:p w14:paraId="755F0E5F" w14:textId="77777777" w:rsidR="00456A1C" w:rsidRDefault="008933A1">
      <w:pPr>
        <w:spacing w:line="360" w:lineRule="exact" w:after="120"/>
        <w:jc w:val="both"/>
      </w:pPr>
      <w:r>
        <w:rPr>
          <w:rFonts w:ascii="Garamond" w:hAnsi="Garamond"/>
          <w:sz w:val="24"/>
        </w:rPr>
        <w:t>Posée exactement là où l’autre avait été.</w:t>
      </w:r>
      <w:r>
        <w:rPr>
          <w:rFonts w:ascii="Garamond" w:hAnsi="Garamond"/>
          <w:sz w:val="24"/>
        </w:rPr>
        <w:br/>
        <w:t>Même pli. Même papier. Même écriture.</w:t>
      </w:r>
      <w:r>
        <w:rPr>
          <w:rFonts w:ascii="Garamond" w:hAnsi="Garamond"/>
          <w:sz w:val="24"/>
        </w:rPr>
        <w:br/>
        <w:t>La calligraphie n’était pas seulement lisible : elle était impeccable.</w:t>
      </w:r>
    </w:p>
    <w:p w14:paraId="5AB73AD0" w14:textId="77777777" w:rsidR="00456A1C" w:rsidRDefault="008933A1">
      <w:pPr>
        <w:spacing w:line="360" w:lineRule="exact" w:after="120"/>
        <w:jc w:val="both"/>
      </w:pPr>
      <w:r>
        <w:rPr>
          <w:rFonts w:ascii="Garamond" w:hAnsi="Garamond"/>
          <w:sz w:val="24"/>
        </w:rPr>
        <w:t>Comme un ordre gravé dans la cire.</w:t>
      </w:r>
    </w:p>
    <w:p w14:paraId="42581168" w14:textId="77777777" w:rsidR="00456A1C" w:rsidRDefault="008933A1">
      <w:pPr>
        <w:spacing w:line="360" w:lineRule="exact" w:after="120"/>
        <w:jc w:val="both"/>
      </w:pPr>
      <w:r>
        <w:rPr>
          <w:rFonts w:ascii="Garamond" w:hAnsi="Garamond"/>
          <w:sz w:val="24"/>
        </w:rPr>
        <w:t>Robert Holt,</w:t>
      </w:r>
    </w:p>
    <w:p w14:paraId="47A0A670" w14:textId="77777777" w:rsidR="00456A1C" w:rsidRDefault="008933A1">
      <w:pPr>
        <w:spacing w:line="360" w:lineRule="exact" w:after="120"/>
        <w:jc w:val="both"/>
      </w:pPr>
      <w:r>
        <w:rPr>
          <w:rFonts w:ascii="Garamond" w:hAnsi="Garamond"/>
          <w:sz w:val="24"/>
        </w:rPr>
        <w:t>Votre première mission est accomplie.</w:t>
      </w:r>
    </w:p>
    <w:p w14:paraId="791DE07D" w14:textId="77777777" w:rsidR="00456A1C" w:rsidRDefault="008933A1">
      <w:pPr>
        <w:spacing w:line="360" w:lineRule="exact" w:after="120"/>
        <w:jc w:val="both"/>
      </w:pPr>
      <w:r>
        <w:rPr>
          <w:rFonts w:ascii="Garamond" w:hAnsi="Garamond"/>
          <w:sz w:val="24"/>
        </w:rPr>
        <w:t>Vous êtes autorisé à manger.</w:t>
      </w:r>
    </w:p>
    <w:p w14:paraId="0A3A1865" w14:textId="77777777" w:rsidR="00456A1C" w:rsidRDefault="008933A1">
      <w:pPr>
        <w:spacing w:line="360" w:lineRule="exact" w:after="120"/>
        <w:jc w:val="both"/>
      </w:pPr>
      <w:r>
        <w:rPr>
          <w:rFonts w:ascii="Garamond" w:hAnsi="Garamond"/>
          <w:sz w:val="24"/>
        </w:rPr>
        <w:t>Reposez-vous. Ce soir, vous irez à South Kensington.</w:t>
      </w:r>
    </w:p>
    <w:p w14:paraId="71C68D44" w14:textId="77777777" w:rsidR="00456A1C" w:rsidRDefault="008933A1">
      <w:pPr>
        <w:spacing w:line="360" w:lineRule="exact" w:after="120"/>
        <w:jc w:val="both"/>
      </w:pPr>
      <w:r>
        <w:rPr>
          <w:rFonts w:ascii="Garamond" w:hAnsi="Garamond"/>
          <w:sz w:val="24"/>
        </w:rPr>
        <w:t>Maison blanche. 37 Sumner Place.</w:t>
      </w:r>
    </w:p>
    <w:p w14:paraId="69265AD8" w14:textId="77777777" w:rsidR="00456A1C" w:rsidRDefault="008933A1">
      <w:pPr>
        <w:spacing w:line="360" w:lineRule="exact" w:after="120"/>
        <w:jc w:val="both"/>
      </w:pPr>
      <w:r>
        <w:rPr>
          <w:rFonts w:ascii="Garamond" w:hAnsi="Garamond"/>
          <w:sz w:val="24"/>
        </w:rPr>
        <w:t>Un médaillon vous attend.</w:t>
      </w:r>
    </w:p>
    <w:p w14:paraId="7F77F4F2" w14:textId="77777777" w:rsidR="00456A1C" w:rsidRDefault="008933A1">
      <w:pPr>
        <w:spacing w:line="360" w:lineRule="exact" w:after="120"/>
        <w:jc w:val="both"/>
      </w:pPr>
      <w:r>
        <w:rPr>
          <w:rFonts w:ascii="Garamond" w:hAnsi="Garamond"/>
          <w:sz w:val="24"/>
        </w:rPr>
        <w:t>Procédez de la même manière.</w:t>
      </w:r>
    </w:p>
    <w:p w14:paraId="37FCD802" w14:textId="77777777" w:rsidR="00456A1C" w:rsidRDefault="008933A1">
      <w:pPr>
        <w:spacing w:line="360" w:lineRule="exact" w:after="120"/>
        <w:jc w:val="both"/>
      </w:pPr>
      <w:r>
        <w:rPr>
          <w:rFonts w:ascii="Garamond" w:hAnsi="Garamond"/>
          <w:sz w:val="24"/>
        </w:rPr>
        <w:t>Soyez invisible. Soyez rapide.</w:t>
      </w:r>
    </w:p>
    <w:p w14:paraId="79F7945F" w14:textId="77777777" w:rsidR="00456A1C" w:rsidRDefault="008933A1">
      <w:pPr>
        <w:spacing w:line="360" w:lineRule="exact" w:after="120"/>
        <w:jc w:val="both"/>
      </w:pPr>
      <w:r>
        <w:rPr>
          <w:rFonts w:ascii="Garamond" w:hAnsi="Garamond"/>
          <w:sz w:val="24"/>
        </w:rPr>
        <w:t>Ne questionnez pas.</w:t>
      </w:r>
    </w:p>
    <w:p w14:paraId="2A0403F0" w14:textId="77777777" w:rsidR="00456A1C" w:rsidRDefault="008933A1">
      <w:pPr>
        <w:spacing w:line="360" w:lineRule="exact" w:after="120"/>
        <w:jc w:val="both"/>
      </w:pPr>
      <w:r>
        <w:rPr>
          <w:rFonts w:ascii="Garamond" w:hAnsi="Garamond"/>
          <w:sz w:val="24"/>
        </w:rPr>
        <w:t>– S.</w:t>
      </w:r>
    </w:p>
    <w:p w14:paraId="7717D897" w14:textId="77777777" w:rsidR="00456A1C" w:rsidRDefault="008933A1">
      <w:pPr>
        <w:spacing w:line="360" w:lineRule="exact" w:after="120"/>
        <w:jc w:val="both"/>
      </w:pPr>
      <w:r>
        <w:rPr>
          <w:rFonts w:ascii="Garamond" w:hAnsi="Garamond"/>
          <w:sz w:val="24"/>
        </w:rPr>
        <w:t>Je n’ai pas souri.</w:t>
      </w:r>
    </w:p>
    <w:p w14:paraId="68DD00DB" w14:textId="77777777" w:rsidR="00456A1C" w:rsidRDefault="008933A1">
      <w:pPr>
        <w:spacing w:line="360" w:lineRule="exact" w:after="120"/>
        <w:jc w:val="both"/>
      </w:pPr>
      <w:r>
        <w:rPr>
          <w:rFonts w:ascii="Garamond" w:hAnsi="Garamond"/>
          <w:sz w:val="24"/>
        </w:rPr>
        <w:t>Je n’ai pas sourcillé.</w:t>
      </w:r>
    </w:p>
    <w:p w14:paraId="0176AFE6" w14:textId="77777777" w:rsidR="00456A1C" w:rsidRDefault="008933A1">
      <w:pPr>
        <w:spacing w:line="360" w:lineRule="exact" w:after="120"/>
        <w:jc w:val="both"/>
      </w:pPr>
      <w:r>
        <w:rPr>
          <w:rFonts w:ascii="Garamond" w:hAnsi="Garamond"/>
          <w:sz w:val="24"/>
        </w:rPr>
        <w:t>J’ai obéi.</w:t>
      </w:r>
    </w:p>
    <w:p w14:paraId="4146B1F8" w14:textId="77777777" w:rsidR="00456A1C" w:rsidRDefault="008933A1">
      <w:pPr>
        <w:spacing w:line="360" w:lineRule="exact" w:after="120"/>
        <w:jc w:val="both"/>
      </w:pPr>
      <w:r>
        <w:rPr>
          <w:rFonts w:ascii="Garamond" w:hAnsi="Garamond"/>
          <w:sz w:val="24"/>
        </w:rPr>
        <w:t>Le mot autorisé m’avait frappé plus fort que le reste.</w:t>
      </w:r>
      <w:r>
        <w:rPr>
          <w:rFonts w:ascii="Garamond" w:hAnsi="Garamond"/>
          <w:sz w:val="24"/>
        </w:rPr>
        <w:br/>
        <w:t>Autorisé. Comme si je n’étais plus responsable de ma propre faim.</w:t>
      </w:r>
      <w:r>
        <w:rPr>
          <w:rFonts w:ascii="Garamond" w:hAnsi="Garamond"/>
          <w:sz w:val="24"/>
        </w:rPr>
        <w:br/>
        <w:t>Comme si même ça… ne m’appartenait plus.</w:t>
      </w:r>
    </w:p>
    <w:p w14:paraId="50263F66" w14:textId="77777777" w:rsidR="00456A1C" w:rsidRDefault="008933A1">
      <w:pPr>
        <w:spacing w:line="360" w:lineRule="exact" w:after="120"/>
        <w:jc w:val="both"/>
      </w:pPr>
      <w:r>
        <w:rPr>
          <w:rFonts w:ascii="Garamond" w:hAnsi="Garamond"/>
          <w:sz w:val="24"/>
        </w:rPr>
        <w:t>Je suis allé jusqu’au placard.</w:t>
      </w:r>
    </w:p>
    <w:p w14:paraId="665B1C38" w14:textId="77777777" w:rsidR="00456A1C" w:rsidRDefault="008933A1">
      <w:pPr>
        <w:spacing w:line="360" w:lineRule="exact" w:after="120"/>
        <w:jc w:val="both"/>
      </w:pPr>
      <w:r>
        <w:rPr>
          <w:rFonts w:ascii="Garamond" w:hAnsi="Garamond"/>
          <w:sz w:val="24"/>
        </w:rPr>
        <w:t>Le pain noir.</w:t>
      </w:r>
      <w:r>
        <w:rPr>
          <w:rFonts w:ascii="Garamond" w:hAnsi="Garamond"/>
          <w:sz w:val="24"/>
        </w:rPr>
        <w:br/>
        <w:t>La viande sèche.</w:t>
      </w:r>
      <w:r>
        <w:rPr>
          <w:rFonts w:ascii="Garamond" w:hAnsi="Garamond"/>
          <w:sz w:val="24"/>
        </w:rPr>
        <w:br/>
        <w:t>Le vin sombre, épais, presque goudronneux.</w:t>
      </w:r>
    </w:p>
    <w:p w14:paraId="50568D53" w14:textId="77777777" w:rsidR="00456A1C" w:rsidRDefault="008933A1">
      <w:pPr>
        <w:spacing w:line="360" w:lineRule="exact" w:after="120"/>
        <w:jc w:val="both"/>
      </w:pPr>
      <w:r>
        <w:rPr>
          <w:rFonts w:ascii="Garamond" w:hAnsi="Garamond"/>
          <w:sz w:val="24"/>
        </w:rPr>
        <w:t>J’ai mangé lentement.</w:t>
      </w:r>
      <w:r>
        <w:rPr>
          <w:rFonts w:ascii="Garamond" w:hAnsi="Garamond"/>
          <w:sz w:val="24"/>
        </w:rPr>
        <w:br/>
        <w:t>Pas par goût.</w:t>
      </w:r>
      <w:r>
        <w:rPr>
          <w:rFonts w:ascii="Garamond" w:hAnsi="Garamond"/>
          <w:sz w:val="24"/>
        </w:rPr>
        <w:br/>
        <w:t>Par obéissance.</w:t>
      </w:r>
    </w:p>
    <w:p w14:paraId="23788218" w14:textId="77777777" w:rsidR="00456A1C" w:rsidRDefault="008933A1">
      <w:pPr>
        <w:spacing w:line="360" w:lineRule="exact" w:after="120"/>
        <w:jc w:val="both"/>
      </w:pPr>
      <w:r>
        <w:rPr>
          <w:rFonts w:ascii="Garamond" w:hAnsi="Garamond"/>
          <w:sz w:val="24"/>
        </w:rPr>
        <w:t>Chaque bouchée était un assentiment.</w:t>
      </w:r>
      <w:r>
        <w:rPr>
          <w:rFonts w:ascii="Garamond" w:hAnsi="Garamond"/>
          <w:sz w:val="24"/>
        </w:rPr>
        <w:br/>
        <w:t>Un contrat renouvelé.</w:t>
      </w:r>
      <w:r>
        <w:rPr>
          <w:rFonts w:ascii="Garamond" w:hAnsi="Garamond"/>
          <w:sz w:val="24"/>
        </w:rPr>
        <w:br/>
        <w:t>Un oui muet au pacte invisible.</w:t>
      </w:r>
    </w:p>
    <w:p w14:paraId="61239D7F" w14:textId="77777777" w:rsidR="00456A1C" w:rsidRDefault="008933A1">
      <w:pPr>
        <w:spacing w:line="360" w:lineRule="exact" w:after="120"/>
        <w:jc w:val="both"/>
      </w:pPr>
      <w:r>
        <w:rPr>
          <w:rFonts w:ascii="Garamond" w:hAnsi="Garamond"/>
          <w:sz w:val="24"/>
        </w:rPr>
        <w:t>Puis je suis retourné dans le lit.</w:t>
      </w:r>
    </w:p>
    <w:p w14:paraId="2E5DF59E" w14:textId="77777777" w:rsidR="00456A1C" w:rsidRDefault="008933A1">
      <w:pPr>
        <w:spacing w:line="360" w:lineRule="exact" w:after="120"/>
        <w:jc w:val="both"/>
      </w:pPr>
      <w:r>
        <w:rPr>
          <w:rFonts w:ascii="Garamond" w:hAnsi="Garamond"/>
          <w:sz w:val="24"/>
        </w:rPr>
        <w:t>Je n’avais rien à faire.</w:t>
      </w:r>
      <w:r>
        <w:rPr>
          <w:rFonts w:ascii="Garamond" w:hAnsi="Garamond"/>
          <w:sz w:val="24"/>
        </w:rPr>
        <w:br/>
        <w:t>Pas de pensées.</w:t>
      </w:r>
      <w:r>
        <w:rPr>
          <w:rFonts w:ascii="Garamond" w:hAnsi="Garamond"/>
          <w:sz w:val="24"/>
        </w:rPr>
        <w:br/>
        <w:t>Pas de doute.</w:t>
      </w:r>
    </w:p>
    <w:p w14:paraId="65A47820" w14:textId="77777777" w:rsidR="00456A1C" w:rsidRDefault="008933A1">
      <w:pPr>
        <w:spacing w:line="360" w:lineRule="exact" w:after="120"/>
        <w:jc w:val="both"/>
      </w:pPr>
      <w:r>
        <w:rPr>
          <w:rFonts w:ascii="Garamond" w:hAnsi="Garamond"/>
          <w:sz w:val="24"/>
        </w:rPr>
        <w:t>Seulement attendre.</w:t>
      </w:r>
    </w:p>
    <w:p w14:paraId="3C6C2933" w14:textId="77777777" w:rsidR="002A1BF1" w:rsidRDefault="008933A1" w:rsidP="002A1BF1">
      <w:pPr>
        <w:spacing w:line="360" w:lineRule="exact" w:after="120"/>
        <w:jc w:val="both"/>
      </w:pPr>
      <w:r>
        <w:rPr>
          <w:rFonts w:ascii="Garamond" w:hAnsi="Garamond"/>
          <w:sz w:val="24"/>
        </w:rPr>
        <w:t>Attendre la nuit.</w:t>
      </w:r>
    </w:p>
    <w:p w14:paraId="55F89F46" w14:textId="62F69190" w:rsidR="00456A1C" w:rsidRDefault="002A1BF1" w:rsidP="003B1A9A">
      <w:pPr>
        <w:pStyle w:val="Titre2"/>
        <w:spacing w:line="360" w:lineRule="exact" w:after="120"/>
        <w:jc w:val="both"/>
      </w:pPr>
      <w:r>
        <w:rPr>
          <w:rFonts w:ascii="Garamond" w:hAnsi="Garamond"/>
          <w:sz w:val="24"/>
        </w:rPr>
        <w:br w:type="page"/>
      </w:r>
      <w:r w:rsidR="008933A1">
        <w:rPr>
          <w:rFonts w:ascii="Garamond" w:hAnsi="Garamond"/>
          <w:sz w:val="24"/>
        </w:rPr>
        <w:t>CHAPITRE 8 – LE MÉDAILLON</w:t>
      </w:r>
    </w:p>
    <w:p w14:paraId="7FB86B63" w14:textId="77777777" w:rsidR="003B1A9A" w:rsidRDefault="003B1A9A">
      <w:pPr>
        <w:spacing w:line="360" w:lineRule="exact" w:after="120"/>
        <w:jc w:val="both"/>
      </w:pPr>
    </w:p>
    <w:p w14:paraId="3E033132" w14:textId="283B22F2" w:rsidR="00456A1C" w:rsidRDefault="008933A1">
      <w:pPr>
        <w:spacing w:line="360" w:lineRule="exact" w:after="120"/>
        <w:jc w:val="both"/>
      </w:pPr>
      <w:r>
        <w:rPr>
          <w:rFonts w:ascii="Garamond" w:hAnsi="Garamond"/>
          <w:sz w:val="24"/>
        </w:rPr>
        <w:t>La nuit est venue comme une coulée noire, lente et épaisse, qui a tout englouti.</w:t>
      </w:r>
    </w:p>
    <w:p w14:paraId="1B83332B" w14:textId="77777777" w:rsidR="00456A1C" w:rsidRDefault="008933A1">
      <w:pPr>
        <w:spacing w:line="360" w:lineRule="exact" w:after="120"/>
        <w:jc w:val="both"/>
      </w:pPr>
      <w:r>
        <w:rPr>
          <w:rFonts w:ascii="Garamond" w:hAnsi="Garamond"/>
          <w:sz w:val="24"/>
        </w:rPr>
        <w:t>Aucune alerte.</w:t>
      </w:r>
    </w:p>
    <w:p w14:paraId="134EB098" w14:textId="77777777" w:rsidR="00456A1C" w:rsidRDefault="008933A1">
      <w:pPr>
        <w:spacing w:line="360" w:lineRule="exact" w:after="120"/>
        <w:jc w:val="both"/>
      </w:pPr>
      <w:r>
        <w:rPr>
          <w:rFonts w:ascii="Garamond" w:hAnsi="Garamond"/>
          <w:sz w:val="24"/>
        </w:rPr>
        <w:t>Aucun signal.</w:t>
      </w:r>
    </w:p>
    <w:p w14:paraId="4CD984FE" w14:textId="77777777" w:rsidR="00456A1C" w:rsidRDefault="008933A1">
      <w:pPr>
        <w:spacing w:line="360" w:lineRule="exact" w:after="120"/>
        <w:jc w:val="both"/>
      </w:pPr>
      <w:r>
        <w:rPr>
          <w:rFonts w:ascii="Garamond" w:hAnsi="Garamond"/>
          <w:sz w:val="24"/>
        </w:rPr>
        <w:t>Juste cette sensation dans mon ventre, dans mes jambes : il était l’heure.</w:t>
      </w:r>
    </w:p>
    <w:p w14:paraId="4FCFF2F1" w14:textId="77777777" w:rsidR="00456A1C" w:rsidRDefault="008933A1">
      <w:pPr>
        <w:spacing w:line="360" w:lineRule="exact" w:after="120"/>
        <w:jc w:val="both"/>
      </w:pPr>
      <w:r>
        <w:rPr>
          <w:rFonts w:ascii="Garamond" w:hAnsi="Garamond"/>
          <w:sz w:val="24"/>
        </w:rPr>
        <w:t>Je me suis levé. La cape a glissé sur mes épaules comme un rappel. Pas besoin de lire une nouvelle lettre. Mon corps savait.</w:t>
      </w:r>
    </w:p>
    <w:p w14:paraId="77A7EC40" w14:textId="77777777" w:rsidR="00456A1C" w:rsidRDefault="008933A1">
      <w:pPr>
        <w:spacing w:line="360" w:lineRule="exact" w:after="120"/>
        <w:jc w:val="both"/>
      </w:pPr>
      <w:r>
        <w:rPr>
          <w:rFonts w:ascii="Garamond" w:hAnsi="Garamond"/>
          <w:sz w:val="24"/>
        </w:rPr>
        <w:t>South Kensington.</w:t>
      </w:r>
    </w:p>
    <w:p w14:paraId="001F5840" w14:textId="77777777" w:rsidR="00456A1C" w:rsidRDefault="008933A1">
      <w:pPr>
        <w:spacing w:line="360" w:lineRule="exact" w:after="120"/>
        <w:jc w:val="both"/>
      </w:pPr>
      <w:r>
        <w:rPr>
          <w:rFonts w:ascii="Garamond" w:hAnsi="Garamond"/>
          <w:sz w:val="24"/>
        </w:rPr>
        <w:t>37 Sumner Place.</w:t>
      </w:r>
    </w:p>
    <w:p w14:paraId="4D89529C" w14:textId="77777777" w:rsidR="00456A1C" w:rsidRDefault="008933A1">
      <w:pPr>
        <w:spacing w:line="360" w:lineRule="exact" w:after="120"/>
        <w:jc w:val="both"/>
      </w:pPr>
      <w:r>
        <w:rPr>
          <w:rFonts w:ascii="Garamond" w:hAnsi="Garamond"/>
          <w:sz w:val="24"/>
        </w:rPr>
        <w:t>Je suis sorti.</w:t>
      </w:r>
    </w:p>
    <w:p w14:paraId="28330FD4" w14:textId="77777777" w:rsidR="00456A1C" w:rsidRDefault="008933A1">
      <w:pPr>
        <w:spacing w:line="360" w:lineRule="exact" w:after="120"/>
        <w:jc w:val="both"/>
      </w:pPr>
      <w:r>
        <w:rPr>
          <w:rFonts w:ascii="Garamond" w:hAnsi="Garamond"/>
          <w:sz w:val="24"/>
        </w:rPr>
        <w:t>La rue était vide, mais pas calme.</w:t>
      </w:r>
      <w:r>
        <w:rPr>
          <w:rFonts w:ascii="Garamond" w:hAnsi="Garamond"/>
          <w:sz w:val="24"/>
        </w:rPr>
        <w:br/>
        <w:t>L’air vibrait d’un silence tendu, comme si quelque chose écoutait.</w:t>
      </w:r>
    </w:p>
    <w:p w14:paraId="49F3021F" w14:textId="77777777" w:rsidR="00456A1C" w:rsidRDefault="008933A1">
      <w:pPr>
        <w:spacing w:line="360" w:lineRule="exact" w:after="120"/>
        <w:jc w:val="both"/>
      </w:pPr>
      <w:r>
        <w:rPr>
          <w:rFonts w:ascii="Garamond" w:hAnsi="Garamond"/>
          <w:sz w:val="24"/>
        </w:rPr>
        <w:t>Mes pas ne faisaient aucun bruit. Le monde semblait se retenir de respirer à mon passage.</w:t>
      </w:r>
      <w:r>
        <w:rPr>
          <w:rFonts w:ascii="Garamond" w:hAnsi="Garamond"/>
          <w:sz w:val="24"/>
        </w:rPr>
        <w:br/>
        <w:t>Les réverbères brillaient d’un éclat diffus, irréel.</w:t>
      </w:r>
      <w:r>
        <w:rPr>
          <w:rFonts w:ascii="Garamond" w:hAnsi="Garamond"/>
          <w:sz w:val="24"/>
        </w:rPr>
        <w:br/>
        <w:t>Même mon ombre refusait de me suivre.</w:t>
      </w:r>
    </w:p>
    <w:p w14:paraId="0AA52B64" w14:textId="77777777" w:rsidR="00456A1C" w:rsidRDefault="008933A1">
      <w:pPr>
        <w:spacing w:line="360" w:lineRule="exact" w:after="120"/>
        <w:jc w:val="both"/>
      </w:pPr>
      <w:r>
        <w:rPr>
          <w:rFonts w:ascii="Garamond" w:hAnsi="Garamond"/>
          <w:sz w:val="24"/>
        </w:rPr>
        <w:t>Je marchais sans regarder.</w:t>
      </w:r>
      <w:r>
        <w:rPr>
          <w:rFonts w:ascii="Garamond" w:hAnsi="Garamond"/>
          <w:sz w:val="24"/>
        </w:rPr>
        <w:br/>
        <w:t>Sans penser.</w:t>
      </w:r>
      <w:r>
        <w:rPr>
          <w:rFonts w:ascii="Garamond" w:hAnsi="Garamond"/>
          <w:sz w:val="24"/>
        </w:rPr>
        <w:br/>
        <w:t>Sans douter.</w:t>
      </w:r>
    </w:p>
    <w:p w14:paraId="7D7E63C8" w14:textId="77777777" w:rsidR="00456A1C" w:rsidRDefault="008933A1">
      <w:pPr>
        <w:spacing w:line="360" w:lineRule="exact" w:after="120"/>
        <w:jc w:val="both"/>
      </w:pPr>
      <w:r>
        <w:rPr>
          <w:rFonts w:ascii="Garamond" w:hAnsi="Garamond"/>
          <w:sz w:val="24"/>
        </w:rPr>
        <w:t>Sumner Place.</w:t>
      </w:r>
    </w:p>
    <w:p w14:paraId="74C6E24B" w14:textId="77777777" w:rsidR="00456A1C" w:rsidRDefault="008933A1">
      <w:pPr>
        <w:spacing w:line="360" w:lineRule="exact" w:after="120"/>
        <w:jc w:val="both"/>
      </w:pPr>
      <w:r>
        <w:rPr>
          <w:rFonts w:ascii="Garamond" w:hAnsi="Garamond"/>
          <w:sz w:val="24"/>
        </w:rPr>
        <w:t>Une rangée de maisons blanches. Presque parfaites.</w:t>
      </w:r>
      <w:r>
        <w:rPr>
          <w:rFonts w:ascii="Garamond" w:hAnsi="Garamond"/>
          <w:sz w:val="24"/>
        </w:rPr>
        <w:br/>
        <w:t>Symétriques. Mornes.</w:t>
      </w:r>
      <w:r>
        <w:rPr>
          <w:rFonts w:ascii="Garamond" w:hAnsi="Garamond"/>
          <w:sz w:val="24"/>
        </w:rPr>
        <w:br/>
        <w:t>Et là : la numéro 37.</w:t>
      </w:r>
    </w:p>
    <w:p w14:paraId="0CE45401" w14:textId="77777777" w:rsidR="00456A1C" w:rsidRDefault="008933A1">
      <w:pPr>
        <w:spacing w:line="360" w:lineRule="exact" w:after="120"/>
        <w:jc w:val="both"/>
      </w:pPr>
      <w:r>
        <w:rPr>
          <w:rFonts w:ascii="Garamond" w:hAnsi="Garamond"/>
          <w:sz w:val="24"/>
        </w:rPr>
        <w:t>Elle ne se distinguait en rien.</w:t>
      </w:r>
    </w:p>
    <w:p w14:paraId="2E776E79" w14:textId="77777777" w:rsidR="00456A1C" w:rsidRDefault="008933A1">
      <w:pPr>
        <w:spacing w:line="360" w:lineRule="exact" w:after="120"/>
        <w:jc w:val="both"/>
      </w:pPr>
      <w:r>
        <w:rPr>
          <w:rFonts w:ascii="Garamond" w:hAnsi="Garamond"/>
          <w:sz w:val="24"/>
        </w:rPr>
        <w:t>Mais elle m’attendait.</w:t>
      </w:r>
    </w:p>
    <w:p w14:paraId="36D5F611" w14:textId="77777777" w:rsidR="00456A1C" w:rsidRDefault="008933A1">
      <w:pPr>
        <w:spacing w:line="360" w:lineRule="exact" w:after="120"/>
        <w:jc w:val="both"/>
      </w:pPr>
      <w:r>
        <w:rPr>
          <w:rFonts w:ascii="Garamond" w:hAnsi="Garamond"/>
          <w:sz w:val="24"/>
        </w:rPr>
        <w:t>Pas une lumière.</w:t>
      </w:r>
      <w:r>
        <w:rPr>
          <w:rFonts w:ascii="Garamond" w:hAnsi="Garamond"/>
          <w:sz w:val="24"/>
        </w:rPr>
        <w:br/>
        <w:t>Pas une ride aux rideaux.</w:t>
      </w:r>
      <w:r>
        <w:rPr>
          <w:rFonts w:ascii="Garamond" w:hAnsi="Garamond"/>
          <w:sz w:val="24"/>
        </w:rPr>
        <w:br/>
        <w:t>Et pourtant, elle semblait en alerte.</w:t>
      </w:r>
    </w:p>
    <w:p w14:paraId="494DC969" w14:textId="77777777" w:rsidR="00456A1C" w:rsidRDefault="008933A1">
      <w:pPr>
        <w:spacing w:line="360" w:lineRule="exact" w:after="120"/>
        <w:jc w:val="both"/>
      </w:pPr>
      <w:r>
        <w:rPr>
          <w:rFonts w:ascii="Garamond" w:hAnsi="Garamond"/>
          <w:sz w:val="24"/>
        </w:rPr>
        <w:t>Je suis passé par l’arrière.</w:t>
      </w:r>
      <w:r>
        <w:rPr>
          <w:rFonts w:ascii="Garamond" w:hAnsi="Garamond"/>
          <w:sz w:val="24"/>
        </w:rPr>
        <w:br/>
        <w:t>Une porte de service, entrouverte.</w:t>
      </w:r>
      <w:r>
        <w:rPr>
          <w:rFonts w:ascii="Garamond" w:hAnsi="Garamond"/>
          <w:sz w:val="24"/>
        </w:rPr>
        <w:br/>
        <w:t>Elle me laissa entrer sans un son.</w:t>
      </w:r>
    </w:p>
    <w:p w14:paraId="483495D0" w14:textId="77777777" w:rsidR="00456A1C" w:rsidRDefault="008933A1">
      <w:pPr>
        <w:spacing w:line="360" w:lineRule="exact" w:after="120"/>
        <w:jc w:val="both"/>
      </w:pPr>
      <w:r>
        <w:rPr>
          <w:rFonts w:ascii="Garamond" w:hAnsi="Garamond"/>
          <w:sz w:val="24"/>
        </w:rPr>
        <w:t>L’intérieur était… trop blanc.</w:t>
      </w:r>
    </w:p>
    <w:p w14:paraId="24643025" w14:textId="77777777" w:rsidR="00456A1C" w:rsidRDefault="008933A1">
      <w:pPr>
        <w:spacing w:line="360" w:lineRule="exact" w:after="120"/>
        <w:jc w:val="both"/>
      </w:pPr>
      <w:r>
        <w:rPr>
          <w:rFonts w:ascii="Garamond" w:hAnsi="Garamond"/>
          <w:sz w:val="24"/>
        </w:rPr>
        <w:t>Des murs propres, sans décor.</w:t>
      </w:r>
      <w:r>
        <w:rPr>
          <w:rFonts w:ascii="Garamond" w:hAnsi="Garamond"/>
          <w:sz w:val="24"/>
        </w:rPr>
        <w:br/>
        <w:t>Des meubles immobiles.</w:t>
      </w:r>
      <w:r>
        <w:rPr>
          <w:rFonts w:ascii="Garamond" w:hAnsi="Garamond"/>
          <w:sz w:val="24"/>
        </w:rPr>
        <w:br/>
        <w:t>Pas une photo. Pas une trace de vie.</w:t>
      </w:r>
    </w:p>
    <w:p w14:paraId="3297BE47" w14:textId="77777777" w:rsidR="00456A1C" w:rsidRDefault="008933A1">
      <w:pPr>
        <w:spacing w:line="360" w:lineRule="exact" w:after="120"/>
        <w:jc w:val="both"/>
      </w:pPr>
      <w:r>
        <w:rPr>
          <w:rFonts w:ascii="Garamond" w:hAnsi="Garamond"/>
          <w:sz w:val="24"/>
        </w:rPr>
        <w:t>La maison n’était pas abandonnée.</w:t>
      </w:r>
      <w:r>
        <w:rPr>
          <w:rFonts w:ascii="Garamond" w:hAnsi="Garamond"/>
          <w:sz w:val="24"/>
        </w:rPr>
        <w:br/>
        <w:t>Elle était vidée.</w:t>
      </w:r>
      <w:r>
        <w:rPr>
          <w:rFonts w:ascii="Garamond" w:hAnsi="Garamond"/>
          <w:sz w:val="24"/>
        </w:rPr>
        <w:br/>
        <w:t>Nettoyée.</w:t>
      </w:r>
    </w:p>
    <w:p w14:paraId="026B8489" w14:textId="77777777" w:rsidR="00456A1C" w:rsidRDefault="008933A1">
      <w:pPr>
        <w:spacing w:line="360" w:lineRule="exact" w:after="120"/>
        <w:jc w:val="both"/>
      </w:pPr>
      <w:r>
        <w:rPr>
          <w:rFonts w:ascii="Garamond" w:hAnsi="Garamond"/>
          <w:sz w:val="24"/>
        </w:rPr>
        <w:t>Comme si elle avait été préparée pour une cérémonie.</w:t>
      </w:r>
    </w:p>
    <w:p w14:paraId="71C82DF8" w14:textId="77777777" w:rsidR="00456A1C" w:rsidRDefault="008933A1">
      <w:pPr>
        <w:spacing w:line="360" w:lineRule="exact" w:after="120"/>
        <w:jc w:val="both"/>
      </w:pPr>
      <w:r>
        <w:rPr>
          <w:rFonts w:ascii="Garamond" w:hAnsi="Garamond"/>
          <w:sz w:val="24"/>
        </w:rPr>
        <w:t>J’ai traversé un couloir.</w:t>
      </w:r>
      <w:r>
        <w:rPr>
          <w:rFonts w:ascii="Garamond" w:hAnsi="Garamond"/>
          <w:sz w:val="24"/>
        </w:rPr>
        <w:br/>
        <w:t>Un escalier.</w:t>
      </w:r>
      <w:r>
        <w:rPr>
          <w:rFonts w:ascii="Garamond" w:hAnsi="Garamond"/>
          <w:sz w:val="24"/>
        </w:rPr>
        <w:br/>
        <w:t>Un palier.</w:t>
      </w:r>
    </w:p>
    <w:p w14:paraId="279877C3" w14:textId="77777777" w:rsidR="00456A1C" w:rsidRDefault="008933A1">
      <w:pPr>
        <w:spacing w:line="360" w:lineRule="exact" w:after="120"/>
        <w:jc w:val="both"/>
      </w:pPr>
      <w:r>
        <w:rPr>
          <w:rFonts w:ascii="Garamond" w:hAnsi="Garamond"/>
          <w:sz w:val="24"/>
        </w:rPr>
        <w:t>À l’étage : une chambre.</w:t>
      </w:r>
    </w:p>
    <w:p w14:paraId="1F373734" w14:textId="77777777" w:rsidR="00456A1C" w:rsidRDefault="008933A1">
      <w:pPr>
        <w:spacing w:line="360" w:lineRule="exact" w:after="120"/>
        <w:jc w:val="both"/>
      </w:pPr>
      <w:r>
        <w:rPr>
          <w:rFonts w:ascii="Garamond" w:hAnsi="Garamond"/>
          <w:sz w:val="24"/>
        </w:rPr>
        <w:t>La porte n’était pas fermée.</w:t>
      </w:r>
      <w:r>
        <w:rPr>
          <w:rFonts w:ascii="Garamond" w:hAnsi="Garamond"/>
          <w:sz w:val="24"/>
        </w:rPr>
        <w:br/>
        <w:t>Elle ne m’invitait pas.</w:t>
      </w:r>
      <w:r>
        <w:rPr>
          <w:rFonts w:ascii="Garamond" w:hAnsi="Garamond"/>
          <w:sz w:val="24"/>
        </w:rPr>
        <w:br/>
        <w:t>Elle se laissait faire.</w:t>
      </w:r>
    </w:p>
    <w:p w14:paraId="244D84AF" w14:textId="77777777" w:rsidR="00456A1C" w:rsidRDefault="008933A1">
      <w:pPr>
        <w:spacing w:line="360" w:lineRule="exact" w:after="120"/>
        <w:jc w:val="both"/>
      </w:pPr>
      <w:r>
        <w:rPr>
          <w:rFonts w:ascii="Garamond" w:hAnsi="Garamond"/>
          <w:sz w:val="24"/>
        </w:rPr>
        <w:t>J’ai poussé.</w:t>
      </w:r>
    </w:p>
    <w:p w14:paraId="4CE7E94B" w14:textId="77777777" w:rsidR="00456A1C" w:rsidRDefault="008933A1">
      <w:pPr>
        <w:spacing w:line="360" w:lineRule="exact" w:after="120"/>
        <w:jc w:val="both"/>
      </w:pPr>
      <w:r>
        <w:rPr>
          <w:rFonts w:ascii="Garamond" w:hAnsi="Garamond"/>
          <w:sz w:val="24"/>
        </w:rPr>
        <w:t>Une pièce nue, presque clinique.</w:t>
      </w:r>
      <w:r>
        <w:rPr>
          <w:rFonts w:ascii="Garamond" w:hAnsi="Garamond"/>
          <w:sz w:val="24"/>
        </w:rPr>
        <w:br/>
        <w:t>Sur la commode… le médaillon.</w:t>
      </w:r>
    </w:p>
    <w:p w14:paraId="77EDB32A" w14:textId="77777777" w:rsidR="00456A1C" w:rsidRDefault="008933A1">
      <w:pPr>
        <w:spacing w:line="360" w:lineRule="exact" w:after="120"/>
        <w:jc w:val="both"/>
      </w:pPr>
      <w:r>
        <w:rPr>
          <w:rFonts w:ascii="Garamond" w:hAnsi="Garamond"/>
          <w:sz w:val="24"/>
        </w:rPr>
        <w:t>Or pâle. Rond.</w:t>
      </w:r>
      <w:r>
        <w:rPr>
          <w:rFonts w:ascii="Garamond" w:hAnsi="Garamond"/>
          <w:sz w:val="24"/>
        </w:rPr>
        <w:br/>
        <w:t>Gravé d’un motif en spirale, comme un œil qui se referme.</w:t>
      </w:r>
      <w:r>
        <w:rPr>
          <w:rFonts w:ascii="Garamond" w:hAnsi="Garamond"/>
          <w:sz w:val="24"/>
        </w:rPr>
        <w:br/>
        <w:t>Chaîne fine, posée en cercle, comme une embuscade parfaite.</w:t>
      </w:r>
    </w:p>
    <w:p w14:paraId="74FF590D" w14:textId="77777777" w:rsidR="00456A1C" w:rsidRDefault="008933A1">
      <w:pPr>
        <w:spacing w:line="360" w:lineRule="exact" w:after="120"/>
        <w:jc w:val="both"/>
      </w:pPr>
      <w:r>
        <w:rPr>
          <w:rFonts w:ascii="Garamond" w:hAnsi="Garamond"/>
          <w:sz w:val="24"/>
        </w:rPr>
        <w:t>Je me suis approché.</w:t>
      </w:r>
      <w:r>
        <w:rPr>
          <w:rFonts w:ascii="Garamond" w:hAnsi="Garamond"/>
          <w:sz w:val="24"/>
        </w:rPr>
        <w:br/>
        <w:t>Lentement.</w:t>
      </w:r>
    </w:p>
    <w:p w14:paraId="03083F3D" w14:textId="77777777" w:rsidR="00456A1C" w:rsidRDefault="008933A1">
      <w:pPr>
        <w:spacing w:line="360" w:lineRule="exact" w:after="120"/>
        <w:jc w:val="both"/>
      </w:pPr>
      <w:r>
        <w:rPr>
          <w:rFonts w:ascii="Garamond" w:hAnsi="Garamond"/>
          <w:sz w:val="24"/>
        </w:rPr>
        <w:t>Ma main s’est tendue, sans que je le décide vraiment.</w:t>
      </w:r>
    </w:p>
    <w:p w14:paraId="6E6EAFD8" w14:textId="77777777" w:rsidR="00456A1C" w:rsidRDefault="008933A1">
      <w:pPr>
        <w:spacing w:line="360" w:lineRule="exact" w:after="120"/>
        <w:jc w:val="both"/>
      </w:pPr>
      <w:r>
        <w:rPr>
          <w:rFonts w:ascii="Garamond" w:hAnsi="Garamond"/>
          <w:sz w:val="24"/>
        </w:rPr>
        <w:t>Et au moment où mes doigts ont frôlé l’objet…</w:t>
      </w:r>
      <w:r>
        <w:rPr>
          <w:rFonts w:ascii="Garamond" w:hAnsi="Garamond"/>
          <w:sz w:val="24"/>
        </w:rPr>
        <w:br/>
        <w:t>un frisson.</w:t>
      </w:r>
    </w:p>
    <w:p w14:paraId="275CE384" w14:textId="77777777" w:rsidR="00456A1C" w:rsidRDefault="008933A1">
      <w:pPr>
        <w:spacing w:line="360" w:lineRule="exact" w:after="120"/>
        <w:jc w:val="both"/>
      </w:pPr>
      <w:r>
        <w:rPr>
          <w:rFonts w:ascii="Garamond" w:hAnsi="Garamond"/>
          <w:sz w:val="24"/>
        </w:rPr>
        <w:t>Pas un frisson de froid.</w:t>
      </w:r>
      <w:r>
        <w:rPr>
          <w:rFonts w:ascii="Garamond" w:hAnsi="Garamond"/>
          <w:sz w:val="24"/>
        </w:rPr>
        <w:br/>
        <w:t>Un frisson de reconnaissance.</w:t>
      </w:r>
    </w:p>
    <w:p w14:paraId="3190F487" w14:textId="77777777" w:rsidR="00456A1C" w:rsidRDefault="008933A1">
      <w:pPr>
        <w:spacing w:line="360" w:lineRule="exact" w:after="120"/>
        <w:jc w:val="both"/>
      </w:pPr>
      <w:r>
        <w:rPr>
          <w:rFonts w:ascii="Garamond" w:hAnsi="Garamond"/>
          <w:sz w:val="24"/>
        </w:rPr>
        <w:t>Comme si quelque chose en moi… se souvenait.</w:t>
      </w:r>
    </w:p>
    <w:p w14:paraId="2101B404" w14:textId="77777777" w:rsidR="00456A1C" w:rsidRDefault="008933A1">
      <w:pPr>
        <w:spacing w:line="360" w:lineRule="exact" w:after="120"/>
        <w:jc w:val="both"/>
      </w:pPr>
      <w:r>
        <w:rPr>
          <w:rFonts w:ascii="Garamond" w:hAnsi="Garamond"/>
          <w:sz w:val="24"/>
        </w:rPr>
        <w:t>Une vibration minuscule a traversé ma paume, remonté jusqu’à l’épaule, jusqu’à la nuque.</w:t>
      </w:r>
      <w:r>
        <w:rPr>
          <w:rFonts w:ascii="Garamond" w:hAnsi="Garamond"/>
          <w:sz w:val="24"/>
        </w:rPr>
        <w:br/>
        <w:t>Et dans ma tête, un mot.</w:t>
      </w:r>
      <w:r>
        <w:rPr>
          <w:rFonts w:ascii="Garamond" w:hAnsi="Garamond"/>
          <w:sz w:val="24"/>
        </w:rPr>
        <w:br/>
        <w:t>Pas une voix.</w:t>
      </w:r>
      <w:r>
        <w:rPr>
          <w:rFonts w:ascii="Garamond" w:hAnsi="Garamond"/>
          <w:sz w:val="24"/>
        </w:rPr>
        <w:br/>
        <w:t>Un mot : « Viens. »</w:t>
      </w:r>
    </w:p>
    <w:p w14:paraId="5963B02E" w14:textId="77777777" w:rsidR="00456A1C" w:rsidRDefault="008933A1">
      <w:pPr>
        <w:spacing w:line="360" w:lineRule="exact" w:after="120"/>
        <w:jc w:val="both"/>
      </w:pPr>
      <w:r>
        <w:rPr>
          <w:rFonts w:ascii="Garamond" w:hAnsi="Garamond"/>
          <w:sz w:val="24"/>
        </w:rPr>
        <w:t>Je l’ai pris.</w:t>
      </w:r>
    </w:p>
    <w:p w14:paraId="606AAD6D" w14:textId="77777777" w:rsidR="00456A1C" w:rsidRDefault="008933A1">
      <w:pPr>
        <w:spacing w:line="360" w:lineRule="exact" w:after="120"/>
        <w:jc w:val="both"/>
      </w:pPr>
      <w:r>
        <w:rPr>
          <w:rFonts w:ascii="Garamond" w:hAnsi="Garamond"/>
          <w:sz w:val="24"/>
        </w:rPr>
        <w:t>Rien ne s’est passé.</w:t>
      </w:r>
    </w:p>
    <w:p w14:paraId="778C0AD5" w14:textId="77777777" w:rsidR="00456A1C" w:rsidRDefault="008933A1">
      <w:pPr>
        <w:spacing w:line="360" w:lineRule="exact" w:after="120"/>
        <w:jc w:val="both"/>
      </w:pPr>
      <w:r>
        <w:rPr>
          <w:rFonts w:ascii="Garamond" w:hAnsi="Garamond"/>
          <w:sz w:val="24"/>
        </w:rPr>
        <w:t>Pas d’alarme.</w:t>
      </w:r>
    </w:p>
    <w:p w14:paraId="52887E38" w14:textId="77777777" w:rsidR="00456A1C" w:rsidRDefault="008933A1">
      <w:pPr>
        <w:spacing w:line="360" w:lineRule="exact" w:after="120"/>
        <w:jc w:val="both"/>
      </w:pPr>
      <w:r>
        <w:rPr>
          <w:rFonts w:ascii="Garamond" w:hAnsi="Garamond"/>
          <w:sz w:val="24"/>
        </w:rPr>
        <w:t>Pas de cri.</w:t>
      </w:r>
    </w:p>
    <w:p w14:paraId="595F1950" w14:textId="77777777" w:rsidR="00456A1C" w:rsidRDefault="008933A1">
      <w:pPr>
        <w:spacing w:line="360" w:lineRule="exact" w:after="120"/>
        <w:jc w:val="both"/>
      </w:pPr>
      <w:r>
        <w:rPr>
          <w:rFonts w:ascii="Garamond" w:hAnsi="Garamond"/>
          <w:sz w:val="24"/>
        </w:rPr>
        <w:t>Pas même un grincement dans la maison.</w:t>
      </w:r>
    </w:p>
    <w:p w14:paraId="305AEC47" w14:textId="77777777" w:rsidR="00456A1C" w:rsidRDefault="008933A1">
      <w:pPr>
        <w:spacing w:line="360" w:lineRule="exact" w:after="120"/>
        <w:jc w:val="both"/>
      </w:pPr>
      <w:r>
        <w:rPr>
          <w:rFonts w:ascii="Garamond" w:hAnsi="Garamond"/>
          <w:sz w:val="24"/>
        </w:rPr>
        <w:t>J’ai glissé le médaillon dans une poche intérieure.</w:t>
      </w:r>
      <w:r>
        <w:rPr>
          <w:rFonts w:ascii="Garamond" w:hAnsi="Garamond"/>
          <w:sz w:val="24"/>
        </w:rPr>
        <w:br/>
        <w:t>La cape s’est refermée sur lui.</w:t>
      </w:r>
      <w:r>
        <w:rPr>
          <w:rFonts w:ascii="Garamond" w:hAnsi="Garamond"/>
          <w:sz w:val="24"/>
        </w:rPr>
        <w:br/>
        <w:t>Et moi… j’ai tourné les talons.</w:t>
      </w:r>
    </w:p>
    <w:p w14:paraId="2B272DF2" w14:textId="77777777" w:rsidR="00456A1C" w:rsidRDefault="008933A1">
      <w:pPr>
        <w:spacing w:line="360" w:lineRule="exact" w:after="120"/>
        <w:jc w:val="both"/>
      </w:pPr>
      <w:r>
        <w:rPr>
          <w:rFonts w:ascii="Garamond" w:hAnsi="Garamond"/>
          <w:sz w:val="24"/>
        </w:rPr>
        <w:t>Je suis reparti comme j’étais venu.</w:t>
      </w:r>
      <w:r>
        <w:rPr>
          <w:rFonts w:ascii="Garamond" w:hAnsi="Garamond"/>
          <w:sz w:val="24"/>
        </w:rPr>
        <w:br/>
        <w:t>Invisible.</w:t>
      </w:r>
      <w:r>
        <w:rPr>
          <w:rFonts w:ascii="Garamond" w:hAnsi="Garamond"/>
          <w:sz w:val="24"/>
        </w:rPr>
        <w:br/>
        <w:t>Intouchable.</w:t>
      </w:r>
      <w:r>
        <w:rPr>
          <w:rFonts w:ascii="Garamond" w:hAnsi="Garamond"/>
          <w:sz w:val="24"/>
        </w:rPr>
        <w:br/>
        <w:t>Inévitable.</w:t>
      </w:r>
    </w:p>
    <w:p w14:paraId="191A61B3" w14:textId="77777777" w:rsidR="00456A1C" w:rsidRDefault="008933A1">
      <w:pPr>
        <w:spacing w:line="360" w:lineRule="exact" w:after="120"/>
        <w:jc w:val="both"/>
      </w:pPr>
      <w:r>
        <w:rPr>
          <w:rFonts w:ascii="Garamond" w:hAnsi="Garamond"/>
          <w:sz w:val="24"/>
        </w:rPr>
        <w:t>La rue était toujours vide.</w:t>
      </w:r>
      <w:r>
        <w:rPr>
          <w:rFonts w:ascii="Garamond" w:hAnsi="Garamond"/>
          <w:sz w:val="24"/>
        </w:rPr>
        <w:br/>
        <w:t>Le ciel grisait lentement.</w:t>
      </w:r>
    </w:p>
    <w:p w14:paraId="2422E021" w14:textId="77777777" w:rsidR="00456A1C" w:rsidRDefault="008933A1">
      <w:pPr>
        <w:spacing w:line="360" w:lineRule="exact" w:after="120"/>
        <w:jc w:val="both"/>
      </w:pPr>
      <w:r>
        <w:rPr>
          <w:rFonts w:ascii="Garamond" w:hAnsi="Garamond"/>
          <w:sz w:val="24"/>
        </w:rPr>
        <w:t>L’aube s’étirait comme une brûlure.</w:t>
      </w:r>
    </w:p>
    <w:p w14:paraId="68FD0C21" w14:textId="77777777" w:rsidR="00456A1C" w:rsidRDefault="008933A1">
      <w:pPr>
        <w:spacing w:line="360" w:lineRule="exact" w:after="120"/>
        <w:jc w:val="both"/>
      </w:pPr>
      <w:r>
        <w:rPr>
          <w:rFonts w:ascii="Garamond" w:hAnsi="Garamond"/>
          <w:sz w:val="24"/>
        </w:rPr>
        <w:t>Quand je suis arrivé devant la maison…</w:t>
      </w:r>
      <w:r>
        <w:rPr>
          <w:rFonts w:ascii="Garamond" w:hAnsi="Garamond"/>
          <w:sz w:val="24"/>
        </w:rPr>
        <w:br/>
        <w:t>La porte s’est ouverte d’elle-même.</w:t>
      </w:r>
    </w:p>
    <w:p w14:paraId="4EC74C64" w14:textId="1FB2F8EA" w:rsidR="002A1BF1" w:rsidRDefault="008933A1">
      <w:pPr>
        <w:spacing w:line="360" w:lineRule="exact" w:after="120"/>
        <w:jc w:val="both"/>
      </w:pPr>
      <w:r>
        <w:rPr>
          <w:rFonts w:ascii="Garamond" w:hAnsi="Garamond"/>
          <w:sz w:val="24"/>
        </w:rPr>
        <w:t>Et je suis entré.</w:t>
      </w:r>
    </w:p>
    <w:p w14:paraId="3003E0C1" w14:textId="77777777" w:rsidR="002A1BF1" w:rsidRDefault="002A1BF1">
      <w:pPr>
        <w:spacing w:line="360" w:lineRule="exact" w:after="120"/>
        <w:jc w:val="both"/>
      </w:pPr>
      <w:r>
        <w:rPr>
          <w:rFonts w:ascii="Garamond" w:hAnsi="Garamond"/>
          <w:sz w:val="24"/>
        </w:rPr>
        <w:br w:type="page"/>
      </w:r>
    </w:p>
    <w:p w14:paraId="4ECA8293" w14:textId="77777777" w:rsidR="00456A1C" w:rsidRDefault="008933A1" w:rsidP="003B1A9A">
      <w:pPr>
        <w:pStyle w:val="Titre2"/>
        <w:spacing w:line="360" w:lineRule="exact" w:after="120"/>
        <w:jc w:val="both"/>
      </w:pPr>
      <w:r>
        <w:rPr>
          <w:rFonts w:ascii="Garamond" w:hAnsi="Garamond"/>
          <w:sz w:val="24"/>
        </w:rPr>
        <w:t>CHAPITRE 9 – CHAIR DE MA CHAIR</w:t>
      </w:r>
    </w:p>
    <w:p w14:paraId="58B0D086" w14:textId="77777777" w:rsidR="003B1A9A" w:rsidRDefault="003B1A9A">
      <w:pPr>
        <w:spacing w:line="360" w:lineRule="exact" w:after="120"/>
        <w:jc w:val="both"/>
      </w:pPr>
    </w:p>
    <w:p w14:paraId="4A0030F8" w14:textId="60FCAE1F" w:rsidR="00456A1C" w:rsidRDefault="008933A1">
      <w:pPr>
        <w:spacing w:line="360" w:lineRule="exact" w:after="120"/>
        <w:jc w:val="both"/>
      </w:pPr>
      <w:r>
        <w:rPr>
          <w:rFonts w:ascii="Garamond" w:hAnsi="Garamond"/>
          <w:sz w:val="24"/>
        </w:rPr>
        <w:t>La maison était silencieuse.</w:t>
      </w:r>
      <w:r>
        <w:rPr>
          <w:rFonts w:ascii="Garamond" w:hAnsi="Garamond"/>
          <w:sz w:val="24"/>
        </w:rPr>
        <w:br/>
        <w:t>Plus encore que d’habitude.</w:t>
      </w:r>
    </w:p>
    <w:p w14:paraId="046385B2" w14:textId="77777777" w:rsidR="00456A1C" w:rsidRDefault="008933A1">
      <w:pPr>
        <w:spacing w:line="360" w:lineRule="exact" w:after="120"/>
        <w:jc w:val="both"/>
      </w:pPr>
      <w:r>
        <w:rPr>
          <w:rFonts w:ascii="Garamond" w:hAnsi="Garamond"/>
          <w:sz w:val="24"/>
        </w:rPr>
        <w:t>Un silence tendu, comme si les murs eux-mêmes attendaient quelque chose.</w:t>
      </w:r>
      <w:r>
        <w:rPr>
          <w:rFonts w:ascii="Garamond" w:hAnsi="Garamond"/>
          <w:sz w:val="24"/>
        </w:rPr>
        <w:br/>
        <w:t>Pas un craquement.</w:t>
      </w:r>
      <w:r>
        <w:rPr>
          <w:rFonts w:ascii="Garamond" w:hAnsi="Garamond"/>
          <w:sz w:val="24"/>
        </w:rPr>
        <w:br/>
        <w:t>Pas un souffle.</w:t>
      </w:r>
      <w:r>
        <w:rPr>
          <w:rFonts w:ascii="Garamond" w:hAnsi="Garamond"/>
          <w:sz w:val="24"/>
        </w:rPr>
        <w:br/>
        <w:t>Pas même l’écho de mes pas.</w:t>
      </w:r>
    </w:p>
    <w:p w14:paraId="790CAAD8" w14:textId="77777777" w:rsidR="00456A1C" w:rsidRDefault="008933A1">
      <w:pPr>
        <w:spacing w:line="360" w:lineRule="exact" w:after="120"/>
        <w:jc w:val="both"/>
      </w:pPr>
      <w:r>
        <w:rPr>
          <w:rFonts w:ascii="Garamond" w:hAnsi="Garamond"/>
          <w:sz w:val="24"/>
        </w:rPr>
        <w:t>Je suis resté dans l’entrée un moment, debout, immobile.</w:t>
      </w:r>
      <w:r>
        <w:rPr>
          <w:rFonts w:ascii="Garamond" w:hAnsi="Garamond"/>
          <w:sz w:val="24"/>
        </w:rPr>
        <w:br/>
        <w:t>Je ne savais pas pourquoi.</w:t>
      </w:r>
      <w:r>
        <w:rPr>
          <w:rFonts w:ascii="Garamond" w:hAnsi="Garamond"/>
          <w:sz w:val="24"/>
        </w:rPr>
        <w:br/>
        <w:t>Mais je sentais que je ne devais pas monter tout de suite.</w:t>
      </w:r>
    </w:p>
    <w:p w14:paraId="76030E9C" w14:textId="77777777" w:rsidR="00456A1C" w:rsidRDefault="008933A1">
      <w:pPr>
        <w:spacing w:line="360" w:lineRule="exact" w:after="120"/>
        <w:jc w:val="both"/>
      </w:pPr>
      <w:r>
        <w:rPr>
          <w:rFonts w:ascii="Garamond" w:hAnsi="Garamond"/>
          <w:sz w:val="24"/>
        </w:rPr>
        <w:t>C’était comme dans un temple.</w:t>
      </w:r>
      <w:r>
        <w:rPr>
          <w:rFonts w:ascii="Garamond" w:hAnsi="Garamond"/>
          <w:sz w:val="24"/>
        </w:rPr>
        <w:br/>
        <w:t>On n’entre pas dans le sanctuaire les mains pleines de bruit.</w:t>
      </w:r>
    </w:p>
    <w:p w14:paraId="6E547752" w14:textId="77777777" w:rsidR="00456A1C" w:rsidRDefault="008933A1">
      <w:pPr>
        <w:spacing w:line="360" w:lineRule="exact" w:after="120"/>
        <w:jc w:val="both"/>
      </w:pPr>
      <w:r>
        <w:rPr>
          <w:rFonts w:ascii="Garamond" w:hAnsi="Garamond"/>
          <w:sz w:val="24"/>
        </w:rPr>
        <w:t>Alors j’ai attendu.</w:t>
      </w:r>
    </w:p>
    <w:p w14:paraId="39728059" w14:textId="77777777" w:rsidR="00456A1C" w:rsidRDefault="008933A1">
      <w:pPr>
        <w:spacing w:line="360" w:lineRule="exact" w:after="120"/>
        <w:jc w:val="both"/>
      </w:pPr>
      <w:r>
        <w:rPr>
          <w:rFonts w:ascii="Garamond" w:hAnsi="Garamond"/>
          <w:sz w:val="24"/>
        </w:rPr>
        <w:t>Et quand je me suis senti prêt — ou plutôt : quand quelque chose m’a dit que je l’étais — j’ai monté l’escalier.</w:t>
      </w:r>
    </w:p>
    <w:p w14:paraId="78B29E09" w14:textId="77777777" w:rsidR="00456A1C" w:rsidRDefault="008933A1">
      <w:pPr>
        <w:spacing w:line="360" w:lineRule="exact" w:after="120"/>
        <w:jc w:val="both"/>
      </w:pPr>
      <w:r>
        <w:rPr>
          <w:rFonts w:ascii="Garamond" w:hAnsi="Garamond"/>
          <w:sz w:val="24"/>
        </w:rPr>
        <w:t>Le couloir me parut plus long que la veille.</w:t>
      </w:r>
      <w:r>
        <w:rPr>
          <w:rFonts w:ascii="Garamond" w:hAnsi="Garamond"/>
          <w:sz w:val="24"/>
        </w:rPr>
        <w:br/>
        <w:t>Ou bien c’était le tapis, ou l’air, ou ma propre perception.</w:t>
      </w:r>
      <w:r>
        <w:rPr>
          <w:rFonts w:ascii="Garamond" w:hAnsi="Garamond"/>
          <w:sz w:val="24"/>
        </w:rPr>
        <w:br/>
        <w:t>Chaque pas semblait s’allonger.</w:t>
      </w:r>
      <w:r>
        <w:rPr>
          <w:rFonts w:ascii="Garamond" w:hAnsi="Garamond"/>
          <w:sz w:val="24"/>
        </w:rPr>
        <w:br/>
        <w:t>Chaque respiration se faisait plus lente, plus épaisse.</w:t>
      </w:r>
    </w:p>
    <w:p w14:paraId="7765B8F3" w14:textId="77777777" w:rsidR="00456A1C" w:rsidRDefault="008933A1">
      <w:pPr>
        <w:spacing w:line="360" w:lineRule="exact" w:after="120"/>
        <w:jc w:val="both"/>
      </w:pPr>
      <w:r>
        <w:rPr>
          <w:rFonts w:ascii="Garamond" w:hAnsi="Garamond"/>
          <w:sz w:val="24"/>
        </w:rPr>
        <w:t>La porte de la chambre était entrouverte.</w:t>
      </w:r>
      <w:r>
        <w:rPr>
          <w:rFonts w:ascii="Garamond" w:hAnsi="Garamond"/>
          <w:sz w:val="24"/>
        </w:rPr>
        <w:br/>
        <w:t>Comme toujours.</w:t>
      </w:r>
      <w:r>
        <w:rPr>
          <w:rFonts w:ascii="Garamond" w:hAnsi="Garamond"/>
          <w:sz w:val="24"/>
        </w:rPr>
        <w:br/>
        <w:t>Pas une lumière.</w:t>
      </w:r>
      <w:r>
        <w:rPr>
          <w:rFonts w:ascii="Garamond" w:hAnsi="Garamond"/>
          <w:sz w:val="24"/>
        </w:rPr>
        <w:br/>
        <w:t>Pas une ombre.</w:t>
      </w:r>
    </w:p>
    <w:p w14:paraId="147541E2" w14:textId="77777777" w:rsidR="00456A1C" w:rsidRDefault="008933A1">
      <w:pPr>
        <w:spacing w:line="360" w:lineRule="exact" w:after="120"/>
        <w:jc w:val="both"/>
      </w:pPr>
      <w:r>
        <w:rPr>
          <w:rFonts w:ascii="Garamond" w:hAnsi="Garamond"/>
          <w:sz w:val="24"/>
        </w:rPr>
        <w:t>Mais il était là.</w:t>
      </w:r>
    </w:p>
    <w:p w14:paraId="716D3B76" w14:textId="77777777" w:rsidR="00456A1C" w:rsidRDefault="008933A1">
      <w:pPr>
        <w:spacing w:line="360" w:lineRule="exact" w:after="120"/>
        <w:jc w:val="both"/>
      </w:pPr>
      <w:r>
        <w:rPr>
          <w:rFonts w:ascii="Garamond" w:hAnsi="Garamond"/>
          <w:sz w:val="24"/>
        </w:rPr>
        <w:t>Exactement comme la première nuit.</w:t>
      </w:r>
      <w:r>
        <w:rPr>
          <w:rFonts w:ascii="Garamond" w:hAnsi="Garamond"/>
          <w:sz w:val="24"/>
        </w:rPr>
        <w:br/>
        <w:t>Allongé.</w:t>
      </w:r>
      <w:r>
        <w:rPr>
          <w:rFonts w:ascii="Garamond" w:hAnsi="Garamond"/>
          <w:sz w:val="24"/>
        </w:rPr>
        <w:br/>
        <w:t>Drapé.</w:t>
      </w:r>
    </w:p>
    <w:p w14:paraId="068F1F32" w14:textId="77777777" w:rsidR="00456A1C" w:rsidRDefault="008933A1">
      <w:pPr>
        <w:spacing w:line="360" w:lineRule="exact" w:after="120"/>
        <w:jc w:val="both"/>
      </w:pPr>
      <w:r>
        <w:rPr>
          <w:rFonts w:ascii="Garamond" w:hAnsi="Garamond"/>
          <w:sz w:val="24"/>
        </w:rPr>
        <w:t>Il ne bougeait pas.</w:t>
      </w:r>
    </w:p>
    <w:p w14:paraId="3BAC8846" w14:textId="77777777" w:rsidR="00456A1C" w:rsidRDefault="008933A1">
      <w:pPr>
        <w:spacing w:line="360" w:lineRule="exact" w:after="120"/>
        <w:jc w:val="both"/>
      </w:pPr>
      <w:r>
        <w:rPr>
          <w:rFonts w:ascii="Garamond" w:hAnsi="Garamond"/>
          <w:sz w:val="24"/>
        </w:rPr>
        <w:t>Ou alors… il s’était reformé.</w:t>
      </w:r>
    </w:p>
    <w:p w14:paraId="64F4A75D" w14:textId="77777777" w:rsidR="00456A1C" w:rsidRDefault="008933A1">
      <w:pPr>
        <w:spacing w:line="360" w:lineRule="exact" w:after="120"/>
        <w:jc w:val="both"/>
      </w:pPr>
      <w:r>
        <w:rPr>
          <w:rFonts w:ascii="Garamond" w:hAnsi="Garamond"/>
          <w:sz w:val="24"/>
        </w:rPr>
        <w:t>C’est ce que j’ai pensé.</w:t>
      </w:r>
    </w:p>
    <w:p w14:paraId="18C594FF" w14:textId="77777777" w:rsidR="00456A1C" w:rsidRDefault="008933A1">
      <w:pPr>
        <w:spacing w:line="360" w:lineRule="exact" w:after="120"/>
        <w:jc w:val="both"/>
      </w:pPr>
      <w:r>
        <w:rPr>
          <w:rFonts w:ascii="Garamond" w:hAnsi="Garamond"/>
          <w:sz w:val="24"/>
        </w:rPr>
        <w:t>Comme une sculpture de cire qui se refond à l’aube.</w:t>
      </w:r>
    </w:p>
    <w:p w14:paraId="6EF1B7ED" w14:textId="77777777" w:rsidR="00456A1C" w:rsidRDefault="008933A1">
      <w:pPr>
        <w:spacing w:line="360" w:lineRule="exact" w:after="120"/>
        <w:jc w:val="both"/>
      </w:pPr>
      <w:r>
        <w:rPr>
          <w:rFonts w:ascii="Garamond" w:hAnsi="Garamond"/>
          <w:sz w:val="24"/>
        </w:rPr>
        <w:t>Je me suis avancé.</w:t>
      </w:r>
    </w:p>
    <w:p w14:paraId="4A29EF44" w14:textId="77777777" w:rsidR="00456A1C" w:rsidRDefault="008933A1">
      <w:pPr>
        <w:spacing w:line="360" w:lineRule="exact" w:after="120"/>
        <w:jc w:val="both"/>
      </w:pPr>
      <w:r>
        <w:rPr>
          <w:rFonts w:ascii="Garamond" w:hAnsi="Garamond"/>
          <w:sz w:val="24"/>
        </w:rPr>
        <w:t>Pas d’hésitation.</w:t>
      </w:r>
    </w:p>
    <w:p w14:paraId="45CCDA65" w14:textId="77777777" w:rsidR="00456A1C" w:rsidRDefault="008933A1">
      <w:pPr>
        <w:spacing w:line="360" w:lineRule="exact" w:after="120"/>
        <w:jc w:val="both"/>
      </w:pPr>
      <w:r>
        <w:rPr>
          <w:rFonts w:ascii="Garamond" w:hAnsi="Garamond"/>
          <w:sz w:val="24"/>
        </w:rPr>
        <w:t>Pas de peur.</w:t>
      </w:r>
    </w:p>
    <w:p w14:paraId="5EE33499" w14:textId="77777777" w:rsidR="00456A1C" w:rsidRDefault="008933A1">
      <w:pPr>
        <w:spacing w:line="360" w:lineRule="exact" w:after="120"/>
        <w:jc w:val="both"/>
      </w:pPr>
      <w:r>
        <w:rPr>
          <w:rFonts w:ascii="Garamond" w:hAnsi="Garamond"/>
          <w:sz w:val="24"/>
        </w:rPr>
        <w:t>Je n’avais même plus de pensée propre.</w:t>
      </w:r>
      <w:r>
        <w:rPr>
          <w:rFonts w:ascii="Garamond" w:hAnsi="Garamond"/>
          <w:sz w:val="24"/>
        </w:rPr>
        <w:br/>
        <w:t>Seulement une clarté intérieure. Une direction. Une mission.</w:t>
      </w:r>
    </w:p>
    <w:p w14:paraId="4D65BE9A" w14:textId="77777777" w:rsidR="00456A1C" w:rsidRDefault="008933A1">
      <w:pPr>
        <w:spacing w:line="360" w:lineRule="exact" w:after="120"/>
        <w:jc w:val="both"/>
      </w:pPr>
      <w:r>
        <w:rPr>
          <w:rFonts w:ascii="Garamond" w:hAnsi="Garamond"/>
          <w:sz w:val="24"/>
        </w:rPr>
        <w:t>Je me suis arrêté à un mètre du lit.</w:t>
      </w:r>
    </w:p>
    <w:p w14:paraId="534DFECC" w14:textId="77777777" w:rsidR="00456A1C" w:rsidRDefault="008933A1">
      <w:pPr>
        <w:spacing w:line="360" w:lineRule="exact" w:after="120"/>
        <w:jc w:val="both"/>
      </w:pPr>
      <w:r>
        <w:rPr>
          <w:rFonts w:ascii="Garamond" w:hAnsi="Garamond"/>
          <w:sz w:val="24"/>
        </w:rPr>
        <w:t>Ses yeux se sont ouverts.</w:t>
      </w:r>
    </w:p>
    <w:p w14:paraId="7234C4AD" w14:textId="77777777" w:rsidR="00456A1C" w:rsidRDefault="008933A1">
      <w:pPr>
        <w:spacing w:line="360" w:lineRule="exact" w:after="120"/>
        <w:jc w:val="both"/>
      </w:pPr>
      <w:r>
        <w:rPr>
          <w:rFonts w:ascii="Garamond" w:hAnsi="Garamond"/>
          <w:sz w:val="24"/>
        </w:rPr>
        <w:t>Sans bruit. Sans effort.</w:t>
      </w:r>
      <w:r>
        <w:rPr>
          <w:rFonts w:ascii="Garamond" w:hAnsi="Garamond"/>
          <w:sz w:val="24"/>
        </w:rPr>
        <w:br/>
        <w:t>Comme deux rideaux qui se lèvent d’un seul geste.</w:t>
      </w:r>
    </w:p>
    <w:p w14:paraId="6D6A289E" w14:textId="77777777" w:rsidR="00456A1C" w:rsidRDefault="008933A1">
      <w:pPr>
        <w:spacing w:line="360" w:lineRule="exact" w:after="120"/>
        <w:jc w:val="both"/>
      </w:pPr>
      <w:r>
        <w:rPr>
          <w:rFonts w:ascii="Garamond" w:hAnsi="Garamond"/>
          <w:sz w:val="24"/>
        </w:rPr>
        <w:t>Un sourire s’est dessiné. Lentement.</w:t>
      </w:r>
      <w:r>
        <w:rPr>
          <w:rFonts w:ascii="Garamond" w:hAnsi="Garamond"/>
          <w:sz w:val="24"/>
        </w:rPr>
        <w:br/>
        <w:t>Un sourire impossible à lire : moquerie, satisfaction, désir, fatigue ?</w:t>
      </w:r>
    </w:p>
    <w:p w14:paraId="1CA51456" w14:textId="77777777" w:rsidR="00456A1C" w:rsidRDefault="008933A1">
      <w:pPr>
        <w:spacing w:line="360" w:lineRule="exact" w:after="120"/>
        <w:jc w:val="both"/>
      </w:pPr>
      <w:r>
        <w:rPr>
          <w:rFonts w:ascii="Garamond" w:hAnsi="Garamond"/>
          <w:sz w:val="24"/>
        </w:rPr>
        <w:t>— Tu as bien travaillé.</w:t>
      </w:r>
    </w:p>
    <w:p w14:paraId="0409E01E" w14:textId="77777777" w:rsidR="00456A1C" w:rsidRDefault="008933A1">
      <w:pPr>
        <w:spacing w:line="360" w:lineRule="exact" w:after="120"/>
        <w:jc w:val="both"/>
      </w:pPr>
      <w:r>
        <w:rPr>
          <w:rFonts w:ascii="Garamond" w:hAnsi="Garamond"/>
          <w:sz w:val="24"/>
        </w:rPr>
        <w:t>Sa voix était douce, presque paternelle.</w:t>
      </w:r>
    </w:p>
    <w:p w14:paraId="09E78D35" w14:textId="77777777" w:rsidR="00456A1C" w:rsidRDefault="008933A1">
      <w:pPr>
        <w:spacing w:line="360" w:lineRule="exact" w:after="120"/>
        <w:jc w:val="both"/>
      </w:pPr>
      <w:r>
        <w:rPr>
          <w:rFonts w:ascii="Garamond" w:hAnsi="Garamond"/>
          <w:sz w:val="24"/>
        </w:rPr>
        <w:t>Il a tendu la main.</w:t>
      </w:r>
    </w:p>
    <w:p w14:paraId="1320E779" w14:textId="77777777" w:rsidR="00456A1C" w:rsidRDefault="008933A1">
      <w:pPr>
        <w:spacing w:line="360" w:lineRule="exact" w:after="120"/>
        <w:jc w:val="both"/>
      </w:pPr>
      <w:r>
        <w:rPr>
          <w:rFonts w:ascii="Garamond" w:hAnsi="Garamond"/>
          <w:sz w:val="24"/>
        </w:rPr>
        <w:t>Paume ouverte.</w:t>
      </w:r>
    </w:p>
    <w:p w14:paraId="705CCFCA" w14:textId="77777777" w:rsidR="00456A1C" w:rsidRDefault="008933A1">
      <w:pPr>
        <w:spacing w:line="360" w:lineRule="exact" w:after="120"/>
        <w:jc w:val="both"/>
      </w:pPr>
      <w:r>
        <w:rPr>
          <w:rFonts w:ascii="Garamond" w:hAnsi="Garamond"/>
          <w:sz w:val="24"/>
        </w:rPr>
        <w:t>— Donne.</w:t>
      </w:r>
    </w:p>
    <w:p w14:paraId="339C797C" w14:textId="77777777" w:rsidR="00456A1C" w:rsidRDefault="008933A1">
      <w:pPr>
        <w:spacing w:line="360" w:lineRule="exact" w:after="120"/>
        <w:jc w:val="both"/>
      </w:pPr>
      <w:r>
        <w:rPr>
          <w:rFonts w:ascii="Garamond" w:hAnsi="Garamond"/>
          <w:sz w:val="24"/>
        </w:rPr>
        <w:t>Ce n’était pas une demande.</w:t>
      </w:r>
    </w:p>
    <w:p w14:paraId="14ED62B1" w14:textId="77777777" w:rsidR="00456A1C" w:rsidRDefault="008933A1">
      <w:pPr>
        <w:spacing w:line="360" w:lineRule="exact" w:after="120"/>
        <w:jc w:val="both"/>
      </w:pPr>
      <w:r>
        <w:rPr>
          <w:rFonts w:ascii="Garamond" w:hAnsi="Garamond"/>
          <w:sz w:val="24"/>
        </w:rPr>
        <w:t>C’était l’accomplissement d’un pacte.</w:t>
      </w:r>
    </w:p>
    <w:p w14:paraId="71EFCF34" w14:textId="77777777" w:rsidR="00456A1C" w:rsidRDefault="008933A1">
      <w:pPr>
        <w:spacing w:line="360" w:lineRule="exact" w:after="120"/>
        <w:jc w:val="both"/>
      </w:pPr>
      <w:r>
        <w:rPr>
          <w:rFonts w:ascii="Garamond" w:hAnsi="Garamond"/>
          <w:sz w:val="24"/>
        </w:rPr>
        <w:t>J’ai sorti le médaillon.</w:t>
      </w:r>
      <w:r>
        <w:rPr>
          <w:rFonts w:ascii="Garamond" w:hAnsi="Garamond"/>
          <w:sz w:val="24"/>
        </w:rPr>
        <w:br/>
        <w:t>Je l’ai tenu un instant entre mes doigts.</w:t>
      </w:r>
      <w:r>
        <w:rPr>
          <w:rFonts w:ascii="Garamond" w:hAnsi="Garamond"/>
          <w:sz w:val="24"/>
        </w:rPr>
        <w:br/>
        <w:t>Il était tiède. Presque vivant.</w:t>
      </w:r>
      <w:r>
        <w:rPr>
          <w:rFonts w:ascii="Garamond" w:hAnsi="Garamond"/>
          <w:sz w:val="24"/>
        </w:rPr>
        <w:br/>
        <w:t>Comme s’il savait qu’il allait rentrer à la maison.</w:t>
      </w:r>
    </w:p>
    <w:p w14:paraId="17ECF2DB" w14:textId="77777777" w:rsidR="00456A1C" w:rsidRDefault="008933A1">
      <w:pPr>
        <w:spacing w:line="360" w:lineRule="exact" w:after="120"/>
        <w:jc w:val="both"/>
      </w:pPr>
      <w:r>
        <w:rPr>
          <w:rFonts w:ascii="Garamond" w:hAnsi="Garamond"/>
          <w:sz w:val="24"/>
        </w:rPr>
        <w:t>Je l’ai posé dans sa paume.</w:t>
      </w:r>
    </w:p>
    <w:p w14:paraId="782D83DC" w14:textId="77777777" w:rsidR="00456A1C" w:rsidRDefault="008933A1">
      <w:pPr>
        <w:spacing w:line="360" w:lineRule="exact" w:after="120"/>
        <w:jc w:val="both"/>
      </w:pPr>
      <w:r>
        <w:rPr>
          <w:rFonts w:ascii="Garamond" w:hAnsi="Garamond"/>
          <w:sz w:val="24"/>
        </w:rPr>
        <w:t>Il l’a refermée sans un mot.</w:t>
      </w:r>
      <w:r>
        <w:rPr>
          <w:rFonts w:ascii="Garamond" w:hAnsi="Garamond"/>
          <w:sz w:val="24"/>
        </w:rPr>
        <w:br/>
        <w:t>Comme on ferme une blessure.</w:t>
      </w:r>
    </w:p>
    <w:p w14:paraId="052899FE" w14:textId="77777777" w:rsidR="00456A1C" w:rsidRDefault="008933A1">
      <w:pPr>
        <w:spacing w:line="360" w:lineRule="exact" w:after="120"/>
        <w:jc w:val="both"/>
      </w:pPr>
      <w:r>
        <w:rPr>
          <w:rFonts w:ascii="Garamond" w:hAnsi="Garamond"/>
          <w:sz w:val="24"/>
        </w:rPr>
        <w:t>Puis il m’a fixé à nouveau.</w:t>
      </w:r>
    </w:p>
    <w:p w14:paraId="01A85D8C" w14:textId="77777777" w:rsidR="00456A1C" w:rsidRDefault="008933A1">
      <w:pPr>
        <w:spacing w:line="360" w:lineRule="exact" w:after="120"/>
        <w:jc w:val="both"/>
      </w:pPr>
      <w:r>
        <w:rPr>
          <w:rFonts w:ascii="Garamond" w:hAnsi="Garamond"/>
          <w:sz w:val="24"/>
        </w:rPr>
        <w:t>— Tu sens ? a-t-il dit.</w:t>
      </w:r>
      <w:r>
        <w:rPr>
          <w:rFonts w:ascii="Garamond" w:hAnsi="Garamond"/>
          <w:sz w:val="24"/>
        </w:rPr>
        <w:br/>
        <w:t>— Tu changes.</w:t>
      </w:r>
    </w:p>
    <w:p w14:paraId="33198725" w14:textId="77777777" w:rsidR="00456A1C" w:rsidRDefault="008933A1">
      <w:pPr>
        <w:spacing w:line="360" w:lineRule="exact" w:after="120"/>
        <w:jc w:val="both"/>
      </w:pPr>
      <w:r>
        <w:rPr>
          <w:rFonts w:ascii="Garamond" w:hAnsi="Garamond"/>
          <w:sz w:val="24"/>
        </w:rPr>
        <w:t>Je ne comprenais pas.</w:t>
      </w:r>
      <w:r>
        <w:rPr>
          <w:rFonts w:ascii="Garamond" w:hAnsi="Garamond"/>
          <w:sz w:val="24"/>
        </w:rPr>
        <w:br/>
        <w:t>Mais… quelque chose en moi acquiesçait.</w:t>
      </w:r>
      <w:r>
        <w:rPr>
          <w:rFonts w:ascii="Garamond" w:hAnsi="Garamond"/>
          <w:sz w:val="24"/>
        </w:rPr>
        <w:br/>
        <w:t>Pas un oui mental.</w:t>
      </w:r>
      <w:r>
        <w:rPr>
          <w:rFonts w:ascii="Garamond" w:hAnsi="Garamond"/>
          <w:sz w:val="24"/>
        </w:rPr>
        <w:br/>
        <w:t>Un oui cellulaire.</w:t>
      </w:r>
    </w:p>
    <w:p w14:paraId="756274A0" w14:textId="77777777" w:rsidR="00456A1C" w:rsidRDefault="008933A1">
      <w:pPr>
        <w:spacing w:line="360" w:lineRule="exact" w:after="120"/>
        <w:jc w:val="both"/>
      </w:pPr>
      <w:r>
        <w:rPr>
          <w:rFonts w:ascii="Garamond" w:hAnsi="Garamond"/>
          <w:sz w:val="24"/>
        </w:rPr>
        <w:t>Un accord dans la moelle des os.</w:t>
      </w:r>
    </w:p>
    <w:p w14:paraId="5D210FD4" w14:textId="77777777" w:rsidR="00456A1C" w:rsidRDefault="008933A1">
      <w:pPr>
        <w:spacing w:line="360" w:lineRule="exact" w:after="120"/>
        <w:jc w:val="both"/>
      </w:pPr>
      <w:r>
        <w:rPr>
          <w:rFonts w:ascii="Garamond" w:hAnsi="Garamond"/>
          <w:sz w:val="24"/>
        </w:rPr>
        <w:t>Il a désigné le miroir, d’un geste lent.</w:t>
      </w:r>
    </w:p>
    <w:p w14:paraId="58691740" w14:textId="77777777" w:rsidR="00456A1C" w:rsidRDefault="008933A1">
      <w:pPr>
        <w:spacing w:line="360" w:lineRule="exact" w:after="120"/>
        <w:jc w:val="both"/>
      </w:pPr>
      <w:r>
        <w:rPr>
          <w:rFonts w:ascii="Garamond" w:hAnsi="Garamond"/>
          <w:sz w:val="24"/>
        </w:rPr>
        <w:t>Un miroir que je n’avais pas vu jusque-là.</w:t>
      </w:r>
      <w:r>
        <w:rPr>
          <w:rFonts w:ascii="Garamond" w:hAnsi="Garamond"/>
          <w:sz w:val="24"/>
        </w:rPr>
        <w:br/>
        <w:t>Petit, ovale, posé sur une coiffeuse ancienne.</w:t>
      </w:r>
      <w:r>
        <w:rPr>
          <w:rFonts w:ascii="Garamond" w:hAnsi="Garamond"/>
          <w:sz w:val="24"/>
        </w:rPr>
        <w:br/>
        <w:t>Sa surface reflétait à peine la pièce : elle semblait floue, couverte d’un voile invisible.</w:t>
      </w:r>
    </w:p>
    <w:p w14:paraId="52ADC6EB" w14:textId="77777777" w:rsidR="00456A1C" w:rsidRDefault="008933A1">
      <w:pPr>
        <w:spacing w:line="360" w:lineRule="exact" w:after="120"/>
        <w:jc w:val="both"/>
      </w:pPr>
      <w:r>
        <w:rPr>
          <w:rFonts w:ascii="Garamond" w:hAnsi="Garamond"/>
          <w:sz w:val="24"/>
        </w:rPr>
        <w:t>J’ai marché jusqu’à lui.</w:t>
      </w:r>
    </w:p>
    <w:p w14:paraId="6FB508F3" w14:textId="77777777" w:rsidR="00456A1C" w:rsidRDefault="008933A1">
      <w:pPr>
        <w:spacing w:line="360" w:lineRule="exact" w:after="120"/>
        <w:jc w:val="both"/>
      </w:pPr>
      <w:r>
        <w:rPr>
          <w:rFonts w:ascii="Garamond" w:hAnsi="Garamond"/>
          <w:sz w:val="24"/>
        </w:rPr>
        <w:t>Je me suis penché.</w:t>
      </w:r>
    </w:p>
    <w:p w14:paraId="0F253B7B" w14:textId="77777777" w:rsidR="00456A1C" w:rsidRDefault="008933A1">
      <w:pPr>
        <w:spacing w:line="360" w:lineRule="exact" w:after="120"/>
        <w:jc w:val="both"/>
      </w:pPr>
      <w:r>
        <w:rPr>
          <w:rFonts w:ascii="Garamond" w:hAnsi="Garamond"/>
          <w:sz w:val="24"/>
        </w:rPr>
        <w:t>Et je me suis vu.</w:t>
      </w:r>
    </w:p>
    <w:p w14:paraId="22679210" w14:textId="77777777" w:rsidR="00456A1C" w:rsidRDefault="008933A1">
      <w:pPr>
        <w:spacing w:line="360" w:lineRule="exact" w:after="120"/>
        <w:jc w:val="both"/>
      </w:pPr>
      <w:r>
        <w:rPr>
          <w:rFonts w:ascii="Garamond" w:hAnsi="Garamond"/>
          <w:sz w:val="24"/>
        </w:rPr>
        <w:t>Pas grand-chose.</w:t>
      </w:r>
      <w:r>
        <w:rPr>
          <w:rFonts w:ascii="Garamond" w:hAnsi="Garamond"/>
          <w:sz w:val="24"/>
        </w:rPr>
        <w:br/>
        <w:t>Mais assez.</w:t>
      </w:r>
    </w:p>
    <w:p w14:paraId="7A5B2203" w14:textId="77777777" w:rsidR="00456A1C" w:rsidRDefault="008933A1">
      <w:pPr>
        <w:spacing w:line="360" w:lineRule="exact" w:after="120"/>
        <w:jc w:val="both"/>
      </w:pPr>
      <w:r>
        <w:rPr>
          <w:rFonts w:ascii="Garamond" w:hAnsi="Garamond"/>
          <w:sz w:val="24"/>
        </w:rPr>
        <w:t>Mes yeux.</w:t>
      </w:r>
      <w:r>
        <w:rPr>
          <w:rFonts w:ascii="Garamond" w:hAnsi="Garamond"/>
          <w:sz w:val="24"/>
        </w:rPr>
        <w:br/>
        <w:t>Leur forme. Leur éclat.</w:t>
      </w:r>
      <w:r>
        <w:rPr>
          <w:rFonts w:ascii="Garamond" w:hAnsi="Garamond"/>
          <w:sz w:val="24"/>
        </w:rPr>
        <w:br/>
        <w:t>Le regard.</w:t>
      </w:r>
    </w:p>
    <w:p w14:paraId="1534C1C2" w14:textId="77777777" w:rsidR="00456A1C" w:rsidRDefault="008933A1">
      <w:pPr>
        <w:spacing w:line="360" w:lineRule="exact" w:after="120"/>
        <w:jc w:val="both"/>
      </w:pPr>
      <w:r>
        <w:rPr>
          <w:rFonts w:ascii="Garamond" w:hAnsi="Garamond"/>
          <w:sz w:val="24"/>
        </w:rPr>
        <w:t>Quelque chose avait glissé.</w:t>
      </w:r>
    </w:p>
    <w:p w14:paraId="23F9DBE9" w14:textId="77777777" w:rsidR="00456A1C" w:rsidRDefault="008933A1">
      <w:pPr>
        <w:spacing w:line="360" w:lineRule="exact" w:after="120"/>
        <w:jc w:val="both"/>
      </w:pPr>
      <w:r>
        <w:rPr>
          <w:rFonts w:ascii="Garamond" w:hAnsi="Garamond"/>
          <w:sz w:val="24"/>
        </w:rPr>
        <w:t>Un infime écart.</w:t>
      </w:r>
      <w:r>
        <w:rPr>
          <w:rFonts w:ascii="Garamond" w:hAnsi="Garamond"/>
          <w:sz w:val="24"/>
        </w:rPr>
        <w:br/>
        <w:t>Comme si mes paupières s’ouvraient à un angle nouveau.</w:t>
      </w:r>
      <w:r>
        <w:rPr>
          <w:rFonts w:ascii="Garamond" w:hAnsi="Garamond"/>
          <w:sz w:val="24"/>
        </w:rPr>
        <w:br/>
        <w:t>Comme si le blanc de mes yeux était trop blanc, ou le noir trop profond.</w:t>
      </w:r>
    </w:p>
    <w:p w14:paraId="43764878" w14:textId="77777777" w:rsidR="00456A1C" w:rsidRDefault="008933A1">
      <w:pPr>
        <w:spacing w:line="360" w:lineRule="exact" w:after="120"/>
        <w:jc w:val="both"/>
      </w:pPr>
      <w:r>
        <w:rPr>
          <w:rFonts w:ascii="Garamond" w:hAnsi="Garamond"/>
          <w:sz w:val="24"/>
        </w:rPr>
        <w:t>Je n’arrivais pas à dire quoi.</w:t>
      </w:r>
      <w:r>
        <w:rPr>
          <w:rFonts w:ascii="Garamond" w:hAnsi="Garamond"/>
          <w:sz w:val="24"/>
        </w:rPr>
        <w:br/>
        <w:t>Mais ce n’étaient plus les miens.</w:t>
      </w:r>
    </w:p>
    <w:p w14:paraId="2BC700BB" w14:textId="77777777" w:rsidR="00456A1C" w:rsidRDefault="008933A1">
      <w:pPr>
        <w:spacing w:line="360" w:lineRule="exact" w:after="120"/>
        <w:jc w:val="both"/>
      </w:pPr>
      <w:r>
        <w:rPr>
          <w:rFonts w:ascii="Garamond" w:hAnsi="Garamond"/>
          <w:sz w:val="24"/>
        </w:rPr>
        <w:t>Et pourtant, ce visage…</w:t>
      </w:r>
      <w:r>
        <w:rPr>
          <w:rFonts w:ascii="Garamond" w:hAnsi="Garamond"/>
          <w:sz w:val="24"/>
        </w:rPr>
        <w:br/>
        <w:t>c’était bien le mien.</w:t>
      </w:r>
      <w:r>
        <w:rPr>
          <w:rFonts w:ascii="Garamond" w:hAnsi="Garamond"/>
          <w:sz w:val="24"/>
        </w:rPr>
        <w:br/>
        <w:t>Mais pas entièrement.</w:t>
      </w:r>
    </w:p>
    <w:p w14:paraId="0C73D74F" w14:textId="77777777" w:rsidR="00456A1C" w:rsidRDefault="008933A1">
      <w:pPr>
        <w:spacing w:line="360" w:lineRule="exact" w:after="120"/>
        <w:jc w:val="both"/>
      </w:pPr>
      <w:r>
        <w:rPr>
          <w:rFonts w:ascii="Garamond" w:hAnsi="Garamond"/>
          <w:sz w:val="24"/>
        </w:rPr>
        <w:t>Il me ressemblait, comme un sosie maladroit.</w:t>
      </w:r>
      <w:r>
        <w:rPr>
          <w:rFonts w:ascii="Garamond" w:hAnsi="Garamond"/>
          <w:sz w:val="24"/>
        </w:rPr>
        <w:br/>
        <w:t>Un double approximatif.</w:t>
      </w:r>
      <w:r>
        <w:rPr>
          <w:rFonts w:ascii="Garamond" w:hAnsi="Garamond"/>
          <w:sz w:val="24"/>
        </w:rPr>
        <w:br/>
        <w:t>Un masque fabriqué avec soin… mais sans âme.</w:t>
      </w:r>
    </w:p>
    <w:p w14:paraId="5317AF37" w14:textId="77777777" w:rsidR="00456A1C" w:rsidRDefault="008933A1">
      <w:pPr>
        <w:spacing w:line="360" w:lineRule="exact" w:after="120"/>
        <w:jc w:val="both"/>
      </w:pPr>
      <w:r>
        <w:rPr>
          <w:rFonts w:ascii="Garamond" w:hAnsi="Garamond"/>
          <w:sz w:val="24"/>
        </w:rPr>
        <w:t>J’ai cligné des yeux.</w:t>
      </w:r>
      <w:r>
        <w:rPr>
          <w:rFonts w:ascii="Garamond" w:hAnsi="Garamond"/>
          <w:sz w:val="24"/>
        </w:rPr>
        <w:br/>
        <w:t>Le reflet ne l’a pas fait en même temps.</w:t>
      </w:r>
    </w:p>
    <w:p w14:paraId="4EA9AFB0" w14:textId="77777777" w:rsidR="00456A1C" w:rsidRDefault="008933A1">
      <w:pPr>
        <w:spacing w:line="360" w:lineRule="exact" w:after="120"/>
        <w:jc w:val="both"/>
      </w:pPr>
      <w:r>
        <w:rPr>
          <w:rFonts w:ascii="Garamond" w:hAnsi="Garamond"/>
          <w:sz w:val="24"/>
        </w:rPr>
        <w:t>J’ai reculé.</w:t>
      </w:r>
    </w:p>
    <w:p w14:paraId="5EC5E38E" w14:textId="77777777" w:rsidR="00456A1C" w:rsidRDefault="008933A1">
      <w:pPr>
        <w:spacing w:line="360" w:lineRule="exact" w:after="120"/>
        <w:jc w:val="both"/>
      </w:pPr>
      <w:r>
        <w:rPr>
          <w:rFonts w:ascii="Garamond" w:hAnsi="Garamond"/>
          <w:sz w:val="24"/>
        </w:rPr>
        <w:t>Et je me suis retourné.</w:t>
      </w:r>
    </w:p>
    <w:p w14:paraId="68B798A6" w14:textId="77777777" w:rsidR="00456A1C" w:rsidRDefault="008933A1">
      <w:pPr>
        <w:spacing w:line="360" w:lineRule="exact" w:after="120"/>
        <w:jc w:val="both"/>
      </w:pPr>
      <w:r>
        <w:rPr>
          <w:rFonts w:ascii="Garamond" w:hAnsi="Garamond"/>
          <w:sz w:val="24"/>
        </w:rPr>
        <w:t>Il souriait toujours.</w:t>
      </w:r>
    </w:p>
    <w:p w14:paraId="6667FEE1" w14:textId="77777777" w:rsidR="00456A1C" w:rsidRDefault="008933A1">
      <w:pPr>
        <w:spacing w:line="360" w:lineRule="exact" w:after="120"/>
        <w:jc w:val="both"/>
      </w:pPr>
      <w:r>
        <w:rPr>
          <w:rFonts w:ascii="Garamond" w:hAnsi="Garamond"/>
          <w:sz w:val="24"/>
        </w:rPr>
        <w:t>Un sourire figé maintenant.</w:t>
      </w:r>
      <w:r>
        <w:rPr>
          <w:rFonts w:ascii="Garamond" w:hAnsi="Garamond"/>
          <w:sz w:val="24"/>
        </w:rPr>
        <w:br/>
        <w:t>Comme si ses traits refusaient de bouger, de peur de dévoiler ce qu’il pensait vraiment.</w:t>
      </w:r>
    </w:p>
    <w:p w14:paraId="3EA9F121" w14:textId="77777777" w:rsidR="00456A1C" w:rsidRDefault="008933A1">
      <w:pPr>
        <w:spacing w:line="360" w:lineRule="exact" w:after="120"/>
        <w:jc w:val="both"/>
      </w:pPr>
      <w:r>
        <w:rPr>
          <w:rFonts w:ascii="Garamond" w:hAnsi="Garamond"/>
          <w:sz w:val="24"/>
        </w:rPr>
        <w:t>— Tu comprends ? m’a-t-il murmuré.</w:t>
      </w:r>
      <w:r>
        <w:rPr>
          <w:rFonts w:ascii="Garamond" w:hAnsi="Garamond"/>
          <w:sz w:val="24"/>
        </w:rPr>
        <w:br/>
        <w:t>— Tu es en train de devenir moi.</w:t>
      </w:r>
    </w:p>
    <w:p w14:paraId="18944E57" w14:textId="77777777" w:rsidR="00456A1C" w:rsidRDefault="008933A1">
      <w:pPr>
        <w:spacing w:line="360" w:lineRule="exact" w:after="120"/>
        <w:jc w:val="both"/>
      </w:pPr>
      <w:r>
        <w:rPr>
          <w:rFonts w:ascii="Garamond" w:hAnsi="Garamond"/>
          <w:sz w:val="24"/>
        </w:rPr>
        <w:t>Je n’ai pas répondu.</w:t>
      </w:r>
    </w:p>
    <w:p w14:paraId="0C8E20CC" w14:textId="77777777" w:rsidR="00456A1C" w:rsidRDefault="008933A1">
      <w:pPr>
        <w:spacing w:line="360" w:lineRule="exact" w:after="120"/>
        <w:jc w:val="both"/>
      </w:pPr>
      <w:r>
        <w:rPr>
          <w:rFonts w:ascii="Garamond" w:hAnsi="Garamond"/>
          <w:sz w:val="24"/>
        </w:rPr>
        <w:t>Il s’est redressé très légèrement. Son torse a remué sous le drap, comme une carcasse qu’on réanime.</w:t>
      </w:r>
    </w:p>
    <w:p w14:paraId="438CE6A2" w14:textId="77777777" w:rsidR="00456A1C" w:rsidRDefault="008933A1">
      <w:pPr>
        <w:spacing w:line="360" w:lineRule="exact" w:after="120"/>
        <w:jc w:val="both"/>
      </w:pPr>
      <w:r>
        <w:rPr>
          <w:rFonts w:ascii="Garamond" w:hAnsi="Garamond"/>
          <w:sz w:val="24"/>
        </w:rPr>
        <w:t>Il a penché la tête.</w:t>
      </w:r>
      <w:r>
        <w:rPr>
          <w:rFonts w:ascii="Garamond" w:hAnsi="Garamond"/>
          <w:sz w:val="24"/>
        </w:rPr>
        <w:br/>
        <w:t>Ses yeux étaient devenus immenses.</w:t>
      </w:r>
      <w:r>
        <w:rPr>
          <w:rFonts w:ascii="Garamond" w:hAnsi="Garamond"/>
          <w:sz w:val="24"/>
        </w:rPr>
        <w:br/>
        <w:t>Je ne voyais plus le reste du visage.</w:t>
      </w:r>
      <w:r>
        <w:rPr>
          <w:rFonts w:ascii="Garamond" w:hAnsi="Garamond"/>
          <w:sz w:val="24"/>
        </w:rPr>
        <w:br/>
        <w:t>Seulement ces deux brèches noires.</w:t>
      </w:r>
    </w:p>
    <w:p w14:paraId="0F78BB5B" w14:textId="77777777" w:rsidR="00456A1C" w:rsidRDefault="008933A1">
      <w:pPr>
        <w:spacing w:line="360" w:lineRule="exact" w:after="120"/>
        <w:jc w:val="both"/>
      </w:pPr>
      <w:r>
        <w:rPr>
          <w:rFonts w:ascii="Garamond" w:hAnsi="Garamond"/>
          <w:sz w:val="24"/>
        </w:rPr>
        <w:t>— Bientôt, a-t-il dit,</w:t>
      </w:r>
      <w:r>
        <w:rPr>
          <w:rFonts w:ascii="Garamond" w:hAnsi="Garamond"/>
          <w:sz w:val="24"/>
        </w:rPr>
        <w:br/>
        <w:t>— je n’aurai plus besoin de ce corps.</w:t>
      </w:r>
    </w:p>
    <w:p w14:paraId="25B8581E" w14:textId="77777777" w:rsidR="00456A1C" w:rsidRDefault="008933A1">
      <w:pPr>
        <w:spacing w:line="360" w:lineRule="exact" w:after="120"/>
        <w:jc w:val="both"/>
      </w:pPr>
      <w:r>
        <w:rPr>
          <w:rFonts w:ascii="Garamond" w:hAnsi="Garamond"/>
          <w:sz w:val="24"/>
        </w:rPr>
        <w:t>Un silence est tombé.</w:t>
      </w:r>
    </w:p>
    <w:p w14:paraId="2C194A5F" w14:textId="77777777" w:rsidR="00456A1C" w:rsidRDefault="008933A1">
      <w:pPr>
        <w:spacing w:line="360" w:lineRule="exact" w:after="120"/>
        <w:jc w:val="both"/>
      </w:pPr>
      <w:r>
        <w:rPr>
          <w:rFonts w:ascii="Garamond" w:hAnsi="Garamond"/>
          <w:sz w:val="24"/>
        </w:rPr>
        <w:t>Mais ce n’était plus le même silence que tout à l’heure.</w:t>
      </w:r>
    </w:p>
    <w:p w14:paraId="6146DF53" w14:textId="10B34595" w:rsidR="002A1BF1" w:rsidRDefault="008933A1">
      <w:pPr>
        <w:spacing w:line="360" w:lineRule="exact" w:after="120"/>
        <w:jc w:val="both"/>
      </w:pPr>
      <w:r>
        <w:rPr>
          <w:rFonts w:ascii="Garamond" w:hAnsi="Garamond"/>
          <w:sz w:val="24"/>
        </w:rPr>
        <w:t>Celui-ci… me regardait.</w:t>
      </w:r>
    </w:p>
    <w:p w14:paraId="488127F7" w14:textId="77777777" w:rsidR="002A1BF1" w:rsidRDefault="002A1BF1">
      <w:pPr>
        <w:spacing w:line="360" w:lineRule="exact" w:after="120"/>
        <w:jc w:val="both"/>
      </w:pPr>
      <w:r>
        <w:rPr>
          <w:rFonts w:ascii="Garamond" w:hAnsi="Garamond"/>
          <w:sz w:val="24"/>
        </w:rPr>
        <w:br w:type="page"/>
      </w:r>
    </w:p>
    <w:p w14:paraId="76F2518F" w14:textId="77777777" w:rsidR="00456A1C" w:rsidRDefault="008933A1" w:rsidP="003B1A9A">
      <w:pPr>
        <w:pStyle w:val="Titre2"/>
        <w:spacing w:line="360" w:lineRule="exact" w:after="120"/>
        <w:jc w:val="both"/>
      </w:pPr>
      <w:r>
        <w:rPr>
          <w:rFonts w:ascii="Garamond" w:hAnsi="Garamond"/>
          <w:sz w:val="24"/>
        </w:rPr>
        <w:t>CHAPITRE 10 – LE RIRE</w:t>
      </w:r>
    </w:p>
    <w:p w14:paraId="37585445" w14:textId="77777777" w:rsidR="003B1A9A" w:rsidRDefault="003B1A9A">
      <w:pPr>
        <w:spacing w:line="360" w:lineRule="exact" w:after="120"/>
        <w:jc w:val="both"/>
      </w:pPr>
    </w:p>
    <w:p w14:paraId="492FD60E" w14:textId="123C88C9" w:rsidR="00456A1C" w:rsidRDefault="008933A1">
      <w:pPr>
        <w:spacing w:line="360" w:lineRule="exact" w:after="120"/>
        <w:jc w:val="both"/>
      </w:pPr>
      <w:r>
        <w:rPr>
          <w:rFonts w:ascii="Garamond" w:hAnsi="Garamond"/>
          <w:sz w:val="24"/>
        </w:rPr>
        <w:t>Je ne dormais pas.</w:t>
      </w:r>
    </w:p>
    <w:p w14:paraId="4B33C1B5" w14:textId="77777777" w:rsidR="00456A1C" w:rsidRDefault="008933A1">
      <w:pPr>
        <w:spacing w:line="360" w:lineRule="exact" w:after="120"/>
        <w:jc w:val="both"/>
      </w:pPr>
      <w:r>
        <w:rPr>
          <w:rFonts w:ascii="Garamond" w:hAnsi="Garamond"/>
          <w:sz w:val="24"/>
        </w:rPr>
        <w:t>Je ne veillais pas non plus.</w:t>
      </w:r>
    </w:p>
    <w:p w14:paraId="1B9B28CE" w14:textId="77777777" w:rsidR="00456A1C" w:rsidRDefault="008933A1">
      <w:pPr>
        <w:spacing w:line="360" w:lineRule="exact" w:after="120"/>
        <w:jc w:val="both"/>
      </w:pPr>
      <w:r>
        <w:rPr>
          <w:rFonts w:ascii="Garamond" w:hAnsi="Garamond"/>
          <w:sz w:val="24"/>
        </w:rPr>
        <w:t>J’étais là.</w:t>
      </w:r>
    </w:p>
    <w:p w14:paraId="2A791777" w14:textId="77777777" w:rsidR="00456A1C" w:rsidRDefault="008933A1">
      <w:pPr>
        <w:spacing w:line="360" w:lineRule="exact" w:after="120"/>
        <w:jc w:val="both"/>
      </w:pPr>
      <w:r>
        <w:rPr>
          <w:rFonts w:ascii="Garamond" w:hAnsi="Garamond"/>
          <w:sz w:val="24"/>
        </w:rPr>
        <w:t>Allongé. Le corps parfaitement immobile, enveloppé dans la cape comme dans un suaire chaud.</w:t>
      </w:r>
      <w:r>
        <w:rPr>
          <w:rFonts w:ascii="Garamond" w:hAnsi="Garamond"/>
          <w:sz w:val="24"/>
        </w:rPr>
        <w:br/>
        <w:t>Les bras croisés. Le regard tourné vers le plafond invisible.</w:t>
      </w:r>
      <w:r>
        <w:rPr>
          <w:rFonts w:ascii="Garamond" w:hAnsi="Garamond"/>
          <w:sz w:val="24"/>
        </w:rPr>
        <w:br/>
        <w:t>Mais les paupières… grandes ouvertes.</w:t>
      </w:r>
    </w:p>
    <w:p w14:paraId="028605A7" w14:textId="77777777" w:rsidR="00456A1C" w:rsidRDefault="008933A1">
      <w:pPr>
        <w:spacing w:line="360" w:lineRule="exact" w:after="120"/>
        <w:jc w:val="both"/>
      </w:pPr>
      <w:r>
        <w:rPr>
          <w:rFonts w:ascii="Garamond" w:hAnsi="Garamond"/>
          <w:sz w:val="24"/>
        </w:rPr>
        <w:t>Entre deux.</w:t>
      </w:r>
    </w:p>
    <w:p w14:paraId="6A938DD7" w14:textId="77777777" w:rsidR="00456A1C" w:rsidRDefault="008933A1">
      <w:pPr>
        <w:spacing w:line="360" w:lineRule="exact" w:after="120"/>
        <w:jc w:val="both"/>
      </w:pPr>
      <w:r>
        <w:rPr>
          <w:rFonts w:ascii="Garamond" w:hAnsi="Garamond"/>
          <w:sz w:val="24"/>
        </w:rPr>
        <w:t>Pas de fatigue.</w:t>
      </w:r>
      <w:r>
        <w:rPr>
          <w:rFonts w:ascii="Garamond" w:hAnsi="Garamond"/>
          <w:sz w:val="24"/>
        </w:rPr>
        <w:br/>
        <w:t>Pas de pensée.</w:t>
      </w:r>
      <w:r>
        <w:rPr>
          <w:rFonts w:ascii="Garamond" w:hAnsi="Garamond"/>
          <w:sz w:val="24"/>
        </w:rPr>
        <w:br/>
        <w:t>Pas de temps.</w:t>
      </w:r>
    </w:p>
    <w:p w14:paraId="39B55776" w14:textId="77777777" w:rsidR="00456A1C" w:rsidRDefault="008933A1">
      <w:pPr>
        <w:spacing w:line="360" w:lineRule="exact" w:after="120"/>
        <w:jc w:val="both"/>
      </w:pPr>
      <w:r>
        <w:rPr>
          <w:rFonts w:ascii="Garamond" w:hAnsi="Garamond"/>
          <w:sz w:val="24"/>
        </w:rPr>
        <w:t>Un état d’attente pur, comme suspendu entre deux battements de cœur.</w:t>
      </w:r>
    </w:p>
    <w:p w14:paraId="7CE918FD" w14:textId="77777777" w:rsidR="00456A1C" w:rsidRDefault="008933A1">
      <w:pPr>
        <w:spacing w:line="360" w:lineRule="exact" w:after="120"/>
        <w:jc w:val="both"/>
      </w:pPr>
      <w:r>
        <w:rPr>
          <w:rFonts w:ascii="Garamond" w:hAnsi="Garamond"/>
          <w:sz w:val="24"/>
        </w:rPr>
        <w:t>Je ne savais plus depuis combien de temps j’étais là.</w:t>
      </w:r>
      <w:r>
        <w:rPr>
          <w:rFonts w:ascii="Garamond" w:hAnsi="Garamond"/>
          <w:sz w:val="24"/>
        </w:rPr>
        <w:br/>
        <w:t>Des minutes ? Des heures ? Peut-être pas assez pour mourir, mais trop pour vivre encore.</w:t>
      </w:r>
    </w:p>
    <w:p w14:paraId="15709AEC" w14:textId="77777777" w:rsidR="00456A1C" w:rsidRDefault="008933A1">
      <w:pPr>
        <w:spacing w:line="360" w:lineRule="exact" w:after="120"/>
        <w:jc w:val="both"/>
      </w:pPr>
      <w:r>
        <w:rPr>
          <w:rFonts w:ascii="Garamond" w:hAnsi="Garamond"/>
          <w:sz w:val="24"/>
        </w:rPr>
        <w:t>Et soudain… quelque chose.</w:t>
      </w:r>
    </w:p>
    <w:p w14:paraId="1BF410B3" w14:textId="77777777" w:rsidR="00456A1C" w:rsidRDefault="008933A1">
      <w:pPr>
        <w:spacing w:line="360" w:lineRule="exact" w:after="120"/>
        <w:jc w:val="both"/>
      </w:pPr>
      <w:r>
        <w:rPr>
          <w:rFonts w:ascii="Garamond" w:hAnsi="Garamond"/>
          <w:sz w:val="24"/>
        </w:rPr>
        <w:t>Un son.</w:t>
      </w:r>
    </w:p>
    <w:p w14:paraId="7D316902" w14:textId="77777777" w:rsidR="00456A1C" w:rsidRDefault="008933A1">
      <w:pPr>
        <w:spacing w:line="360" w:lineRule="exact" w:after="120"/>
        <w:jc w:val="both"/>
      </w:pPr>
      <w:r>
        <w:rPr>
          <w:rFonts w:ascii="Garamond" w:hAnsi="Garamond"/>
          <w:sz w:val="24"/>
        </w:rPr>
        <w:t>Faible.</w:t>
      </w:r>
    </w:p>
    <w:p w14:paraId="6B966497" w14:textId="77777777" w:rsidR="00456A1C" w:rsidRDefault="008933A1">
      <w:pPr>
        <w:spacing w:line="360" w:lineRule="exact" w:after="120"/>
        <w:jc w:val="both"/>
      </w:pPr>
      <w:r>
        <w:rPr>
          <w:rFonts w:ascii="Garamond" w:hAnsi="Garamond"/>
          <w:sz w:val="24"/>
        </w:rPr>
        <w:t>Presque une vibration au début.</w:t>
      </w:r>
      <w:r>
        <w:rPr>
          <w:rFonts w:ascii="Garamond" w:hAnsi="Garamond"/>
          <w:sz w:val="24"/>
        </w:rPr>
        <w:br/>
        <w:t>Un frémissement de l’air.</w:t>
      </w:r>
      <w:r>
        <w:rPr>
          <w:rFonts w:ascii="Garamond" w:hAnsi="Garamond"/>
          <w:sz w:val="24"/>
        </w:rPr>
        <w:br/>
        <w:t>Un soupir retenu.</w:t>
      </w:r>
    </w:p>
    <w:p w14:paraId="039DE03B" w14:textId="77777777" w:rsidR="00456A1C" w:rsidRDefault="008933A1">
      <w:pPr>
        <w:spacing w:line="360" w:lineRule="exact" w:after="120"/>
        <w:jc w:val="both"/>
      </w:pPr>
      <w:r>
        <w:rPr>
          <w:rFonts w:ascii="Garamond" w:hAnsi="Garamond"/>
          <w:sz w:val="24"/>
        </w:rPr>
        <w:t>Puis… plus clair.</w:t>
      </w:r>
    </w:p>
    <w:p w14:paraId="5AAFF626" w14:textId="77777777" w:rsidR="00456A1C" w:rsidRDefault="008933A1">
      <w:pPr>
        <w:spacing w:line="360" w:lineRule="exact" w:after="120"/>
        <w:jc w:val="both"/>
      </w:pPr>
      <w:r>
        <w:rPr>
          <w:rFonts w:ascii="Garamond" w:hAnsi="Garamond"/>
          <w:sz w:val="24"/>
        </w:rPr>
        <w:t>Un rire.</w:t>
      </w:r>
    </w:p>
    <w:p w14:paraId="2B82EAEB" w14:textId="77777777" w:rsidR="00456A1C" w:rsidRDefault="008933A1">
      <w:pPr>
        <w:spacing w:line="360" w:lineRule="exact" w:after="120"/>
        <w:jc w:val="both"/>
      </w:pPr>
      <w:r>
        <w:rPr>
          <w:rFonts w:ascii="Garamond" w:hAnsi="Garamond"/>
          <w:sz w:val="24"/>
        </w:rPr>
        <w:t>Aigu. Léger.</w:t>
      </w:r>
      <w:r>
        <w:rPr>
          <w:rFonts w:ascii="Garamond" w:hAnsi="Garamond"/>
          <w:sz w:val="24"/>
        </w:rPr>
        <w:br/>
        <w:t>Un rire d’enfant.</w:t>
      </w:r>
    </w:p>
    <w:p w14:paraId="587B0E6A" w14:textId="77777777" w:rsidR="00456A1C" w:rsidRDefault="008933A1">
      <w:pPr>
        <w:spacing w:line="360" w:lineRule="exact" w:after="120"/>
        <w:jc w:val="both"/>
      </w:pPr>
      <w:r>
        <w:rPr>
          <w:rFonts w:ascii="Garamond" w:hAnsi="Garamond"/>
          <w:sz w:val="24"/>
        </w:rPr>
        <w:t>Mais déformé. Trop haut. Trop isolé.</w:t>
      </w:r>
      <w:r>
        <w:rPr>
          <w:rFonts w:ascii="Garamond" w:hAnsi="Garamond"/>
          <w:sz w:val="24"/>
        </w:rPr>
        <w:br/>
        <w:t>Un éclat de voix perdu dans un monde sans lumière.</w:t>
      </w:r>
    </w:p>
    <w:p w14:paraId="03E4D892" w14:textId="77777777" w:rsidR="00456A1C" w:rsidRDefault="008933A1">
      <w:pPr>
        <w:spacing w:line="360" w:lineRule="exact" w:after="120"/>
        <w:jc w:val="both"/>
      </w:pPr>
      <w:r>
        <w:rPr>
          <w:rFonts w:ascii="Garamond" w:hAnsi="Garamond"/>
          <w:sz w:val="24"/>
        </w:rPr>
        <w:t>Je suis resté allongé, sans bouger.</w:t>
      </w:r>
      <w:r>
        <w:rPr>
          <w:rFonts w:ascii="Garamond" w:hAnsi="Garamond"/>
          <w:sz w:val="24"/>
        </w:rPr>
        <w:br/>
        <w:t>Mes oreilles attentives, tendues comme des membranes d’insecte.</w:t>
      </w:r>
    </w:p>
    <w:p w14:paraId="7D550744" w14:textId="77777777" w:rsidR="00456A1C" w:rsidRDefault="008933A1">
      <w:pPr>
        <w:spacing w:line="360" w:lineRule="exact" w:after="120"/>
        <w:jc w:val="both"/>
      </w:pPr>
      <w:r>
        <w:rPr>
          <w:rFonts w:ascii="Garamond" w:hAnsi="Garamond"/>
          <w:sz w:val="24"/>
        </w:rPr>
        <w:t>Un deuxième rire.</w:t>
      </w:r>
    </w:p>
    <w:p w14:paraId="4204BEAE" w14:textId="77777777" w:rsidR="00456A1C" w:rsidRDefault="008933A1">
      <w:pPr>
        <w:spacing w:line="360" w:lineRule="exact" w:after="120"/>
        <w:jc w:val="both"/>
      </w:pPr>
      <w:r>
        <w:rPr>
          <w:rFonts w:ascii="Garamond" w:hAnsi="Garamond"/>
          <w:sz w:val="24"/>
        </w:rPr>
        <w:t>Puis un troisième.</w:t>
      </w:r>
      <w:r>
        <w:rPr>
          <w:rFonts w:ascii="Garamond" w:hAnsi="Garamond"/>
          <w:sz w:val="24"/>
        </w:rPr>
        <w:br/>
        <w:t>Puis toute une volée, une pluie fine de rires minuscules,</w:t>
      </w:r>
      <w:r>
        <w:rPr>
          <w:rFonts w:ascii="Garamond" w:hAnsi="Garamond"/>
          <w:sz w:val="24"/>
        </w:rPr>
        <w:br/>
        <w:t>comme si des bulles de savon remontaient du fond d’un puits noir.</w:t>
      </w:r>
    </w:p>
    <w:p w14:paraId="4B13E02B" w14:textId="77777777" w:rsidR="00456A1C" w:rsidRDefault="008933A1">
      <w:pPr>
        <w:spacing w:line="360" w:lineRule="exact" w:after="120"/>
        <w:jc w:val="both"/>
      </w:pPr>
      <w:r>
        <w:rPr>
          <w:rFonts w:ascii="Garamond" w:hAnsi="Garamond"/>
          <w:sz w:val="24"/>
        </w:rPr>
        <w:t>Ils venaient de partout.</w:t>
      </w:r>
      <w:r>
        <w:rPr>
          <w:rFonts w:ascii="Garamond" w:hAnsi="Garamond"/>
          <w:sz w:val="24"/>
        </w:rPr>
        <w:br/>
        <w:t>Du plafond. Des murs. Du sol.</w:t>
      </w:r>
      <w:r>
        <w:rPr>
          <w:rFonts w:ascii="Garamond" w:hAnsi="Garamond"/>
          <w:sz w:val="24"/>
        </w:rPr>
        <w:br/>
        <w:t>Certains étaient proches, presque dans mon oreille.</w:t>
      </w:r>
      <w:r>
        <w:rPr>
          <w:rFonts w:ascii="Garamond" w:hAnsi="Garamond"/>
          <w:sz w:val="24"/>
        </w:rPr>
        <w:br/>
        <w:t>D’autres si lointains qu’on aurait dit qu’ils se perdaient dans des couloirs inexistants.</w:t>
      </w:r>
    </w:p>
    <w:p w14:paraId="548BABFC" w14:textId="77777777" w:rsidR="00456A1C" w:rsidRDefault="008933A1">
      <w:pPr>
        <w:spacing w:line="360" w:lineRule="exact" w:after="120"/>
        <w:jc w:val="both"/>
      </w:pPr>
      <w:r>
        <w:rPr>
          <w:rFonts w:ascii="Garamond" w:hAnsi="Garamond"/>
          <w:sz w:val="24"/>
        </w:rPr>
        <w:t>Et puis… une voix.</w:t>
      </w:r>
    </w:p>
    <w:p w14:paraId="0D51BEA3" w14:textId="77777777" w:rsidR="00456A1C" w:rsidRDefault="008933A1">
      <w:pPr>
        <w:spacing w:line="360" w:lineRule="exact" w:after="120"/>
        <w:jc w:val="both"/>
      </w:pPr>
      <w:r>
        <w:rPr>
          <w:rFonts w:ascii="Garamond" w:hAnsi="Garamond"/>
          <w:sz w:val="24"/>
        </w:rPr>
        <w:t>Pas un cri.</w:t>
      </w:r>
      <w:r>
        <w:rPr>
          <w:rFonts w:ascii="Garamond" w:hAnsi="Garamond"/>
          <w:sz w:val="24"/>
        </w:rPr>
        <w:br/>
        <w:t>Pas un appel.</w:t>
      </w:r>
      <w:r>
        <w:rPr>
          <w:rFonts w:ascii="Garamond" w:hAnsi="Garamond"/>
          <w:sz w:val="24"/>
        </w:rPr>
        <w:br/>
        <w:t>Une certitude.</w:t>
      </w:r>
    </w:p>
    <w:p w14:paraId="140B2FC3" w14:textId="77777777" w:rsidR="00456A1C" w:rsidRDefault="008933A1">
      <w:pPr>
        <w:spacing w:line="360" w:lineRule="exact" w:after="120"/>
        <w:jc w:val="both"/>
      </w:pPr>
      <w:r>
        <w:rPr>
          <w:rFonts w:ascii="Garamond" w:hAnsi="Garamond"/>
          <w:sz w:val="24"/>
        </w:rPr>
        <w:t>— Tu entends ?</w:t>
      </w:r>
    </w:p>
    <w:p w14:paraId="0C33F654" w14:textId="77777777" w:rsidR="00456A1C" w:rsidRDefault="008933A1">
      <w:pPr>
        <w:spacing w:line="360" w:lineRule="exact" w:after="120"/>
        <w:jc w:val="both"/>
      </w:pPr>
      <w:r>
        <w:rPr>
          <w:rFonts w:ascii="Garamond" w:hAnsi="Garamond"/>
          <w:sz w:val="24"/>
        </w:rPr>
        <w:t>C’était lui.</w:t>
      </w:r>
    </w:p>
    <w:p w14:paraId="407DA79E" w14:textId="77777777" w:rsidR="00456A1C" w:rsidRDefault="008933A1">
      <w:pPr>
        <w:spacing w:line="360" w:lineRule="exact" w:after="120"/>
        <w:jc w:val="both"/>
      </w:pPr>
      <w:r>
        <w:rPr>
          <w:rFonts w:ascii="Garamond" w:hAnsi="Garamond"/>
          <w:sz w:val="24"/>
        </w:rPr>
        <w:t>Mais il n’était pas là.</w:t>
      </w:r>
    </w:p>
    <w:p w14:paraId="2F942D98" w14:textId="77777777" w:rsidR="00456A1C" w:rsidRDefault="008933A1">
      <w:pPr>
        <w:spacing w:line="360" w:lineRule="exact" w:after="120"/>
        <w:jc w:val="both"/>
      </w:pPr>
      <w:r>
        <w:rPr>
          <w:rFonts w:ascii="Garamond" w:hAnsi="Garamond"/>
          <w:sz w:val="24"/>
        </w:rPr>
        <w:t>Sa voix ne sortait pas d’un corps.</w:t>
      </w:r>
      <w:r>
        <w:rPr>
          <w:rFonts w:ascii="Garamond" w:hAnsi="Garamond"/>
          <w:sz w:val="24"/>
        </w:rPr>
        <w:br/>
        <w:t>Elle sortait de la pièce.</w:t>
      </w:r>
      <w:r>
        <w:rPr>
          <w:rFonts w:ascii="Garamond" w:hAnsi="Garamond"/>
          <w:sz w:val="24"/>
        </w:rPr>
        <w:br/>
        <w:t>De moi.</w:t>
      </w:r>
    </w:p>
    <w:p w14:paraId="62A5E7D9" w14:textId="77777777" w:rsidR="00456A1C" w:rsidRDefault="008933A1">
      <w:pPr>
        <w:spacing w:line="360" w:lineRule="exact" w:after="120"/>
        <w:jc w:val="both"/>
      </w:pPr>
      <w:r>
        <w:rPr>
          <w:rFonts w:ascii="Garamond" w:hAnsi="Garamond"/>
          <w:sz w:val="24"/>
        </w:rPr>
        <w:t>Je me suis redressé, lentement.</w:t>
      </w:r>
      <w:r>
        <w:rPr>
          <w:rFonts w:ascii="Garamond" w:hAnsi="Garamond"/>
          <w:sz w:val="24"/>
        </w:rPr>
        <w:br/>
        <w:t>Mais il n’y avait rien.</w:t>
      </w:r>
      <w:r>
        <w:rPr>
          <w:rFonts w:ascii="Garamond" w:hAnsi="Garamond"/>
          <w:sz w:val="24"/>
        </w:rPr>
        <w:br/>
        <w:t>Le lit à côté était vide.</w:t>
      </w:r>
      <w:r>
        <w:rPr>
          <w:rFonts w:ascii="Garamond" w:hAnsi="Garamond"/>
          <w:sz w:val="24"/>
        </w:rPr>
        <w:br/>
        <w:t>La chambre figée.</w:t>
      </w:r>
      <w:r>
        <w:rPr>
          <w:rFonts w:ascii="Garamond" w:hAnsi="Garamond"/>
          <w:sz w:val="24"/>
        </w:rPr>
        <w:br/>
        <w:t>L’obscurité entière.</w:t>
      </w:r>
    </w:p>
    <w:p w14:paraId="11BC628D" w14:textId="77777777" w:rsidR="00456A1C" w:rsidRDefault="008933A1">
      <w:pPr>
        <w:spacing w:line="360" w:lineRule="exact" w:after="120"/>
        <w:jc w:val="both"/>
      </w:pPr>
      <w:r>
        <w:rPr>
          <w:rFonts w:ascii="Garamond" w:hAnsi="Garamond"/>
          <w:sz w:val="24"/>
        </w:rPr>
        <w:t>— C’est la maison qui se réjouit.</w:t>
      </w:r>
    </w:p>
    <w:p w14:paraId="031D7239" w14:textId="77777777" w:rsidR="00456A1C" w:rsidRDefault="008933A1">
      <w:pPr>
        <w:spacing w:line="360" w:lineRule="exact" w:after="120"/>
        <w:jc w:val="both"/>
      </w:pPr>
      <w:r>
        <w:rPr>
          <w:rFonts w:ascii="Garamond" w:hAnsi="Garamond"/>
          <w:sz w:val="24"/>
        </w:rPr>
        <w:t>Cette phrase n’avait aucun sens.</w:t>
      </w:r>
      <w:r>
        <w:rPr>
          <w:rFonts w:ascii="Garamond" w:hAnsi="Garamond"/>
          <w:sz w:val="24"/>
        </w:rPr>
        <w:br/>
        <w:t>Et pourtant… elle sonnait juste.</w:t>
      </w:r>
    </w:p>
    <w:p w14:paraId="1BB3B4A0" w14:textId="77777777" w:rsidR="00456A1C" w:rsidRDefault="008933A1">
      <w:pPr>
        <w:spacing w:line="360" w:lineRule="exact" w:after="120"/>
        <w:jc w:val="both"/>
      </w:pPr>
      <w:r>
        <w:rPr>
          <w:rFonts w:ascii="Garamond" w:hAnsi="Garamond"/>
          <w:sz w:val="24"/>
        </w:rPr>
        <w:t>Les rires ont repris.</w:t>
      </w:r>
      <w:r>
        <w:rPr>
          <w:rFonts w:ascii="Garamond" w:hAnsi="Garamond"/>
          <w:sz w:val="24"/>
        </w:rPr>
        <w:br/>
        <w:t>Plus proches.</w:t>
      </w:r>
      <w:r>
        <w:rPr>
          <w:rFonts w:ascii="Garamond" w:hAnsi="Garamond"/>
          <w:sz w:val="24"/>
        </w:rPr>
        <w:br/>
        <w:t>Plus pressés.</w:t>
      </w:r>
      <w:r>
        <w:rPr>
          <w:rFonts w:ascii="Garamond" w:hAnsi="Garamond"/>
          <w:sz w:val="24"/>
        </w:rPr>
        <w:br/>
        <w:t>Presque… enjoués.</w:t>
      </w:r>
    </w:p>
    <w:p w14:paraId="58250F47" w14:textId="77777777" w:rsidR="00456A1C" w:rsidRDefault="008933A1">
      <w:pPr>
        <w:spacing w:line="360" w:lineRule="exact" w:after="120"/>
        <w:jc w:val="both"/>
      </w:pPr>
      <w:r>
        <w:rPr>
          <w:rFonts w:ascii="Garamond" w:hAnsi="Garamond"/>
          <w:sz w:val="24"/>
        </w:rPr>
        <w:t>Comme si une fête invisible avait lieu autour de moi.</w:t>
      </w:r>
      <w:r>
        <w:rPr>
          <w:rFonts w:ascii="Garamond" w:hAnsi="Garamond"/>
          <w:sz w:val="24"/>
        </w:rPr>
        <w:br/>
        <w:t>Comme si quelque chose en moi méritait d’être célébré.</w:t>
      </w:r>
    </w:p>
    <w:p w14:paraId="20C80DA2" w14:textId="77777777" w:rsidR="00456A1C" w:rsidRDefault="008933A1">
      <w:pPr>
        <w:spacing w:line="360" w:lineRule="exact" w:after="120"/>
        <w:jc w:val="both"/>
      </w:pPr>
      <w:r>
        <w:rPr>
          <w:rFonts w:ascii="Garamond" w:hAnsi="Garamond"/>
          <w:sz w:val="24"/>
        </w:rPr>
        <w:t>Et je me suis dit, sans vraiment le penser :</w:t>
      </w:r>
    </w:p>
    <w:p w14:paraId="35BFB67A" w14:textId="77777777" w:rsidR="00456A1C" w:rsidRDefault="008933A1">
      <w:pPr>
        <w:spacing w:line="360" w:lineRule="exact" w:after="120"/>
        <w:jc w:val="both"/>
      </w:pPr>
      <w:r>
        <w:rPr>
          <w:rFonts w:ascii="Garamond" w:hAnsi="Garamond"/>
          <w:sz w:val="24"/>
        </w:rPr>
        <w:t>Ils rient pour moi.</w:t>
      </w:r>
    </w:p>
    <w:p w14:paraId="16C829C2" w14:textId="77777777" w:rsidR="00456A1C" w:rsidRDefault="008933A1">
      <w:pPr>
        <w:spacing w:line="360" w:lineRule="exact" w:after="120"/>
        <w:jc w:val="both"/>
      </w:pPr>
      <w:r>
        <w:rPr>
          <w:rFonts w:ascii="Garamond" w:hAnsi="Garamond"/>
          <w:sz w:val="24"/>
        </w:rPr>
        <w:t>Puis… tout s’est arrêté.</w:t>
      </w:r>
    </w:p>
    <w:p w14:paraId="17F6BD3D" w14:textId="77777777" w:rsidR="00456A1C" w:rsidRDefault="008933A1">
      <w:pPr>
        <w:spacing w:line="360" w:lineRule="exact" w:after="120"/>
        <w:jc w:val="both"/>
      </w:pPr>
      <w:r>
        <w:rPr>
          <w:rFonts w:ascii="Garamond" w:hAnsi="Garamond"/>
          <w:sz w:val="24"/>
        </w:rPr>
        <w:t>D’un coup.</w:t>
      </w:r>
    </w:p>
    <w:p w14:paraId="6FC684C1" w14:textId="77777777" w:rsidR="00456A1C" w:rsidRDefault="008933A1">
      <w:pPr>
        <w:spacing w:line="360" w:lineRule="exact" w:after="120"/>
        <w:jc w:val="both"/>
      </w:pPr>
      <w:r>
        <w:rPr>
          <w:rFonts w:ascii="Garamond" w:hAnsi="Garamond"/>
          <w:sz w:val="24"/>
        </w:rPr>
        <w:t>Comme une pièce de théâtre dont le rideau tomberait trop vite.</w:t>
      </w:r>
    </w:p>
    <w:p w14:paraId="2DDFD7C6" w14:textId="77777777" w:rsidR="00456A1C" w:rsidRDefault="008933A1">
      <w:pPr>
        <w:spacing w:line="360" w:lineRule="exact" w:after="120"/>
        <w:jc w:val="both"/>
      </w:pPr>
      <w:r>
        <w:rPr>
          <w:rFonts w:ascii="Garamond" w:hAnsi="Garamond"/>
          <w:sz w:val="24"/>
        </w:rPr>
        <w:t>Silence.</w:t>
      </w:r>
    </w:p>
    <w:p w14:paraId="7F65A3EA" w14:textId="77777777" w:rsidR="00456A1C" w:rsidRDefault="008933A1">
      <w:pPr>
        <w:spacing w:line="360" w:lineRule="exact" w:after="120"/>
        <w:jc w:val="both"/>
      </w:pPr>
      <w:r>
        <w:rPr>
          <w:rFonts w:ascii="Garamond" w:hAnsi="Garamond"/>
          <w:sz w:val="24"/>
        </w:rPr>
        <w:t>Un silence vif, tranchant, immédiat.</w:t>
      </w:r>
    </w:p>
    <w:p w14:paraId="794E31CE" w14:textId="77777777" w:rsidR="00456A1C" w:rsidRDefault="008933A1">
      <w:pPr>
        <w:spacing w:line="360" w:lineRule="exact" w:after="120"/>
        <w:jc w:val="both"/>
      </w:pPr>
      <w:r>
        <w:rPr>
          <w:rFonts w:ascii="Garamond" w:hAnsi="Garamond"/>
          <w:sz w:val="24"/>
        </w:rPr>
        <w:t>Et j’ai compris.</w:t>
      </w:r>
    </w:p>
    <w:p w14:paraId="47D997F5" w14:textId="77777777" w:rsidR="00456A1C" w:rsidRDefault="008933A1">
      <w:pPr>
        <w:spacing w:line="360" w:lineRule="exact" w:after="120"/>
        <w:jc w:val="both"/>
      </w:pPr>
      <w:r>
        <w:rPr>
          <w:rFonts w:ascii="Garamond" w:hAnsi="Garamond"/>
          <w:sz w:val="24"/>
        </w:rPr>
        <w:t>Le silence n’était pas un retour à la normalité.</w:t>
      </w:r>
    </w:p>
    <w:p w14:paraId="01A7700B" w14:textId="77777777" w:rsidR="00456A1C" w:rsidRDefault="008933A1">
      <w:pPr>
        <w:spacing w:line="360" w:lineRule="exact" w:after="120"/>
        <w:jc w:val="both"/>
      </w:pPr>
      <w:r>
        <w:rPr>
          <w:rFonts w:ascii="Garamond" w:hAnsi="Garamond"/>
          <w:sz w:val="24"/>
        </w:rPr>
        <w:t>C’était le vrai message.</w:t>
      </w:r>
    </w:p>
    <w:p w14:paraId="0F8207E7" w14:textId="77777777" w:rsidR="00456A1C" w:rsidRDefault="008933A1">
      <w:pPr>
        <w:spacing w:line="360" w:lineRule="exact" w:after="120"/>
        <w:jc w:val="both"/>
      </w:pPr>
      <w:r>
        <w:rPr>
          <w:rFonts w:ascii="Garamond" w:hAnsi="Garamond"/>
          <w:sz w:val="24"/>
        </w:rPr>
        <w:t>Le rire n’était qu’un prélude.</w:t>
      </w:r>
    </w:p>
    <w:p w14:paraId="0A75DB59" w14:textId="77777777" w:rsidR="00456A1C" w:rsidRDefault="008933A1">
      <w:pPr>
        <w:spacing w:line="360" w:lineRule="exact" w:after="120"/>
        <w:jc w:val="both"/>
      </w:pPr>
      <w:r>
        <w:rPr>
          <w:rFonts w:ascii="Garamond" w:hAnsi="Garamond"/>
          <w:sz w:val="24"/>
        </w:rPr>
        <w:t>La nuit s’est refermée sur moi.</w:t>
      </w:r>
      <w:r>
        <w:rPr>
          <w:rFonts w:ascii="Garamond" w:hAnsi="Garamond"/>
          <w:sz w:val="24"/>
        </w:rPr>
        <w:br/>
        <w:t>Et j’étais à nouveau seul.</w:t>
      </w:r>
    </w:p>
    <w:p w14:paraId="666CADAC" w14:textId="77777777" w:rsidR="00456A1C" w:rsidRDefault="008933A1">
      <w:pPr>
        <w:spacing w:line="360" w:lineRule="exact" w:after="120"/>
        <w:jc w:val="both"/>
      </w:pPr>
      <w:r>
        <w:rPr>
          <w:rFonts w:ascii="Garamond" w:hAnsi="Garamond"/>
          <w:sz w:val="24"/>
        </w:rPr>
        <w:t>Mais je sentais…</w:t>
      </w:r>
    </w:p>
    <w:p w14:paraId="724F9ADA" w14:textId="4BC90832" w:rsidR="002A1BF1" w:rsidRDefault="008933A1">
      <w:pPr>
        <w:spacing w:line="360" w:lineRule="exact" w:after="120"/>
        <w:jc w:val="both"/>
      </w:pPr>
      <w:r>
        <w:rPr>
          <w:rFonts w:ascii="Garamond" w:hAnsi="Garamond"/>
          <w:sz w:val="24"/>
        </w:rPr>
        <w:t>Que quelque chose, quelque part, écoutait encore.</w:t>
      </w:r>
    </w:p>
    <w:p w14:paraId="7A4C38E2" w14:textId="77777777" w:rsidR="002A1BF1" w:rsidRDefault="002A1BF1">
      <w:pPr>
        <w:spacing w:line="360" w:lineRule="exact" w:after="120"/>
        <w:jc w:val="both"/>
      </w:pPr>
      <w:r>
        <w:rPr>
          <w:rFonts w:ascii="Garamond" w:hAnsi="Garamond"/>
          <w:sz w:val="24"/>
        </w:rPr>
        <w:br w:type="page"/>
      </w:r>
    </w:p>
    <w:p w14:paraId="72F48CFC" w14:textId="77777777" w:rsidR="00456A1C" w:rsidRDefault="008933A1" w:rsidP="003B1A9A">
      <w:pPr>
        <w:pStyle w:val="Titre2"/>
        <w:spacing w:line="360" w:lineRule="exact" w:after="120"/>
        <w:jc w:val="both"/>
      </w:pPr>
      <w:r>
        <w:rPr>
          <w:rFonts w:ascii="Garamond" w:hAnsi="Garamond"/>
          <w:sz w:val="24"/>
        </w:rPr>
        <w:t>CHAPITRE 11 – LA VISION</w:t>
      </w:r>
    </w:p>
    <w:p w14:paraId="3BA987FA" w14:textId="77777777" w:rsidR="003B1A9A" w:rsidRDefault="003B1A9A">
      <w:pPr>
        <w:spacing w:line="360" w:lineRule="exact" w:after="120"/>
        <w:jc w:val="both"/>
      </w:pPr>
    </w:p>
    <w:p w14:paraId="2AD1A00D" w14:textId="52A5BF52" w:rsidR="00456A1C" w:rsidRDefault="008933A1">
      <w:pPr>
        <w:spacing w:line="360" w:lineRule="exact" w:after="120"/>
        <w:jc w:val="both"/>
      </w:pPr>
      <w:r>
        <w:rPr>
          <w:rFonts w:ascii="Garamond" w:hAnsi="Garamond"/>
          <w:sz w:val="24"/>
        </w:rPr>
        <w:t>C’est arrivé sans prévenir.</w:t>
      </w:r>
    </w:p>
    <w:p w14:paraId="46F5D9FB" w14:textId="77777777" w:rsidR="00456A1C" w:rsidRDefault="008933A1">
      <w:pPr>
        <w:spacing w:line="360" w:lineRule="exact" w:after="120"/>
        <w:jc w:val="both"/>
      </w:pPr>
      <w:r>
        <w:rPr>
          <w:rFonts w:ascii="Garamond" w:hAnsi="Garamond"/>
          <w:sz w:val="24"/>
        </w:rPr>
        <w:t>Je ne dormais pas.</w:t>
      </w:r>
      <w:r>
        <w:rPr>
          <w:rFonts w:ascii="Garamond" w:hAnsi="Garamond"/>
          <w:sz w:val="24"/>
        </w:rPr>
        <w:br/>
        <w:t>Mais je n’étais pas éveillé non plus.</w:t>
      </w:r>
    </w:p>
    <w:p w14:paraId="60B8420E" w14:textId="77777777" w:rsidR="00456A1C" w:rsidRDefault="008933A1">
      <w:pPr>
        <w:spacing w:line="360" w:lineRule="exact" w:after="120"/>
        <w:jc w:val="both"/>
      </w:pPr>
      <w:r>
        <w:rPr>
          <w:rFonts w:ascii="Garamond" w:hAnsi="Garamond"/>
          <w:sz w:val="24"/>
        </w:rPr>
        <w:t>J’étais là, quelque part entre deux états — le corps toujours figé, l’esprit dilaté, suspendu dans une matière mentale molle, sans haut ni bas.</w:t>
      </w:r>
    </w:p>
    <w:p w14:paraId="17CB050E" w14:textId="77777777" w:rsidR="00456A1C" w:rsidRDefault="008933A1">
      <w:pPr>
        <w:spacing w:line="360" w:lineRule="exact" w:after="120"/>
        <w:jc w:val="both"/>
      </w:pPr>
      <w:r>
        <w:rPr>
          <w:rFonts w:ascii="Garamond" w:hAnsi="Garamond"/>
          <w:sz w:val="24"/>
        </w:rPr>
        <w:t>Et soudain… j’ai vu.</w:t>
      </w:r>
    </w:p>
    <w:p w14:paraId="628DA820" w14:textId="77777777" w:rsidR="00456A1C" w:rsidRDefault="008933A1">
      <w:pPr>
        <w:spacing w:line="360" w:lineRule="exact" w:after="120"/>
        <w:jc w:val="both"/>
      </w:pPr>
      <w:r>
        <w:rPr>
          <w:rFonts w:ascii="Garamond" w:hAnsi="Garamond"/>
          <w:sz w:val="24"/>
        </w:rPr>
        <w:t>Pas avec mes yeux.</w:t>
      </w:r>
      <w:r>
        <w:rPr>
          <w:rFonts w:ascii="Garamond" w:hAnsi="Garamond"/>
          <w:sz w:val="24"/>
        </w:rPr>
        <w:br/>
        <w:t>Pas avec mon esprit.</w:t>
      </w:r>
      <w:r>
        <w:rPr>
          <w:rFonts w:ascii="Garamond" w:hAnsi="Garamond"/>
          <w:sz w:val="24"/>
        </w:rPr>
        <w:br/>
        <w:t>Avec autre chose.</w:t>
      </w:r>
    </w:p>
    <w:p w14:paraId="6F77BCBF" w14:textId="77777777" w:rsidR="00456A1C" w:rsidRDefault="008933A1">
      <w:pPr>
        <w:spacing w:line="360" w:lineRule="exact" w:after="120"/>
        <w:jc w:val="both"/>
      </w:pPr>
      <w:r>
        <w:rPr>
          <w:rFonts w:ascii="Garamond" w:hAnsi="Garamond"/>
          <w:sz w:val="24"/>
        </w:rPr>
        <w:t>Une vision.</w:t>
      </w:r>
    </w:p>
    <w:p w14:paraId="5F90E585" w14:textId="77777777" w:rsidR="00456A1C" w:rsidRDefault="008933A1">
      <w:pPr>
        <w:spacing w:line="360" w:lineRule="exact" w:after="120"/>
        <w:jc w:val="both"/>
      </w:pPr>
      <w:r>
        <w:rPr>
          <w:rFonts w:ascii="Garamond" w:hAnsi="Garamond"/>
          <w:sz w:val="24"/>
        </w:rPr>
        <w:t>Non pas projetée dans ma tête, mais ouverte devant moi.</w:t>
      </w:r>
      <w:r>
        <w:rPr>
          <w:rFonts w:ascii="Garamond" w:hAnsi="Garamond"/>
          <w:sz w:val="24"/>
        </w:rPr>
        <w:br/>
        <w:t>Comme une fissure dans la trame du réel.</w:t>
      </w:r>
    </w:p>
    <w:p w14:paraId="54C1FC00" w14:textId="77777777" w:rsidR="00456A1C" w:rsidRDefault="008933A1">
      <w:pPr>
        <w:spacing w:line="360" w:lineRule="exact" w:after="120"/>
        <w:jc w:val="both"/>
      </w:pPr>
      <w:r>
        <w:rPr>
          <w:rFonts w:ascii="Garamond" w:hAnsi="Garamond"/>
          <w:sz w:val="24"/>
        </w:rPr>
        <w:t>Un lieu.</w:t>
      </w:r>
    </w:p>
    <w:p w14:paraId="30ED804A" w14:textId="77777777" w:rsidR="00456A1C" w:rsidRDefault="008933A1">
      <w:pPr>
        <w:spacing w:line="360" w:lineRule="exact" w:after="120"/>
        <w:jc w:val="both"/>
      </w:pPr>
      <w:r>
        <w:rPr>
          <w:rFonts w:ascii="Garamond" w:hAnsi="Garamond"/>
          <w:sz w:val="24"/>
        </w:rPr>
        <w:t>Immense.</w:t>
      </w:r>
      <w:r>
        <w:rPr>
          <w:rFonts w:ascii="Garamond" w:hAnsi="Garamond"/>
          <w:sz w:val="24"/>
        </w:rPr>
        <w:br/>
        <w:t>Insondable.</w:t>
      </w:r>
      <w:r>
        <w:rPr>
          <w:rFonts w:ascii="Garamond" w:hAnsi="Garamond"/>
          <w:sz w:val="24"/>
        </w:rPr>
        <w:br/>
        <w:t>Plus vaste que l’idée d’espace.</w:t>
      </w:r>
    </w:p>
    <w:p w14:paraId="225F6D21" w14:textId="77777777" w:rsidR="00456A1C" w:rsidRDefault="008933A1">
      <w:pPr>
        <w:spacing w:line="360" w:lineRule="exact" w:after="120"/>
        <w:jc w:val="both"/>
      </w:pPr>
      <w:r>
        <w:rPr>
          <w:rFonts w:ascii="Garamond" w:hAnsi="Garamond"/>
          <w:sz w:val="24"/>
        </w:rPr>
        <w:t>Une cathédrale — mais pas construite.</w:t>
      </w:r>
    </w:p>
    <w:p w14:paraId="41EA4116" w14:textId="77777777" w:rsidR="00456A1C" w:rsidRDefault="008933A1">
      <w:pPr>
        <w:spacing w:line="360" w:lineRule="exact" w:after="120"/>
        <w:jc w:val="both"/>
      </w:pPr>
      <w:r>
        <w:rPr>
          <w:rFonts w:ascii="Garamond" w:hAnsi="Garamond"/>
          <w:sz w:val="24"/>
        </w:rPr>
        <w:t>Creusée.</w:t>
      </w:r>
      <w:r>
        <w:rPr>
          <w:rFonts w:ascii="Garamond" w:hAnsi="Garamond"/>
          <w:sz w:val="24"/>
        </w:rPr>
        <w:br/>
        <w:t>Née.</w:t>
      </w:r>
      <w:r>
        <w:rPr>
          <w:rFonts w:ascii="Garamond" w:hAnsi="Garamond"/>
          <w:sz w:val="24"/>
        </w:rPr>
        <w:br/>
        <w:t>Vivante.</w:t>
      </w:r>
    </w:p>
    <w:p w14:paraId="52CFC860" w14:textId="77777777" w:rsidR="00456A1C" w:rsidRDefault="008933A1">
      <w:pPr>
        <w:spacing w:line="360" w:lineRule="exact" w:after="120"/>
        <w:jc w:val="both"/>
      </w:pPr>
      <w:r>
        <w:rPr>
          <w:rFonts w:ascii="Garamond" w:hAnsi="Garamond"/>
          <w:sz w:val="24"/>
        </w:rPr>
        <w:t>Les murs étaient faits de chair.</w:t>
      </w:r>
    </w:p>
    <w:p w14:paraId="0846ED7C" w14:textId="77777777" w:rsidR="00456A1C" w:rsidRDefault="008933A1">
      <w:pPr>
        <w:spacing w:line="360" w:lineRule="exact" w:after="120"/>
        <w:jc w:val="both"/>
      </w:pPr>
      <w:r>
        <w:rPr>
          <w:rFonts w:ascii="Garamond" w:hAnsi="Garamond"/>
          <w:sz w:val="24"/>
        </w:rPr>
        <w:t>Pas d’une chair humaine.</w:t>
      </w:r>
      <w:r>
        <w:rPr>
          <w:rFonts w:ascii="Garamond" w:hAnsi="Garamond"/>
          <w:sz w:val="24"/>
        </w:rPr>
        <w:br/>
        <w:t>Pas même animale.</w:t>
      </w:r>
      <w:r>
        <w:rPr>
          <w:rFonts w:ascii="Garamond" w:hAnsi="Garamond"/>
          <w:sz w:val="24"/>
        </w:rPr>
        <w:br/>
        <w:t>Une chair profonde.</w:t>
      </w:r>
      <w:r>
        <w:rPr>
          <w:rFonts w:ascii="Garamond" w:hAnsi="Garamond"/>
          <w:sz w:val="24"/>
        </w:rPr>
        <w:br/>
        <w:t>Pulsante.</w:t>
      </w:r>
      <w:r>
        <w:rPr>
          <w:rFonts w:ascii="Garamond" w:hAnsi="Garamond"/>
          <w:sz w:val="24"/>
        </w:rPr>
        <w:br/>
        <w:t>Douce et striée comme une gencive infinie.</w:t>
      </w:r>
    </w:p>
    <w:p w14:paraId="24116306" w14:textId="77777777" w:rsidR="00456A1C" w:rsidRDefault="008933A1">
      <w:pPr>
        <w:spacing w:line="360" w:lineRule="exact" w:after="120"/>
        <w:jc w:val="both"/>
      </w:pPr>
      <w:r>
        <w:rPr>
          <w:rFonts w:ascii="Garamond" w:hAnsi="Garamond"/>
          <w:sz w:val="24"/>
        </w:rPr>
        <w:t>Elle battait lentement.</w:t>
      </w:r>
      <w:r>
        <w:rPr>
          <w:rFonts w:ascii="Garamond" w:hAnsi="Garamond"/>
          <w:sz w:val="24"/>
        </w:rPr>
        <w:br/>
        <w:t>Comme si elle respirait.</w:t>
      </w:r>
      <w:r>
        <w:rPr>
          <w:rFonts w:ascii="Garamond" w:hAnsi="Garamond"/>
          <w:sz w:val="24"/>
        </w:rPr>
        <w:br/>
        <w:t>Comme si tout ce lieu était un seul organe.</w:t>
      </w:r>
    </w:p>
    <w:p w14:paraId="4A10A0C4" w14:textId="77777777" w:rsidR="00456A1C" w:rsidRDefault="008933A1">
      <w:pPr>
        <w:spacing w:line="360" w:lineRule="exact" w:after="120"/>
        <w:jc w:val="both"/>
      </w:pPr>
      <w:r>
        <w:rPr>
          <w:rFonts w:ascii="Garamond" w:hAnsi="Garamond"/>
          <w:sz w:val="24"/>
        </w:rPr>
        <w:t>Des formes rampaient le long de ces parois.</w:t>
      </w:r>
      <w:r>
        <w:rPr>
          <w:rFonts w:ascii="Garamond" w:hAnsi="Garamond"/>
          <w:sz w:val="24"/>
        </w:rPr>
        <w:br/>
        <w:t>Certaines avaient des membres.</w:t>
      </w:r>
      <w:r>
        <w:rPr>
          <w:rFonts w:ascii="Garamond" w:hAnsi="Garamond"/>
          <w:sz w:val="24"/>
        </w:rPr>
        <w:br/>
        <w:t>D’autres… rien d’identifiable.</w:t>
      </w:r>
    </w:p>
    <w:p w14:paraId="7AF452E5" w14:textId="77777777" w:rsidR="00456A1C" w:rsidRDefault="008933A1">
      <w:pPr>
        <w:spacing w:line="360" w:lineRule="exact" w:after="120"/>
        <w:jc w:val="both"/>
      </w:pPr>
      <w:r>
        <w:rPr>
          <w:rFonts w:ascii="Garamond" w:hAnsi="Garamond"/>
          <w:sz w:val="24"/>
        </w:rPr>
        <w:t>Des silhouettes noires, glissantes, rongées par la lumière inexistante.</w:t>
      </w:r>
      <w:r>
        <w:rPr>
          <w:rFonts w:ascii="Garamond" w:hAnsi="Garamond"/>
          <w:sz w:val="24"/>
        </w:rPr>
        <w:br/>
        <w:t>Elles bougeaient sans bruit, mais leur présence me criait dans la tête.</w:t>
      </w:r>
      <w:r>
        <w:rPr>
          <w:rFonts w:ascii="Garamond" w:hAnsi="Garamond"/>
          <w:sz w:val="24"/>
        </w:rPr>
        <w:br/>
        <w:t>Elles servaient.</w:t>
      </w:r>
      <w:r>
        <w:rPr>
          <w:rFonts w:ascii="Garamond" w:hAnsi="Garamond"/>
          <w:sz w:val="24"/>
        </w:rPr>
        <w:br/>
        <w:t>Elles adoraient.</w:t>
      </w:r>
      <w:r>
        <w:rPr>
          <w:rFonts w:ascii="Garamond" w:hAnsi="Garamond"/>
          <w:sz w:val="24"/>
        </w:rPr>
        <w:br/>
        <w:t>Elles nettoyaient ce temple de chair avec des gestes si anciens qu’ils n’avaient plus de sens.</w:t>
      </w:r>
    </w:p>
    <w:p w14:paraId="0A1D1747" w14:textId="77777777" w:rsidR="00456A1C" w:rsidRDefault="008933A1">
      <w:pPr>
        <w:spacing w:line="360" w:lineRule="exact" w:after="120"/>
        <w:jc w:val="both"/>
      </w:pPr>
      <w:r>
        <w:rPr>
          <w:rFonts w:ascii="Garamond" w:hAnsi="Garamond"/>
          <w:sz w:val="24"/>
        </w:rPr>
        <w:t>Et au centre…</w:t>
      </w:r>
    </w:p>
    <w:p w14:paraId="1912AA7B" w14:textId="77777777" w:rsidR="00456A1C" w:rsidRDefault="008933A1">
      <w:pPr>
        <w:spacing w:line="360" w:lineRule="exact" w:after="120"/>
        <w:jc w:val="both"/>
      </w:pPr>
      <w:r>
        <w:rPr>
          <w:rFonts w:ascii="Garamond" w:hAnsi="Garamond"/>
          <w:sz w:val="24"/>
        </w:rPr>
        <w:t>Un trône.</w:t>
      </w:r>
    </w:p>
    <w:p w14:paraId="7C22E02F" w14:textId="77777777" w:rsidR="00456A1C" w:rsidRDefault="008933A1">
      <w:pPr>
        <w:spacing w:line="360" w:lineRule="exact" w:after="120"/>
        <w:jc w:val="both"/>
      </w:pPr>
      <w:r>
        <w:rPr>
          <w:rFonts w:ascii="Garamond" w:hAnsi="Garamond"/>
          <w:sz w:val="24"/>
        </w:rPr>
        <w:t>Mais ce n’était pas un trône.</w:t>
      </w:r>
    </w:p>
    <w:p w14:paraId="60FF716B" w14:textId="77777777" w:rsidR="00456A1C" w:rsidRDefault="008933A1">
      <w:pPr>
        <w:spacing w:line="360" w:lineRule="exact" w:after="120"/>
        <w:jc w:val="both"/>
      </w:pPr>
      <w:r>
        <w:rPr>
          <w:rFonts w:ascii="Garamond" w:hAnsi="Garamond"/>
          <w:sz w:val="24"/>
        </w:rPr>
        <w:t>C’était un amas.</w:t>
      </w:r>
      <w:r>
        <w:rPr>
          <w:rFonts w:ascii="Garamond" w:hAnsi="Garamond"/>
          <w:sz w:val="24"/>
        </w:rPr>
        <w:br/>
        <w:t>Un monument.</w:t>
      </w:r>
      <w:r>
        <w:rPr>
          <w:rFonts w:ascii="Garamond" w:hAnsi="Garamond"/>
          <w:sz w:val="24"/>
        </w:rPr>
        <w:br/>
        <w:t>Un autel tissé de choses mortes.</w:t>
      </w:r>
    </w:p>
    <w:p w14:paraId="42AF09EF" w14:textId="77777777" w:rsidR="00456A1C" w:rsidRDefault="008933A1">
      <w:pPr>
        <w:spacing w:line="360" w:lineRule="exact" w:after="120"/>
        <w:jc w:val="both"/>
      </w:pPr>
      <w:r>
        <w:rPr>
          <w:rFonts w:ascii="Garamond" w:hAnsi="Garamond"/>
          <w:sz w:val="24"/>
        </w:rPr>
        <w:t>Os.</w:t>
      </w:r>
      <w:r>
        <w:rPr>
          <w:rFonts w:ascii="Garamond" w:hAnsi="Garamond"/>
          <w:sz w:val="24"/>
        </w:rPr>
        <w:br/>
        <w:t>Plumes.</w:t>
      </w:r>
      <w:r>
        <w:rPr>
          <w:rFonts w:ascii="Garamond" w:hAnsi="Garamond"/>
          <w:sz w:val="24"/>
        </w:rPr>
        <w:br/>
        <w:t>Crochets.</w:t>
      </w:r>
      <w:r>
        <w:rPr>
          <w:rFonts w:ascii="Garamond" w:hAnsi="Garamond"/>
          <w:sz w:val="24"/>
        </w:rPr>
        <w:br/>
        <w:t>Cheveux blanchis.</w:t>
      </w:r>
      <w:r>
        <w:rPr>
          <w:rFonts w:ascii="Garamond" w:hAnsi="Garamond"/>
          <w:sz w:val="24"/>
        </w:rPr>
        <w:br/>
        <w:t>Fragments de crânes d’espèces oubliées.</w:t>
      </w:r>
    </w:p>
    <w:p w14:paraId="501CFD86" w14:textId="77777777" w:rsidR="00456A1C" w:rsidRDefault="008933A1">
      <w:pPr>
        <w:spacing w:line="360" w:lineRule="exact" w:after="120"/>
        <w:jc w:val="both"/>
      </w:pPr>
      <w:r>
        <w:rPr>
          <w:rFonts w:ascii="Garamond" w:hAnsi="Garamond"/>
          <w:sz w:val="24"/>
        </w:rPr>
        <w:t>Tout semblait fragile.</w:t>
      </w:r>
      <w:r>
        <w:rPr>
          <w:rFonts w:ascii="Garamond" w:hAnsi="Garamond"/>
          <w:sz w:val="24"/>
        </w:rPr>
        <w:br/>
        <w:t>Et pourtant, inébranlable.</w:t>
      </w:r>
    </w:p>
    <w:p w14:paraId="0336E682" w14:textId="77777777" w:rsidR="00456A1C" w:rsidRDefault="008933A1">
      <w:pPr>
        <w:spacing w:line="360" w:lineRule="exact" w:after="120"/>
        <w:jc w:val="both"/>
      </w:pPr>
      <w:r>
        <w:rPr>
          <w:rFonts w:ascii="Garamond" w:hAnsi="Garamond"/>
          <w:sz w:val="24"/>
        </w:rPr>
        <w:t>Et dessus…</w:t>
      </w:r>
      <w:r>
        <w:rPr>
          <w:rFonts w:ascii="Garamond" w:hAnsi="Garamond"/>
          <w:sz w:val="24"/>
        </w:rPr>
        <w:br/>
        <w:t>lui.</w:t>
      </w:r>
    </w:p>
    <w:p w14:paraId="6C35C11F" w14:textId="77777777" w:rsidR="00456A1C" w:rsidRDefault="008933A1">
      <w:pPr>
        <w:spacing w:line="360" w:lineRule="exact" w:after="120"/>
        <w:jc w:val="both"/>
      </w:pPr>
      <w:r>
        <w:rPr>
          <w:rFonts w:ascii="Garamond" w:hAnsi="Garamond"/>
          <w:sz w:val="24"/>
        </w:rPr>
        <w:t>Assis.</w:t>
      </w:r>
    </w:p>
    <w:p w14:paraId="653EAF6F" w14:textId="77777777" w:rsidR="00456A1C" w:rsidRDefault="008933A1">
      <w:pPr>
        <w:spacing w:line="360" w:lineRule="exact" w:after="120"/>
        <w:jc w:val="both"/>
      </w:pPr>
      <w:r>
        <w:rPr>
          <w:rFonts w:ascii="Garamond" w:hAnsi="Garamond"/>
          <w:sz w:val="24"/>
        </w:rPr>
        <w:t>Mais pas lui.</w:t>
      </w:r>
      <w:r>
        <w:rPr>
          <w:rFonts w:ascii="Garamond" w:hAnsi="Garamond"/>
          <w:sz w:val="24"/>
        </w:rPr>
        <w:br/>
        <w:t>Pas celui que j’avais vu allongé dans le lit.</w:t>
      </w:r>
      <w:r>
        <w:rPr>
          <w:rFonts w:ascii="Garamond" w:hAnsi="Garamond"/>
          <w:sz w:val="24"/>
        </w:rPr>
        <w:br/>
        <w:t>C’était une version… plus vaste.</w:t>
      </w:r>
      <w:r>
        <w:rPr>
          <w:rFonts w:ascii="Garamond" w:hAnsi="Garamond"/>
          <w:sz w:val="24"/>
        </w:rPr>
        <w:br/>
        <w:t>Plus pure.</w:t>
      </w:r>
      <w:r>
        <w:rPr>
          <w:rFonts w:ascii="Garamond" w:hAnsi="Garamond"/>
          <w:sz w:val="24"/>
        </w:rPr>
        <w:br/>
        <w:t>Plus ancienne.</w:t>
      </w:r>
    </w:p>
    <w:p w14:paraId="30DD18C1" w14:textId="77777777" w:rsidR="00456A1C" w:rsidRDefault="008933A1">
      <w:pPr>
        <w:spacing w:line="360" w:lineRule="exact" w:after="120"/>
        <w:jc w:val="both"/>
      </w:pPr>
      <w:r>
        <w:rPr>
          <w:rFonts w:ascii="Garamond" w:hAnsi="Garamond"/>
          <w:sz w:val="24"/>
        </w:rPr>
        <w:t>Plus vraie.</w:t>
      </w:r>
    </w:p>
    <w:p w14:paraId="2D0B7F61" w14:textId="77777777" w:rsidR="00456A1C" w:rsidRDefault="008933A1">
      <w:pPr>
        <w:spacing w:line="360" w:lineRule="exact" w:after="120"/>
        <w:jc w:val="both"/>
      </w:pPr>
      <w:r>
        <w:rPr>
          <w:rFonts w:ascii="Garamond" w:hAnsi="Garamond"/>
          <w:sz w:val="24"/>
        </w:rPr>
        <w:t>Sa peau n’avait plus de couleur.</w:t>
      </w:r>
      <w:r>
        <w:rPr>
          <w:rFonts w:ascii="Garamond" w:hAnsi="Garamond"/>
          <w:sz w:val="24"/>
        </w:rPr>
        <w:br/>
        <w:t>Ses yeux n’étaient plus des yeux, mais des gouffres.</w:t>
      </w:r>
      <w:r>
        <w:rPr>
          <w:rFonts w:ascii="Garamond" w:hAnsi="Garamond"/>
          <w:sz w:val="24"/>
        </w:rPr>
        <w:br/>
        <w:t>Son sourire… un arc de silence dans un masque de cuir et de lumière.</w:t>
      </w:r>
    </w:p>
    <w:p w14:paraId="2D2268DB" w14:textId="77777777" w:rsidR="00456A1C" w:rsidRDefault="008933A1">
      <w:pPr>
        <w:spacing w:line="360" w:lineRule="exact" w:after="120"/>
        <w:jc w:val="both"/>
      </w:pPr>
      <w:r>
        <w:rPr>
          <w:rFonts w:ascii="Garamond" w:hAnsi="Garamond"/>
          <w:sz w:val="24"/>
        </w:rPr>
        <w:t>Il n’a pas parlé.</w:t>
      </w:r>
      <w:r>
        <w:rPr>
          <w:rFonts w:ascii="Garamond" w:hAnsi="Garamond"/>
          <w:sz w:val="24"/>
        </w:rPr>
        <w:br/>
        <w:t>Il m’a regardé.</w:t>
      </w:r>
    </w:p>
    <w:p w14:paraId="1C1D7161" w14:textId="77777777" w:rsidR="00456A1C" w:rsidRDefault="008933A1">
      <w:pPr>
        <w:spacing w:line="360" w:lineRule="exact" w:after="120"/>
        <w:jc w:val="both"/>
      </w:pPr>
      <w:r>
        <w:rPr>
          <w:rFonts w:ascii="Garamond" w:hAnsi="Garamond"/>
          <w:sz w:val="24"/>
        </w:rPr>
        <w:t>Et j’ai senti quelque chose s’ouvrir en moi.</w:t>
      </w:r>
    </w:p>
    <w:p w14:paraId="30934538" w14:textId="77777777" w:rsidR="00456A1C" w:rsidRDefault="008933A1">
      <w:pPr>
        <w:spacing w:line="360" w:lineRule="exact" w:after="120"/>
        <w:jc w:val="both"/>
      </w:pPr>
      <w:r>
        <w:rPr>
          <w:rFonts w:ascii="Garamond" w:hAnsi="Garamond"/>
          <w:sz w:val="24"/>
        </w:rPr>
        <w:t>Un espace.</w:t>
      </w:r>
      <w:r>
        <w:rPr>
          <w:rFonts w:ascii="Garamond" w:hAnsi="Garamond"/>
          <w:sz w:val="24"/>
        </w:rPr>
        <w:br/>
        <w:t>Un vide.</w:t>
      </w:r>
      <w:r>
        <w:rPr>
          <w:rFonts w:ascii="Garamond" w:hAnsi="Garamond"/>
          <w:sz w:val="24"/>
        </w:rPr>
        <w:br/>
        <w:t>Une chambre noire que je n’avais jamais explorée.</w:t>
      </w:r>
    </w:p>
    <w:p w14:paraId="1CD34AEA" w14:textId="77777777" w:rsidR="00456A1C" w:rsidRDefault="008933A1">
      <w:pPr>
        <w:spacing w:line="360" w:lineRule="exact" w:after="120"/>
        <w:jc w:val="both"/>
      </w:pPr>
      <w:r>
        <w:rPr>
          <w:rFonts w:ascii="Garamond" w:hAnsi="Garamond"/>
          <w:sz w:val="24"/>
        </w:rPr>
        <w:t>Et dans ce vide, quelque chose s’est allumé.</w:t>
      </w:r>
    </w:p>
    <w:p w14:paraId="70EDB71D" w14:textId="77777777" w:rsidR="00456A1C" w:rsidRDefault="008933A1">
      <w:pPr>
        <w:spacing w:line="360" w:lineRule="exact" w:after="120"/>
        <w:jc w:val="both"/>
      </w:pPr>
      <w:r>
        <w:rPr>
          <w:rFonts w:ascii="Garamond" w:hAnsi="Garamond"/>
          <w:sz w:val="24"/>
        </w:rPr>
        <w:t>Alors j’ai compris.</w:t>
      </w:r>
    </w:p>
    <w:p w14:paraId="6A96D802" w14:textId="77777777" w:rsidR="00456A1C" w:rsidRDefault="008933A1">
      <w:pPr>
        <w:spacing w:line="360" w:lineRule="exact" w:after="120"/>
        <w:jc w:val="both"/>
      </w:pPr>
      <w:r>
        <w:rPr>
          <w:rFonts w:ascii="Garamond" w:hAnsi="Garamond"/>
          <w:sz w:val="24"/>
        </w:rPr>
        <w:t>Pas avec les mots.</w:t>
      </w:r>
      <w:r>
        <w:rPr>
          <w:rFonts w:ascii="Garamond" w:hAnsi="Garamond"/>
          <w:sz w:val="24"/>
        </w:rPr>
        <w:br/>
        <w:t>Pas avec des images.</w:t>
      </w:r>
      <w:r>
        <w:rPr>
          <w:rFonts w:ascii="Garamond" w:hAnsi="Garamond"/>
          <w:sz w:val="24"/>
        </w:rPr>
        <w:br/>
        <w:t>Avec l’entièreté de mon être.</w:t>
      </w:r>
    </w:p>
    <w:p w14:paraId="37E9A3F6" w14:textId="77777777" w:rsidR="00456A1C" w:rsidRDefault="008933A1">
      <w:pPr>
        <w:spacing w:line="360" w:lineRule="exact" w:after="120"/>
        <w:jc w:val="both"/>
      </w:pPr>
      <w:r>
        <w:rPr>
          <w:rFonts w:ascii="Garamond" w:hAnsi="Garamond"/>
          <w:sz w:val="24"/>
        </w:rPr>
        <w:t>Je n’étais pas en train de regarder ce lieu.</w:t>
      </w:r>
      <w:r>
        <w:rPr>
          <w:rFonts w:ascii="Garamond" w:hAnsi="Garamond"/>
          <w:sz w:val="24"/>
        </w:rPr>
        <w:br/>
        <w:t>Je n’étais pas en train d’y entrer.</w:t>
      </w:r>
    </w:p>
    <w:p w14:paraId="1943E90A" w14:textId="77777777" w:rsidR="00456A1C" w:rsidRDefault="008933A1">
      <w:pPr>
        <w:spacing w:line="360" w:lineRule="exact" w:after="120"/>
        <w:jc w:val="both"/>
      </w:pPr>
      <w:r>
        <w:rPr>
          <w:rFonts w:ascii="Garamond" w:hAnsi="Garamond"/>
          <w:sz w:val="24"/>
        </w:rPr>
        <w:t>J’étais dedans.</w:t>
      </w:r>
      <w:r>
        <w:rPr>
          <w:rFonts w:ascii="Garamond" w:hAnsi="Garamond"/>
          <w:sz w:val="24"/>
        </w:rPr>
        <w:br/>
        <w:t>Depuis le début.</w:t>
      </w:r>
      <w:r>
        <w:rPr>
          <w:rFonts w:ascii="Garamond" w:hAnsi="Garamond"/>
          <w:sz w:val="24"/>
        </w:rPr>
        <w:br/>
        <w:t>Depuis toujours.</w:t>
      </w:r>
    </w:p>
    <w:p w14:paraId="5D4FE1D9" w14:textId="5F2F603A" w:rsidR="002A1BF1" w:rsidRDefault="008933A1">
      <w:pPr>
        <w:spacing w:line="360" w:lineRule="exact" w:after="120"/>
        <w:jc w:val="both"/>
      </w:pPr>
      <w:r>
        <w:rPr>
          <w:rFonts w:ascii="Garamond" w:hAnsi="Garamond"/>
          <w:sz w:val="24"/>
        </w:rPr>
        <w:t>Et ce trône…</w:t>
      </w:r>
      <w:r>
        <w:rPr>
          <w:rFonts w:ascii="Garamond" w:hAnsi="Garamond"/>
          <w:sz w:val="24"/>
        </w:rPr>
        <w:br/>
        <w:t>ce trône m’attendait.</w:t>
      </w:r>
    </w:p>
    <w:p w14:paraId="378B745A" w14:textId="77777777" w:rsidR="002A1BF1" w:rsidRDefault="002A1BF1">
      <w:pPr>
        <w:spacing w:line="360" w:lineRule="exact" w:after="120"/>
        <w:jc w:val="both"/>
      </w:pPr>
      <w:r>
        <w:rPr>
          <w:rFonts w:ascii="Garamond" w:hAnsi="Garamond"/>
          <w:sz w:val="24"/>
        </w:rPr>
        <w:br w:type="page"/>
      </w:r>
    </w:p>
    <w:p w14:paraId="5C982B08" w14:textId="77777777" w:rsidR="00456A1C" w:rsidRPr="002A1BF1" w:rsidRDefault="008933A1" w:rsidP="003B1A9A">
      <w:pPr>
        <w:pStyle w:val="Titre2"/>
        <w:spacing w:line="360" w:lineRule="exact" w:after="120"/>
        <w:jc w:val="both"/>
      </w:pPr>
      <w:r w:rsidRPr="002A1BF1">
        <w:rPr>
          <w:rFonts w:ascii="Garamond" w:hAnsi="Garamond"/>
          <w:sz w:val="24"/>
        </w:rPr>
        <w:t>CHAPITRE 12 – SANG FROID</w:t>
      </w:r>
    </w:p>
    <w:p w14:paraId="2E669051" w14:textId="77777777" w:rsidR="003B1A9A" w:rsidRDefault="003B1A9A">
      <w:pPr>
        <w:spacing w:line="360" w:lineRule="exact" w:after="120"/>
        <w:jc w:val="both"/>
      </w:pPr>
    </w:p>
    <w:p w14:paraId="54B7ACA5" w14:textId="71D25DD4" w:rsidR="00456A1C" w:rsidRDefault="008933A1">
      <w:pPr>
        <w:spacing w:line="360" w:lineRule="exact" w:after="120"/>
        <w:jc w:val="both"/>
      </w:pPr>
      <w:r>
        <w:rPr>
          <w:rFonts w:ascii="Garamond" w:hAnsi="Garamond"/>
          <w:sz w:val="24"/>
        </w:rPr>
        <w:t>J’ai trouvé la lettre sur la table.</w:t>
      </w:r>
      <w:r>
        <w:rPr>
          <w:rFonts w:ascii="Garamond" w:hAnsi="Garamond"/>
          <w:sz w:val="24"/>
        </w:rPr>
        <w:br/>
        <w:t>Pliée avec la même précision que les précédentes.</w:t>
      </w:r>
      <w:r>
        <w:rPr>
          <w:rFonts w:ascii="Garamond" w:hAnsi="Garamond"/>
          <w:sz w:val="24"/>
        </w:rPr>
        <w:br/>
        <w:t>Même papier. Même encre. Même poids invisible.</w:t>
      </w:r>
    </w:p>
    <w:p w14:paraId="25670E82" w14:textId="77777777" w:rsidR="00456A1C" w:rsidRDefault="008933A1">
      <w:pPr>
        <w:spacing w:line="360" w:lineRule="exact" w:after="120"/>
        <w:jc w:val="both"/>
      </w:pPr>
      <w:r>
        <w:rPr>
          <w:rFonts w:ascii="Garamond" w:hAnsi="Garamond"/>
          <w:sz w:val="24"/>
        </w:rPr>
        <w:t>Je ne l’ai pas ouverte tout de suite.</w:t>
      </w:r>
      <w:r>
        <w:rPr>
          <w:rFonts w:ascii="Garamond" w:hAnsi="Garamond"/>
          <w:sz w:val="24"/>
        </w:rPr>
        <w:br/>
        <w:t>Je savais déjà ce qu’elle contenait.</w:t>
      </w:r>
      <w:r>
        <w:rPr>
          <w:rFonts w:ascii="Garamond" w:hAnsi="Garamond"/>
          <w:sz w:val="24"/>
        </w:rPr>
        <w:br/>
        <w:t>Pas dans le détail.</w:t>
      </w:r>
      <w:r>
        <w:rPr>
          <w:rFonts w:ascii="Garamond" w:hAnsi="Garamond"/>
          <w:sz w:val="24"/>
        </w:rPr>
        <w:br/>
        <w:t>Mais dans l’élan.</w:t>
      </w:r>
      <w:r>
        <w:rPr>
          <w:rFonts w:ascii="Garamond" w:hAnsi="Garamond"/>
          <w:sz w:val="24"/>
        </w:rPr>
        <w:br/>
        <w:t>L’ordre.</w:t>
      </w:r>
    </w:p>
    <w:p w14:paraId="7DA45F86" w14:textId="77777777" w:rsidR="00456A1C" w:rsidRDefault="008933A1">
      <w:pPr>
        <w:spacing w:line="360" w:lineRule="exact" w:after="120"/>
        <w:jc w:val="both"/>
      </w:pPr>
      <w:r>
        <w:rPr>
          <w:rFonts w:ascii="Garamond" w:hAnsi="Garamond"/>
          <w:sz w:val="24"/>
        </w:rPr>
        <w:t>Puis j’ai déplié.</w:t>
      </w:r>
    </w:p>
    <w:p w14:paraId="25F190C4" w14:textId="77777777" w:rsidR="00456A1C" w:rsidRDefault="008933A1">
      <w:pPr>
        <w:spacing w:line="360" w:lineRule="exact" w:after="120"/>
        <w:jc w:val="both"/>
      </w:pPr>
      <w:r>
        <w:rPr>
          <w:rFonts w:ascii="Garamond" w:hAnsi="Garamond"/>
          <w:sz w:val="24"/>
        </w:rPr>
        <w:t>Ce soir.</w:t>
      </w:r>
      <w:r>
        <w:rPr>
          <w:rFonts w:ascii="Garamond" w:hAnsi="Garamond"/>
          <w:sz w:val="24"/>
        </w:rPr>
        <w:br/>
        <w:t>11 Redcliffe Road.</w:t>
      </w:r>
      <w:r>
        <w:rPr>
          <w:rFonts w:ascii="Garamond" w:hAnsi="Garamond"/>
          <w:sz w:val="24"/>
        </w:rPr>
        <w:br/>
        <w:t>Une broche.</w:t>
      </w:r>
    </w:p>
    <w:p w14:paraId="3F4B770F" w14:textId="77777777" w:rsidR="00456A1C" w:rsidRDefault="008933A1">
      <w:pPr>
        <w:spacing w:line="360" w:lineRule="exact" w:after="120"/>
        <w:jc w:val="both"/>
      </w:pPr>
      <w:r>
        <w:rPr>
          <w:rFonts w:ascii="Garamond" w:hAnsi="Garamond"/>
          <w:sz w:val="24"/>
        </w:rPr>
        <w:t>Rapide. Silencieux. Inaperçu.</w:t>
      </w:r>
    </w:p>
    <w:p w14:paraId="4D235BB5" w14:textId="77777777" w:rsidR="00456A1C" w:rsidRDefault="008933A1">
      <w:pPr>
        <w:spacing w:line="360" w:lineRule="exact" w:after="120"/>
        <w:jc w:val="both"/>
      </w:pPr>
      <w:r>
        <w:rPr>
          <w:rFonts w:ascii="Garamond" w:hAnsi="Garamond"/>
          <w:sz w:val="24"/>
        </w:rPr>
        <w:t>C’était tout.</w:t>
      </w:r>
    </w:p>
    <w:p w14:paraId="6081FFC0" w14:textId="77777777" w:rsidR="00456A1C" w:rsidRDefault="008933A1">
      <w:pPr>
        <w:spacing w:line="360" w:lineRule="exact" w:after="120"/>
        <w:jc w:val="both"/>
      </w:pPr>
      <w:r>
        <w:rPr>
          <w:rFonts w:ascii="Garamond" w:hAnsi="Garamond"/>
          <w:sz w:val="24"/>
        </w:rPr>
        <w:t>Aucune formule.</w:t>
      </w:r>
    </w:p>
    <w:p w14:paraId="763D5026" w14:textId="77777777" w:rsidR="00456A1C" w:rsidRDefault="008933A1">
      <w:pPr>
        <w:spacing w:line="360" w:lineRule="exact" w:after="120"/>
        <w:jc w:val="both"/>
      </w:pPr>
      <w:r>
        <w:rPr>
          <w:rFonts w:ascii="Garamond" w:hAnsi="Garamond"/>
          <w:sz w:val="24"/>
        </w:rPr>
        <w:t>Aucun nom.</w:t>
      </w:r>
      <w:r>
        <w:rPr>
          <w:rFonts w:ascii="Garamond" w:hAnsi="Garamond"/>
          <w:sz w:val="24"/>
        </w:rPr>
        <w:br/>
        <w:t>Aucune salutation.</w:t>
      </w:r>
      <w:r>
        <w:rPr>
          <w:rFonts w:ascii="Garamond" w:hAnsi="Garamond"/>
          <w:sz w:val="24"/>
        </w:rPr>
        <w:br/>
        <w:t>Aucune menace.</w:t>
      </w:r>
    </w:p>
    <w:p w14:paraId="2938B51F" w14:textId="77777777" w:rsidR="00456A1C" w:rsidRDefault="008933A1">
      <w:pPr>
        <w:spacing w:line="360" w:lineRule="exact" w:after="120"/>
        <w:jc w:val="both"/>
      </w:pPr>
      <w:r>
        <w:rPr>
          <w:rFonts w:ascii="Garamond" w:hAnsi="Garamond"/>
          <w:sz w:val="24"/>
        </w:rPr>
        <w:t>Il n’y en avait plus besoin.</w:t>
      </w:r>
    </w:p>
    <w:p w14:paraId="7F892EB7" w14:textId="77777777" w:rsidR="00456A1C" w:rsidRDefault="008933A1">
      <w:pPr>
        <w:spacing w:line="360" w:lineRule="exact" w:after="120"/>
        <w:jc w:val="both"/>
      </w:pPr>
      <w:r>
        <w:rPr>
          <w:rFonts w:ascii="Garamond" w:hAnsi="Garamond"/>
          <w:sz w:val="24"/>
        </w:rPr>
        <w:t>Le pacte était scellé.</w:t>
      </w:r>
    </w:p>
    <w:p w14:paraId="4CD2151F" w14:textId="77777777" w:rsidR="00456A1C" w:rsidRDefault="008933A1">
      <w:pPr>
        <w:spacing w:line="360" w:lineRule="exact" w:after="120"/>
        <w:jc w:val="both"/>
      </w:pPr>
      <w:r>
        <w:rPr>
          <w:rFonts w:ascii="Garamond" w:hAnsi="Garamond"/>
          <w:sz w:val="24"/>
        </w:rPr>
        <w:t>Je suis parti avant même la nuit.</w:t>
      </w:r>
    </w:p>
    <w:p w14:paraId="32811CA8" w14:textId="77777777" w:rsidR="00456A1C" w:rsidRDefault="008933A1">
      <w:pPr>
        <w:spacing w:line="360" w:lineRule="exact" w:after="120"/>
        <w:jc w:val="both"/>
      </w:pPr>
      <w:r>
        <w:rPr>
          <w:rFonts w:ascii="Garamond" w:hAnsi="Garamond"/>
          <w:sz w:val="24"/>
        </w:rPr>
        <w:t>Le ciel était bas, sans couleur.</w:t>
      </w:r>
      <w:r>
        <w:rPr>
          <w:rFonts w:ascii="Garamond" w:hAnsi="Garamond"/>
          <w:sz w:val="24"/>
        </w:rPr>
        <w:br/>
        <w:t>L’air suspendu, chargé d’humidité, comme un linge sale prêt à tomber.</w:t>
      </w:r>
      <w:r>
        <w:rPr>
          <w:rFonts w:ascii="Garamond" w:hAnsi="Garamond"/>
          <w:sz w:val="24"/>
        </w:rPr>
        <w:br/>
        <w:t>Aucun vent.</w:t>
      </w:r>
      <w:r>
        <w:rPr>
          <w:rFonts w:ascii="Garamond" w:hAnsi="Garamond"/>
          <w:sz w:val="24"/>
        </w:rPr>
        <w:br/>
        <w:t>Aucune musique urbaine.</w:t>
      </w:r>
    </w:p>
    <w:p w14:paraId="1E351D12" w14:textId="77777777" w:rsidR="00456A1C" w:rsidRDefault="008933A1">
      <w:pPr>
        <w:spacing w:line="360" w:lineRule="exact" w:after="120"/>
        <w:jc w:val="both"/>
      </w:pPr>
      <w:r>
        <w:rPr>
          <w:rFonts w:ascii="Garamond" w:hAnsi="Garamond"/>
          <w:sz w:val="24"/>
        </w:rPr>
        <w:t>Londres ne bougeait pas.</w:t>
      </w:r>
    </w:p>
    <w:p w14:paraId="76A8EC50" w14:textId="77777777" w:rsidR="00456A1C" w:rsidRDefault="008933A1">
      <w:pPr>
        <w:spacing w:line="360" w:lineRule="exact" w:after="120"/>
        <w:jc w:val="both"/>
      </w:pPr>
      <w:r>
        <w:rPr>
          <w:rFonts w:ascii="Garamond" w:hAnsi="Garamond"/>
          <w:sz w:val="24"/>
        </w:rPr>
        <w:t>Je marchais comme d’habitude.</w:t>
      </w:r>
      <w:r>
        <w:rPr>
          <w:rFonts w:ascii="Garamond" w:hAnsi="Garamond"/>
          <w:sz w:val="24"/>
        </w:rPr>
        <w:br/>
        <w:t>Sans hâte.</w:t>
      </w:r>
      <w:r>
        <w:rPr>
          <w:rFonts w:ascii="Garamond" w:hAnsi="Garamond"/>
          <w:sz w:val="24"/>
        </w:rPr>
        <w:br/>
        <w:t>Sans bruit.</w:t>
      </w:r>
      <w:r>
        <w:rPr>
          <w:rFonts w:ascii="Garamond" w:hAnsi="Garamond"/>
          <w:sz w:val="24"/>
        </w:rPr>
        <w:br/>
        <w:t>Sans exister.</w:t>
      </w:r>
    </w:p>
    <w:p w14:paraId="497EC2C8" w14:textId="77777777" w:rsidR="00456A1C" w:rsidRDefault="008933A1">
      <w:pPr>
        <w:spacing w:line="360" w:lineRule="exact" w:after="120"/>
        <w:jc w:val="both"/>
      </w:pPr>
      <w:r>
        <w:rPr>
          <w:rFonts w:ascii="Garamond" w:hAnsi="Garamond"/>
          <w:sz w:val="24"/>
        </w:rPr>
        <w:t>Les rues se succédaient comme les pièces d’un labyrinthe sans minotaure.</w:t>
      </w:r>
      <w:r>
        <w:rPr>
          <w:rFonts w:ascii="Garamond" w:hAnsi="Garamond"/>
          <w:sz w:val="24"/>
        </w:rPr>
        <w:br/>
        <w:t>Personne ne me voyait.</w:t>
      </w:r>
      <w:r>
        <w:rPr>
          <w:rFonts w:ascii="Garamond" w:hAnsi="Garamond"/>
          <w:sz w:val="24"/>
        </w:rPr>
        <w:br/>
        <w:t>Je ne regardais personne.</w:t>
      </w:r>
    </w:p>
    <w:p w14:paraId="1F0346F4" w14:textId="77777777" w:rsidR="00456A1C" w:rsidRDefault="008933A1">
      <w:pPr>
        <w:spacing w:line="360" w:lineRule="exact" w:after="120"/>
        <w:jc w:val="both"/>
      </w:pPr>
      <w:r>
        <w:rPr>
          <w:rFonts w:ascii="Garamond" w:hAnsi="Garamond"/>
          <w:sz w:val="24"/>
        </w:rPr>
        <w:t>Redcliffe Road.</w:t>
      </w:r>
    </w:p>
    <w:p w14:paraId="5BC5BF61" w14:textId="77777777" w:rsidR="00456A1C" w:rsidRDefault="008933A1">
      <w:pPr>
        <w:spacing w:line="360" w:lineRule="exact" w:after="120"/>
        <w:jc w:val="both"/>
      </w:pPr>
      <w:r>
        <w:rPr>
          <w:rFonts w:ascii="Garamond" w:hAnsi="Garamond"/>
          <w:sz w:val="24"/>
        </w:rPr>
        <w:t>La maison était petite.</w:t>
      </w:r>
      <w:r>
        <w:rPr>
          <w:rFonts w:ascii="Garamond" w:hAnsi="Garamond"/>
          <w:sz w:val="24"/>
        </w:rPr>
        <w:br/>
        <w:t>Presque modeste.</w:t>
      </w:r>
      <w:r>
        <w:rPr>
          <w:rFonts w:ascii="Garamond" w:hAnsi="Garamond"/>
          <w:sz w:val="24"/>
        </w:rPr>
        <w:br/>
        <w:t>Un jardin devant, sans fleurs.</w:t>
      </w:r>
      <w:r>
        <w:rPr>
          <w:rFonts w:ascii="Garamond" w:hAnsi="Garamond"/>
          <w:sz w:val="24"/>
        </w:rPr>
        <w:br/>
        <w:t>Une clôture rouillée, à moitié ouverte.</w:t>
      </w:r>
    </w:p>
    <w:p w14:paraId="4C4BC3AE" w14:textId="77777777" w:rsidR="00456A1C" w:rsidRDefault="008933A1">
      <w:pPr>
        <w:spacing w:line="360" w:lineRule="exact" w:after="120"/>
        <w:jc w:val="both"/>
      </w:pPr>
      <w:r>
        <w:rPr>
          <w:rFonts w:ascii="Garamond" w:hAnsi="Garamond"/>
          <w:sz w:val="24"/>
        </w:rPr>
        <w:t>La porte ne claqua pas.</w:t>
      </w:r>
      <w:r>
        <w:rPr>
          <w:rFonts w:ascii="Garamond" w:hAnsi="Garamond"/>
          <w:sz w:val="24"/>
        </w:rPr>
        <w:br/>
        <w:t>Elle s’ouvrit.</w:t>
      </w:r>
      <w:r>
        <w:rPr>
          <w:rFonts w:ascii="Garamond" w:hAnsi="Garamond"/>
          <w:sz w:val="24"/>
        </w:rPr>
        <w:br/>
        <w:t>Comme toutes les autres.</w:t>
      </w:r>
      <w:r>
        <w:rPr>
          <w:rFonts w:ascii="Garamond" w:hAnsi="Garamond"/>
          <w:sz w:val="24"/>
        </w:rPr>
        <w:br/>
        <w:t>Avec ce soupir complice, discret, presque tendre.</w:t>
      </w:r>
    </w:p>
    <w:p w14:paraId="119EC314" w14:textId="77777777" w:rsidR="00456A1C" w:rsidRDefault="008933A1">
      <w:pPr>
        <w:spacing w:line="360" w:lineRule="exact" w:after="120"/>
        <w:jc w:val="both"/>
      </w:pPr>
      <w:r>
        <w:rPr>
          <w:rFonts w:ascii="Garamond" w:hAnsi="Garamond"/>
          <w:sz w:val="24"/>
        </w:rPr>
        <w:t>Je suis entré.</w:t>
      </w:r>
    </w:p>
    <w:p w14:paraId="12AE9A14" w14:textId="77777777" w:rsidR="00456A1C" w:rsidRDefault="008933A1">
      <w:pPr>
        <w:spacing w:line="360" w:lineRule="exact" w:after="120"/>
        <w:jc w:val="both"/>
      </w:pPr>
      <w:r>
        <w:rPr>
          <w:rFonts w:ascii="Garamond" w:hAnsi="Garamond"/>
          <w:sz w:val="24"/>
        </w:rPr>
        <w:t>Le couloir était étroit.</w:t>
      </w:r>
      <w:r>
        <w:rPr>
          <w:rFonts w:ascii="Garamond" w:hAnsi="Garamond"/>
          <w:sz w:val="24"/>
        </w:rPr>
        <w:br/>
        <w:t>Parquet ancien, murs ternes, papier peint en ruine.</w:t>
      </w:r>
    </w:p>
    <w:p w14:paraId="4F59B380" w14:textId="77777777" w:rsidR="00456A1C" w:rsidRDefault="008933A1">
      <w:pPr>
        <w:spacing w:line="360" w:lineRule="exact" w:after="120"/>
        <w:jc w:val="both"/>
      </w:pPr>
      <w:r>
        <w:rPr>
          <w:rFonts w:ascii="Garamond" w:hAnsi="Garamond"/>
          <w:sz w:val="24"/>
        </w:rPr>
        <w:t>Une lumière filtrait d’au fond.</w:t>
      </w:r>
      <w:r>
        <w:rPr>
          <w:rFonts w:ascii="Garamond" w:hAnsi="Garamond"/>
          <w:sz w:val="24"/>
        </w:rPr>
        <w:br/>
        <w:t>Tiède. Fatiguée.</w:t>
      </w:r>
      <w:r>
        <w:rPr>
          <w:rFonts w:ascii="Garamond" w:hAnsi="Garamond"/>
          <w:sz w:val="24"/>
        </w:rPr>
        <w:br/>
        <w:t>Comme un reste de rêve accroché au plafond.</w:t>
      </w:r>
    </w:p>
    <w:p w14:paraId="3F482538" w14:textId="77777777" w:rsidR="00456A1C" w:rsidRDefault="008933A1">
      <w:pPr>
        <w:spacing w:line="360" w:lineRule="exact" w:after="120"/>
        <w:jc w:val="both"/>
      </w:pPr>
      <w:r>
        <w:rPr>
          <w:rFonts w:ascii="Garamond" w:hAnsi="Garamond"/>
          <w:sz w:val="24"/>
        </w:rPr>
        <w:t>Je me suis approché.</w:t>
      </w:r>
    </w:p>
    <w:p w14:paraId="4DC8A883" w14:textId="77777777" w:rsidR="00456A1C" w:rsidRDefault="008933A1">
      <w:pPr>
        <w:spacing w:line="360" w:lineRule="exact" w:after="120"/>
        <w:jc w:val="both"/>
      </w:pPr>
      <w:r>
        <w:rPr>
          <w:rFonts w:ascii="Garamond" w:hAnsi="Garamond"/>
          <w:sz w:val="24"/>
        </w:rPr>
        <w:t>Pas un son.</w:t>
      </w:r>
    </w:p>
    <w:p w14:paraId="25F59B42" w14:textId="77777777" w:rsidR="00456A1C" w:rsidRDefault="008933A1">
      <w:pPr>
        <w:spacing w:line="360" w:lineRule="exact" w:after="120"/>
        <w:jc w:val="both"/>
      </w:pPr>
      <w:r>
        <w:rPr>
          <w:rFonts w:ascii="Garamond" w:hAnsi="Garamond"/>
          <w:sz w:val="24"/>
        </w:rPr>
        <w:t>Dans le salon : une femme.</w:t>
      </w:r>
    </w:p>
    <w:p w14:paraId="5A51FB82" w14:textId="77777777" w:rsidR="00456A1C" w:rsidRDefault="008933A1">
      <w:pPr>
        <w:spacing w:line="360" w:lineRule="exact" w:after="120"/>
        <w:jc w:val="both"/>
      </w:pPr>
      <w:r>
        <w:rPr>
          <w:rFonts w:ascii="Garamond" w:hAnsi="Garamond"/>
          <w:sz w:val="24"/>
        </w:rPr>
        <w:t>Allongée sur un canapé.</w:t>
      </w:r>
      <w:r>
        <w:rPr>
          <w:rFonts w:ascii="Garamond" w:hAnsi="Garamond"/>
          <w:sz w:val="24"/>
        </w:rPr>
        <w:br/>
        <w:t>Endormie.</w:t>
      </w:r>
      <w:r>
        <w:rPr>
          <w:rFonts w:ascii="Garamond" w:hAnsi="Garamond"/>
          <w:sz w:val="24"/>
        </w:rPr>
        <w:br/>
        <w:t>Respiration profonde, régulière.</w:t>
      </w:r>
      <w:r>
        <w:rPr>
          <w:rFonts w:ascii="Garamond" w:hAnsi="Garamond"/>
          <w:sz w:val="24"/>
        </w:rPr>
        <w:br/>
        <w:t>Le visage tourné vers la fenêtre.</w:t>
      </w:r>
      <w:r>
        <w:rPr>
          <w:rFonts w:ascii="Garamond" w:hAnsi="Garamond"/>
          <w:sz w:val="24"/>
        </w:rPr>
        <w:br/>
        <w:t>Une couverture remontée sur ses jambes.</w:t>
      </w:r>
    </w:p>
    <w:p w14:paraId="162A7D7A" w14:textId="77777777" w:rsidR="00456A1C" w:rsidRDefault="008933A1">
      <w:pPr>
        <w:spacing w:line="360" w:lineRule="exact" w:after="120"/>
        <w:jc w:val="both"/>
      </w:pPr>
      <w:r>
        <w:rPr>
          <w:rFonts w:ascii="Garamond" w:hAnsi="Garamond"/>
          <w:sz w:val="24"/>
        </w:rPr>
        <w:t>Je me suis arrêté un instant.</w:t>
      </w:r>
    </w:p>
    <w:p w14:paraId="771C5D3A" w14:textId="77777777" w:rsidR="00456A1C" w:rsidRDefault="008933A1">
      <w:pPr>
        <w:spacing w:line="360" w:lineRule="exact" w:after="120"/>
        <w:jc w:val="both"/>
      </w:pPr>
      <w:r>
        <w:rPr>
          <w:rFonts w:ascii="Garamond" w:hAnsi="Garamond"/>
          <w:sz w:val="24"/>
        </w:rPr>
        <w:t>Pas pour réfléchir.</w:t>
      </w:r>
      <w:r>
        <w:rPr>
          <w:rFonts w:ascii="Garamond" w:hAnsi="Garamond"/>
          <w:sz w:val="24"/>
        </w:rPr>
        <w:br/>
        <w:t>Pas par hésitation.</w:t>
      </w:r>
      <w:r>
        <w:rPr>
          <w:rFonts w:ascii="Garamond" w:hAnsi="Garamond"/>
          <w:sz w:val="24"/>
        </w:rPr>
        <w:br/>
        <w:t>Mais… pour prendre la mesure de ce que je ne ressentais plus.</w:t>
      </w:r>
    </w:p>
    <w:p w14:paraId="163164D9" w14:textId="77777777" w:rsidR="00456A1C" w:rsidRDefault="008933A1">
      <w:pPr>
        <w:spacing w:line="360" w:lineRule="exact" w:after="120"/>
        <w:jc w:val="both"/>
      </w:pPr>
      <w:r>
        <w:rPr>
          <w:rFonts w:ascii="Garamond" w:hAnsi="Garamond"/>
          <w:sz w:val="24"/>
        </w:rPr>
        <w:t>Rien.</w:t>
      </w:r>
    </w:p>
    <w:p w14:paraId="7FF68629" w14:textId="77777777" w:rsidR="00456A1C" w:rsidRDefault="008933A1">
      <w:pPr>
        <w:spacing w:line="360" w:lineRule="exact" w:after="120"/>
        <w:jc w:val="both"/>
      </w:pPr>
      <w:r>
        <w:rPr>
          <w:rFonts w:ascii="Garamond" w:hAnsi="Garamond"/>
          <w:sz w:val="24"/>
        </w:rPr>
        <w:t>Pas de pitié.</w:t>
      </w:r>
      <w:r>
        <w:rPr>
          <w:rFonts w:ascii="Garamond" w:hAnsi="Garamond"/>
          <w:sz w:val="24"/>
        </w:rPr>
        <w:br/>
        <w:t>Pas de peur.</w:t>
      </w:r>
      <w:r>
        <w:rPr>
          <w:rFonts w:ascii="Garamond" w:hAnsi="Garamond"/>
          <w:sz w:val="24"/>
        </w:rPr>
        <w:br/>
        <w:t>Pas même de tension.</w:t>
      </w:r>
    </w:p>
    <w:p w14:paraId="2F85CEFA" w14:textId="77777777" w:rsidR="00456A1C" w:rsidRDefault="008933A1">
      <w:pPr>
        <w:spacing w:line="360" w:lineRule="exact" w:after="120"/>
        <w:jc w:val="both"/>
      </w:pPr>
      <w:r>
        <w:rPr>
          <w:rFonts w:ascii="Garamond" w:hAnsi="Garamond"/>
          <w:sz w:val="24"/>
        </w:rPr>
        <w:t>Juste l’alignement.</w:t>
      </w:r>
    </w:p>
    <w:p w14:paraId="3B621EDE" w14:textId="77777777" w:rsidR="00456A1C" w:rsidRDefault="008933A1">
      <w:pPr>
        <w:spacing w:line="360" w:lineRule="exact" w:after="120"/>
        <w:jc w:val="both"/>
      </w:pPr>
      <w:r>
        <w:rPr>
          <w:rFonts w:ascii="Garamond" w:hAnsi="Garamond"/>
          <w:sz w:val="24"/>
        </w:rPr>
        <w:t>Sur la table basse, à portée de sa main : la broche.</w:t>
      </w:r>
    </w:p>
    <w:p w14:paraId="3E470084" w14:textId="77777777" w:rsidR="00456A1C" w:rsidRDefault="008933A1">
      <w:pPr>
        <w:spacing w:line="360" w:lineRule="exact" w:after="120"/>
        <w:jc w:val="both"/>
      </w:pPr>
      <w:r>
        <w:rPr>
          <w:rFonts w:ascii="Garamond" w:hAnsi="Garamond"/>
          <w:sz w:val="24"/>
        </w:rPr>
        <w:t>Argentée.</w:t>
      </w:r>
      <w:r>
        <w:rPr>
          <w:rFonts w:ascii="Garamond" w:hAnsi="Garamond"/>
          <w:sz w:val="24"/>
        </w:rPr>
        <w:br/>
        <w:t>Ovale.</w:t>
      </w:r>
      <w:r>
        <w:rPr>
          <w:rFonts w:ascii="Garamond" w:hAnsi="Garamond"/>
          <w:sz w:val="24"/>
        </w:rPr>
        <w:br/>
        <w:t>Un motif floral au centre, usé par les années.</w:t>
      </w:r>
      <w:r>
        <w:rPr>
          <w:rFonts w:ascii="Garamond" w:hAnsi="Garamond"/>
          <w:sz w:val="24"/>
        </w:rPr>
        <w:br/>
        <w:t>Un bijou de souvenir.</w:t>
      </w:r>
      <w:r>
        <w:rPr>
          <w:rFonts w:ascii="Garamond" w:hAnsi="Garamond"/>
          <w:sz w:val="24"/>
        </w:rPr>
        <w:br/>
        <w:t>Un fragment d’amour.</w:t>
      </w:r>
    </w:p>
    <w:p w14:paraId="44EBA7F0" w14:textId="77777777" w:rsidR="00456A1C" w:rsidRDefault="008933A1">
      <w:pPr>
        <w:spacing w:line="360" w:lineRule="exact" w:after="120"/>
        <w:jc w:val="both"/>
      </w:pPr>
      <w:r>
        <w:rPr>
          <w:rFonts w:ascii="Garamond" w:hAnsi="Garamond"/>
          <w:sz w:val="24"/>
        </w:rPr>
        <w:t>Je l’ai prise.</w:t>
      </w:r>
    </w:p>
    <w:p w14:paraId="1F966FD1" w14:textId="77777777" w:rsidR="00456A1C" w:rsidRDefault="008933A1">
      <w:pPr>
        <w:spacing w:line="360" w:lineRule="exact" w:after="120"/>
        <w:jc w:val="both"/>
      </w:pPr>
      <w:r>
        <w:rPr>
          <w:rFonts w:ascii="Garamond" w:hAnsi="Garamond"/>
          <w:sz w:val="24"/>
        </w:rPr>
        <w:t>Deux doigts.</w:t>
      </w:r>
      <w:r>
        <w:rPr>
          <w:rFonts w:ascii="Garamond" w:hAnsi="Garamond"/>
          <w:sz w:val="24"/>
        </w:rPr>
        <w:br/>
        <w:t>Pas un bruit.</w:t>
      </w:r>
    </w:p>
    <w:p w14:paraId="694C5F4B" w14:textId="77777777" w:rsidR="00456A1C" w:rsidRDefault="008933A1">
      <w:pPr>
        <w:spacing w:line="360" w:lineRule="exact" w:after="120"/>
        <w:jc w:val="both"/>
      </w:pPr>
      <w:r>
        <w:rPr>
          <w:rFonts w:ascii="Garamond" w:hAnsi="Garamond"/>
          <w:sz w:val="24"/>
        </w:rPr>
        <w:t>Le métal était tiède.</w:t>
      </w:r>
      <w:r>
        <w:rPr>
          <w:rFonts w:ascii="Garamond" w:hAnsi="Garamond"/>
          <w:sz w:val="24"/>
        </w:rPr>
        <w:br/>
        <w:t>Ou c’était ma paume.</w:t>
      </w:r>
      <w:r>
        <w:rPr>
          <w:rFonts w:ascii="Garamond" w:hAnsi="Garamond"/>
          <w:sz w:val="24"/>
        </w:rPr>
        <w:br/>
        <w:t>Ou c’était le monde.</w:t>
      </w:r>
    </w:p>
    <w:p w14:paraId="31F0AD31" w14:textId="77777777" w:rsidR="00456A1C" w:rsidRDefault="008933A1">
      <w:pPr>
        <w:spacing w:line="360" w:lineRule="exact" w:after="120"/>
        <w:jc w:val="both"/>
      </w:pPr>
      <w:r>
        <w:rPr>
          <w:rFonts w:ascii="Garamond" w:hAnsi="Garamond"/>
          <w:sz w:val="24"/>
        </w:rPr>
        <w:t>Je me suis retourné.</w:t>
      </w:r>
    </w:p>
    <w:p w14:paraId="79310EAF" w14:textId="77777777" w:rsidR="00456A1C" w:rsidRDefault="008933A1">
      <w:pPr>
        <w:spacing w:line="360" w:lineRule="exact" w:after="120"/>
        <w:jc w:val="both"/>
      </w:pPr>
      <w:r>
        <w:rPr>
          <w:rFonts w:ascii="Garamond" w:hAnsi="Garamond"/>
          <w:sz w:val="24"/>
        </w:rPr>
        <w:t>Et je suis reparti.</w:t>
      </w:r>
    </w:p>
    <w:p w14:paraId="6A0D4044" w14:textId="77777777" w:rsidR="00456A1C" w:rsidRDefault="008933A1">
      <w:pPr>
        <w:spacing w:line="360" w:lineRule="exact" w:after="120"/>
        <w:jc w:val="both"/>
      </w:pPr>
      <w:r>
        <w:rPr>
          <w:rFonts w:ascii="Garamond" w:hAnsi="Garamond"/>
          <w:sz w:val="24"/>
        </w:rPr>
        <w:t>La femme n’a pas bougé.</w:t>
      </w:r>
      <w:r>
        <w:rPr>
          <w:rFonts w:ascii="Garamond" w:hAnsi="Garamond"/>
          <w:sz w:val="24"/>
        </w:rPr>
        <w:br/>
        <w:t>Elle n’a rien su.</w:t>
      </w:r>
      <w:r>
        <w:rPr>
          <w:rFonts w:ascii="Garamond" w:hAnsi="Garamond"/>
          <w:sz w:val="24"/>
        </w:rPr>
        <w:br/>
        <w:t>Elle ne saura jamais.</w:t>
      </w:r>
    </w:p>
    <w:p w14:paraId="196751BD" w14:textId="77777777" w:rsidR="00456A1C" w:rsidRDefault="008933A1">
      <w:pPr>
        <w:spacing w:line="360" w:lineRule="exact" w:after="120"/>
        <w:jc w:val="both"/>
      </w:pPr>
      <w:r>
        <w:rPr>
          <w:rFonts w:ascii="Garamond" w:hAnsi="Garamond"/>
          <w:sz w:val="24"/>
        </w:rPr>
        <w:t>Et moi… je n’ai rien pensé.</w:t>
      </w:r>
    </w:p>
    <w:p w14:paraId="2BB77BC1" w14:textId="77777777" w:rsidR="00456A1C" w:rsidRDefault="008933A1">
      <w:pPr>
        <w:spacing w:line="360" w:lineRule="exact" w:after="120"/>
        <w:jc w:val="both"/>
      </w:pPr>
      <w:r>
        <w:rPr>
          <w:rFonts w:ascii="Garamond" w:hAnsi="Garamond"/>
          <w:sz w:val="24"/>
        </w:rPr>
        <w:t>Dehors, l’air avait changé.</w:t>
      </w:r>
    </w:p>
    <w:p w14:paraId="39136884" w14:textId="77777777" w:rsidR="00456A1C" w:rsidRDefault="008933A1">
      <w:pPr>
        <w:spacing w:line="360" w:lineRule="exact" w:after="120"/>
        <w:jc w:val="both"/>
      </w:pPr>
      <w:r>
        <w:rPr>
          <w:rFonts w:ascii="Garamond" w:hAnsi="Garamond"/>
          <w:sz w:val="24"/>
        </w:rPr>
        <w:t>Plus lourd.</w:t>
      </w:r>
    </w:p>
    <w:p w14:paraId="389D5BC8" w14:textId="77777777" w:rsidR="00456A1C" w:rsidRDefault="008933A1">
      <w:pPr>
        <w:spacing w:line="360" w:lineRule="exact" w:after="120"/>
        <w:jc w:val="both"/>
      </w:pPr>
      <w:r>
        <w:rPr>
          <w:rFonts w:ascii="Garamond" w:hAnsi="Garamond"/>
          <w:sz w:val="24"/>
        </w:rPr>
        <w:t>Je suis rentré par les ruelles, comme à chaque fois.</w:t>
      </w:r>
      <w:r>
        <w:rPr>
          <w:rFonts w:ascii="Garamond" w:hAnsi="Garamond"/>
          <w:sz w:val="24"/>
        </w:rPr>
        <w:br/>
        <w:t>Le médaillon dans une poche intérieure.</w:t>
      </w:r>
      <w:r>
        <w:rPr>
          <w:rFonts w:ascii="Garamond" w:hAnsi="Garamond"/>
          <w:sz w:val="24"/>
        </w:rPr>
        <w:br/>
        <w:t>Ma respiration lente.</w:t>
      </w:r>
      <w:r>
        <w:rPr>
          <w:rFonts w:ascii="Garamond" w:hAnsi="Garamond"/>
          <w:sz w:val="24"/>
        </w:rPr>
        <w:br/>
        <w:t>Mon cœur… calme.</w:t>
      </w:r>
    </w:p>
    <w:p w14:paraId="07D6DA9B" w14:textId="77777777" w:rsidR="00456A1C" w:rsidRDefault="008933A1">
      <w:pPr>
        <w:spacing w:line="360" w:lineRule="exact" w:after="120"/>
        <w:jc w:val="both"/>
      </w:pPr>
      <w:r>
        <w:rPr>
          <w:rFonts w:ascii="Garamond" w:hAnsi="Garamond"/>
          <w:sz w:val="24"/>
        </w:rPr>
        <w:t>Aucun trouble.</w:t>
      </w:r>
      <w:r>
        <w:rPr>
          <w:rFonts w:ascii="Garamond" w:hAnsi="Garamond"/>
          <w:sz w:val="24"/>
        </w:rPr>
        <w:br/>
        <w:t>Aucun frisson.</w:t>
      </w:r>
      <w:r>
        <w:rPr>
          <w:rFonts w:ascii="Garamond" w:hAnsi="Garamond"/>
          <w:sz w:val="24"/>
        </w:rPr>
        <w:br/>
        <w:t>Aucun remords.</w:t>
      </w:r>
    </w:p>
    <w:p w14:paraId="588D22B5" w14:textId="77777777" w:rsidR="00456A1C" w:rsidRDefault="008933A1">
      <w:pPr>
        <w:spacing w:line="360" w:lineRule="exact" w:after="120"/>
        <w:jc w:val="both"/>
      </w:pPr>
      <w:r>
        <w:rPr>
          <w:rFonts w:ascii="Garamond" w:hAnsi="Garamond"/>
          <w:sz w:val="24"/>
        </w:rPr>
        <w:t>J’étais devenu froid.</w:t>
      </w:r>
    </w:p>
    <w:p w14:paraId="39794EA6" w14:textId="77777777" w:rsidR="00456A1C" w:rsidRDefault="008933A1">
      <w:pPr>
        <w:spacing w:line="360" w:lineRule="exact" w:after="120"/>
        <w:jc w:val="both"/>
      </w:pPr>
      <w:r>
        <w:rPr>
          <w:rFonts w:ascii="Garamond" w:hAnsi="Garamond"/>
          <w:sz w:val="24"/>
        </w:rPr>
        <w:t>Mais pas comme un homme qui s’endurcit.</w:t>
      </w:r>
    </w:p>
    <w:p w14:paraId="7DCB086C" w14:textId="77777777" w:rsidR="00456A1C" w:rsidRDefault="008933A1">
      <w:pPr>
        <w:spacing w:line="360" w:lineRule="exact" w:after="120"/>
        <w:jc w:val="both"/>
      </w:pPr>
      <w:r>
        <w:rPr>
          <w:rFonts w:ascii="Garamond" w:hAnsi="Garamond"/>
          <w:sz w:val="24"/>
        </w:rPr>
        <w:t>Non.</w:t>
      </w:r>
    </w:p>
    <w:p w14:paraId="691C1CF8" w14:textId="77777777" w:rsidR="002A1BF1" w:rsidRDefault="008933A1" w:rsidP="002A1BF1">
      <w:pPr>
        <w:spacing w:line="360" w:lineRule="exact" w:after="120"/>
        <w:jc w:val="both"/>
      </w:pPr>
      <w:r>
        <w:rPr>
          <w:rFonts w:ascii="Garamond" w:hAnsi="Garamond"/>
          <w:sz w:val="24"/>
        </w:rPr>
        <w:t>Froid comme une surface.</w:t>
      </w:r>
      <w:r>
        <w:rPr>
          <w:rFonts w:ascii="Garamond" w:hAnsi="Garamond"/>
          <w:sz w:val="24"/>
        </w:rPr>
        <w:br/>
        <w:t>Comme une dalle.</w:t>
      </w:r>
      <w:r>
        <w:rPr>
          <w:rFonts w:ascii="Garamond" w:hAnsi="Garamond"/>
          <w:sz w:val="24"/>
        </w:rPr>
        <w:br/>
        <w:t>Comme une table d’autopsie.</w:t>
      </w:r>
    </w:p>
    <w:p w14:paraId="17C79041" w14:textId="77777777" w:rsidR="002A1BF1" w:rsidRDefault="002A1BF1">
      <w:pPr>
        <w:spacing w:line="360" w:lineRule="exact" w:after="120"/>
        <w:jc w:val="both"/>
      </w:pPr>
      <w:r>
        <w:rPr>
          <w:rFonts w:ascii="Garamond" w:hAnsi="Garamond"/>
          <w:sz w:val="24"/>
        </w:rPr>
        <w:br w:type="page"/>
      </w:r>
    </w:p>
    <w:p w14:paraId="6B75F042" w14:textId="76904582" w:rsidR="00456A1C" w:rsidRDefault="008933A1" w:rsidP="003B1A9A">
      <w:pPr>
        <w:pStyle w:val="Titre2"/>
        <w:spacing w:line="360" w:lineRule="exact" w:after="120"/>
        <w:jc w:val="both"/>
      </w:pPr>
      <w:r>
        <w:rPr>
          <w:rFonts w:ascii="Garamond" w:hAnsi="Garamond"/>
          <w:sz w:val="24"/>
        </w:rPr>
        <w:t xml:space="preserve">CHAPITRE 13 – LA </w:t>
      </w:r>
      <w:r w:rsidRPr="002A1BF1">
        <w:rPr>
          <w:rStyle w:val="Titre2Car"/>
          <w:rFonts w:ascii="Garamond" w:hAnsi="Garamond"/>
          <w:sz w:val="24"/>
        </w:rPr>
        <w:t>RÉPÉTITION</w:t>
      </w:r>
    </w:p>
    <w:p w14:paraId="3ED803A7" w14:textId="77777777" w:rsidR="003B1A9A" w:rsidRDefault="003B1A9A">
      <w:pPr>
        <w:spacing w:line="360" w:lineRule="exact" w:after="120"/>
        <w:jc w:val="both"/>
      </w:pPr>
    </w:p>
    <w:p w14:paraId="268F0F63" w14:textId="2FBB4879" w:rsidR="00456A1C" w:rsidRDefault="008933A1">
      <w:pPr>
        <w:spacing w:line="360" w:lineRule="exact" w:after="120"/>
        <w:jc w:val="both"/>
      </w:pPr>
      <w:r>
        <w:rPr>
          <w:rFonts w:ascii="Garamond" w:hAnsi="Garamond"/>
          <w:sz w:val="24"/>
        </w:rPr>
        <w:t>Les nuits se sont enchaînées.</w:t>
      </w:r>
    </w:p>
    <w:p w14:paraId="594E02BC" w14:textId="77777777" w:rsidR="00456A1C" w:rsidRDefault="008933A1">
      <w:pPr>
        <w:spacing w:line="360" w:lineRule="exact" w:after="120"/>
        <w:jc w:val="both"/>
      </w:pPr>
      <w:r>
        <w:rPr>
          <w:rFonts w:ascii="Garamond" w:hAnsi="Garamond"/>
          <w:sz w:val="24"/>
        </w:rPr>
        <w:t>Sans début.</w:t>
      </w:r>
      <w:r>
        <w:rPr>
          <w:rFonts w:ascii="Garamond" w:hAnsi="Garamond"/>
          <w:sz w:val="24"/>
        </w:rPr>
        <w:br/>
        <w:t>Sans fin.</w:t>
      </w:r>
      <w:r>
        <w:rPr>
          <w:rFonts w:ascii="Garamond" w:hAnsi="Garamond"/>
          <w:sz w:val="24"/>
        </w:rPr>
        <w:br/>
        <w:t>Sans même le frisson d’un doute.</w:t>
      </w:r>
    </w:p>
    <w:p w14:paraId="20CBC1DD" w14:textId="77777777" w:rsidR="00456A1C" w:rsidRDefault="008933A1">
      <w:pPr>
        <w:spacing w:line="360" w:lineRule="exact" w:after="120"/>
        <w:jc w:val="both"/>
      </w:pPr>
      <w:r>
        <w:rPr>
          <w:rFonts w:ascii="Garamond" w:hAnsi="Garamond"/>
          <w:sz w:val="24"/>
        </w:rPr>
        <w:t>Chaque soir, une lettre.</w:t>
      </w:r>
    </w:p>
    <w:p w14:paraId="43D8ED6A" w14:textId="77777777" w:rsidR="00456A1C" w:rsidRDefault="008933A1">
      <w:pPr>
        <w:spacing w:line="360" w:lineRule="exact" w:after="120"/>
        <w:jc w:val="both"/>
      </w:pPr>
      <w:r>
        <w:rPr>
          <w:rFonts w:ascii="Garamond" w:hAnsi="Garamond"/>
          <w:sz w:val="24"/>
        </w:rPr>
        <w:t>Toujours le même pli.</w:t>
      </w:r>
      <w:r>
        <w:rPr>
          <w:rFonts w:ascii="Garamond" w:hAnsi="Garamond"/>
          <w:sz w:val="24"/>
        </w:rPr>
        <w:br/>
        <w:t>Le même papier.</w:t>
      </w:r>
      <w:r>
        <w:rPr>
          <w:rFonts w:ascii="Garamond" w:hAnsi="Garamond"/>
          <w:sz w:val="24"/>
        </w:rPr>
        <w:br/>
        <w:t>Le même ton.</w:t>
      </w:r>
    </w:p>
    <w:p w14:paraId="7418C2D6" w14:textId="77777777" w:rsidR="00456A1C" w:rsidRDefault="008933A1">
      <w:pPr>
        <w:spacing w:line="360" w:lineRule="exact" w:after="120"/>
        <w:jc w:val="both"/>
      </w:pPr>
      <w:r>
        <w:rPr>
          <w:rFonts w:ascii="Garamond" w:hAnsi="Garamond"/>
          <w:sz w:val="24"/>
        </w:rPr>
        <w:t>Des adresses.</w:t>
      </w:r>
      <w:r>
        <w:rPr>
          <w:rFonts w:ascii="Garamond" w:hAnsi="Garamond"/>
          <w:sz w:val="24"/>
        </w:rPr>
        <w:br/>
        <w:t>Des objets.</w:t>
      </w:r>
      <w:r>
        <w:rPr>
          <w:rFonts w:ascii="Garamond" w:hAnsi="Garamond"/>
          <w:sz w:val="24"/>
        </w:rPr>
        <w:br/>
        <w:t>Jamais les mêmes lieux, mais toujours la même cadence.</w:t>
      </w:r>
    </w:p>
    <w:p w14:paraId="74F788F2" w14:textId="77777777" w:rsidR="00456A1C" w:rsidRDefault="008933A1">
      <w:pPr>
        <w:spacing w:line="360" w:lineRule="exact" w:after="120"/>
        <w:jc w:val="both"/>
      </w:pPr>
      <w:r>
        <w:rPr>
          <w:rFonts w:ascii="Garamond" w:hAnsi="Garamond"/>
          <w:sz w:val="24"/>
        </w:rPr>
        <w:t>Je sortais dès le crépuscule.</w:t>
      </w:r>
    </w:p>
    <w:p w14:paraId="574D99D5" w14:textId="77777777" w:rsidR="00456A1C" w:rsidRDefault="008933A1">
      <w:pPr>
        <w:spacing w:line="360" w:lineRule="exact" w:after="120"/>
        <w:jc w:val="both"/>
      </w:pPr>
      <w:r>
        <w:rPr>
          <w:rFonts w:ascii="Garamond" w:hAnsi="Garamond"/>
          <w:sz w:val="24"/>
        </w:rPr>
        <w:t>Toujours vêtu de la cape.</w:t>
      </w:r>
      <w:r>
        <w:rPr>
          <w:rFonts w:ascii="Garamond" w:hAnsi="Garamond"/>
          <w:sz w:val="24"/>
        </w:rPr>
        <w:br/>
        <w:t>Toujours pieds souples, pas feutrés.</w:t>
      </w:r>
      <w:r>
        <w:rPr>
          <w:rFonts w:ascii="Garamond" w:hAnsi="Garamond"/>
          <w:sz w:val="24"/>
        </w:rPr>
        <w:br/>
        <w:t>Ma silhouette glissait sur la ville sans la troubler.</w:t>
      </w:r>
      <w:r>
        <w:rPr>
          <w:rFonts w:ascii="Garamond" w:hAnsi="Garamond"/>
          <w:sz w:val="24"/>
        </w:rPr>
        <w:br/>
        <w:t>Je n’étais pas là pour être vu.</w:t>
      </w:r>
    </w:p>
    <w:p w14:paraId="57136C33" w14:textId="77777777" w:rsidR="00456A1C" w:rsidRDefault="008933A1">
      <w:pPr>
        <w:spacing w:line="360" w:lineRule="exact" w:after="120"/>
        <w:jc w:val="both"/>
      </w:pPr>
      <w:r>
        <w:rPr>
          <w:rFonts w:ascii="Garamond" w:hAnsi="Garamond"/>
          <w:sz w:val="24"/>
        </w:rPr>
        <w:t>La rue devenait une coulisse.</w:t>
      </w:r>
      <w:r>
        <w:rPr>
          <w:rFonts w:ascii="Garamond" w:hAnsi="Garamond"/>
          <w:sz w:val="24"/>
        </w:rPr>
        <w:br/>
        <w:t>Les maisons, des décors creux.</w:t>
      </w:r>
      <w:r>
        <w:rPr>
          <w:rFonts w:ascii="Garamond" w:hAnsi="Garamond"/>
          <w:sz w:val="24"/>
        </w:rPr>
        <w:br/>
        <w:t>Les fenêtres, des paupières closes.</w:t>
      </w:r>
    </w:p>
    <w:p w14:paraId="1F2AC8FB" w14:textId="77777777" w:rsidR="00456A1C" w:rsidRDefault="008933A1">
      <w:pPr>
        <w:spacing w:line="360" w:lineRule="exact" w:after="120"/>
        <w:jc w:val="both"/>
      </w:pPr>
      <w:r>
        <w:rPr>
          <w:rFonts w:ascii="Garamond" w:hAnsi="Garamond"/>
          <w:sz w:val="24"/>
        </w:rPr>
        <w:t>Et moi, l’ombre entre les murs.</w:t>
      </w:r>
    </w:p>
    <w:p w14:paraId="476D009A" w14:textId="77777777" w:rsidR="00456A1C" w:rsidRDefault="008933A1">
      <w:pPr>
        <w:spacing w:line="360" w:lineRule="exact" w:after="120"/>
        <w:jc w:val="both"/>
      </w:pPr>
      <w:r>
        <w:rPr>
          <w:rFonts w:ascii="Garamond" w:hAnsi="Garamond"/>
          <w:sz w:val="24"/>
        </w:rPr>
        <w:t>Il y eut :</w:t>
      </w:r>
    </w:p>
    <w:p w14:paraId="3BBCEF5C" w14:textId="77777777" w:rsidR="00456A1C" w:rsidRDefault="008933A1">
      <w:pPr>
        <w:spacing w:line="360" w:lineRule="exact" w:after="120"/>
        <w:jc w:val="both"/>
      </w:pPr>
      <w:r>
        <w:rPr>
          <w:rFonts w:ascii="Garamond" w:hAnsi="Garamond"/>
          <w:sz w:val="24"/>
        </w:rPr>
        <w:t>Un bracelet, dans une maison vide.</w:t>
      </w:r>
      <w:r>
        <w:rPr>
          <w:rFonts w:ascii="Garamond" w:hAnsi="Garamond"/>
          <w:sz w:val="24"/>
        </w:rPr>
        <w:br/>
        <w:t>Une chaîne, sur le cou d’un vieillard assoupi.</w:t>
      </w:r>
      <w:r>
        <w:rPr>
          <w:rFonts w:ascii="Garamond" w:hAnsi="Garamond"/>
          <w:sz w:val="24"/>
        </w:rPr>
        <w:br/>
        <w:t>Un miroir de poche, oublié dans une salle de bain.</w:t>
      </w:r>
      <w:r>
        <w:rPr>
          <w:rFonts w:ascii="Garamond" w:hAnsi="Garamond"/>
          <w:sz w:val="24"/>
        </w:rPr>
        <w:br/>
        <w:t>Une médaille religieuse, accrochée à un berceau.</w:t>
      </w:r>
    </w:p>
    <w:p w14:paraId="5A3766F9" w14:textId="77777777" w:rsidR="00456A1C" w:rsidRDefault="008933A1">
      <w:pPr>
        <w:spacing w:line="360" w:lineRule="exact" w:after="120"/>
        <w:jc w:val="both"/>
      </w:pPr>
      <w:r>
        <w:rPr>
          <w:rFonts w:ascii="Garamond" w:hAnsi="Garamond"/>
          <w:sz w:val="24"/>
        </w:rPr>
        <w:t>Chaque objet avait son histoire.</w:t>
      </w:r>
      <w:r>
        <w:rPr>
          <w:rFonts w:ascii="Garamond" w:hAnsi="Garamond"/>
          <w:sz w:val="24"/>
        </w:rPr>
        <w:br/>
        <w:t>Mais je ne la cherchais pas.</w:t>
      </w:r>
      <w:r>
        <w:rPr>
          <w:rFonts w:ascii="Garamond" w:hAnsi="Garamond"/>
          <w:sz w:val="24"/>
        </w:rPr>
        <w:br/>
        <w:t>Je venais après.</w:t>
      </w:r>
    </w:p>
    <w:p w14:paraId="1A765466" w14:textId="77777777" w:rsidR="00456A1C" w:rsidRDefault="008933A1">
      <w:pPr>
        <w:spacing w:line="360" w:lineRule="exact" w:after="120"/>
        <w:jc w:val="both"/>
      </w:pPr>
      <w:r>
        <w:rPr>
          <w:rFonts w:ascii="Garamond" w:hAnsi="Garamond"/>
          <w:sz w:val="24"/>
        </w:rPr>
        <w:t>Après le souvenir.</w:t>
      </w:r>
      <w:r>
        <w:rPr>
          <w:rFonts w:ascii="Garamond" w:hAnsi="Garamond"/>
          <w:sz w:val="24"/>
        </w:rPr>
        <w:br/>
        <w:t>Après la chaleur.</w:t>
      </w:r>
      <w:r>
        <w:rPr>
          <w:rFonts w:ascii="Garamond" w:hAnsi="Garamond"/>
          <w:sz w:val="24"/>
        </w:rPr>
        <w:br/>
        <w:t>Après l’amour.</w:t>
      </w:r>
    </w:p>
    <w:p w14:paraId="48907CC9" w14:textId="77777777" w:rsidR="00456A1C" w:rsidRDefault="008933A1">
      <w:pPr>
        <w:spacing w:line="360" w:lineRule="exact" w:after="120"/>
        <w:jc w:val="both"/>
      </w:pPr>
      <w:r>
        <w:rPr>
          <w:rFonts w:ascii="Garamond" w:hAnsi="Garamond"/>
          <w:sz w:val="24"/>
        </w:rPr>
        <w:t>Je prenais.</w:t>
      </w:r>
      <w:r>
        <w:rPr>
          <w:rFonts w:ascii="Garamond" w:hAnsi="Garamond"/>
          <w:sz w:val="24"/>
        </w:rPr>
        <w:br/>
        <w:t>Je partais.</w:t>
      </w:r>
      <w:r>
        <w:rPr>
          <w:rFonts w:ascii="Garamond" w:hAnsi="Garamond"/>
          <w:sz w:val="24"/>
        </w:rPr>
        <w:br/>
        <w:t>Je retournais.</w:t>
      </w:r>
    </w:p>
    <w:p w14:paraId="6A0FF98B" w14:textId="77777777" w:rsidR="00456A1C" w:rsidRDefault="008933A1">
      <w:pPr>
        <w:spacing w:line="360" w:lineRule="exact" w:after="120"/>
        <w:jc w:val="both"/>
      </w:pPr>
      <w:r>
        <w:rPr>
          <w:rFonts w:ascii="Garamond" w:hAnsi="Garamond"/>
          <w:sz w:val="24"/>
        </w:rPr>
        <w:t>Parfois, je croisais des gens dans la rue.</w:t>
      </w:r>
    </w:p>
    <w:p w14:paraId="01E53120" w14:textId="77777777" w:rsidR="00456A1C" w:rsidRDefault="008933A1">
      <w:pPr>
        <w:spacing w:line="360" w:lineRule="exact" w:after="120"/>
        <w:jc w:val="both"/>
      </w:pPr>
      <w:r>
        <w:rPr>
          <w:rFonts w:ascii="Garamond" w:hAnsi="Garamond"/>
          <w:sz w:val="24"/>
        </w:rPr>
        <w:t>Leurs regards glissaient sur moi.</w:t>
      </w:r>
      <w:r>
        <w:rPr>
          <w:rFonts w:ascii="Garamond" w:hAnsi="Garamond"/>
          <w:sz w:val="24"/>
        </w:rPr>
        <w:br/>
        <w:t>Ou m’évitaient.</w:t>
      </w:r>
      <w:r>
        <w:rPr>
          <w:rFonts w:ascii="Garamond" w:hAnsi="Garamond"/>
          <w:sz w:val="24"/>
        </w:rPr>
        <w:br/>
        <w:t>Je n’étais plus un homme.</w:t>
      </w:r>
      <w:r>
        <w:rPr>
          <w:rFonts w:ascii="Garamond" w:hAnsi="Garamond"/>
          <w:sz w:val="24"/>
        </w:rPr>
        <w:br/>
        <w:t>J’étais un angle mort.</w:t>
      </w:r>
    </w:p>
    <w:p w14:paraId="509A541E" w14:textId="77777777" w:rsidR="00456A1C" w:rsidRDefault="008933A1">
      <w:pPr>
        <w:spacing w:line="360" w:lineRule="exact" w:after="120"/>
        <w:jc w:val="both"/>
      </w:pPr>
      <w:r>
        <w:rPr>
          <w:rFonts w:ascii="Garamond" w:hAnsi="Garamond"/>
          <w:sz w:val="24"/>
        </w:rPr>
        <w:t>Une fois, une fillette m’a vu.</w:t>
      </w:r>
      <w:r>
        <w:rPr>
          <w:rFonts w:ascii="Garamond" w:hAnsi="Garamond"/>
          <w:sz w:val="24"/>
        </w:rPr>
        <w:br/>
        <w:t>Ses yeux se sont écarquillés.</w:t>
      </w:r>
      <w:r>
        <w:rPr>
          <w:rFonts w:ascii="Garamond" w:hAnsi="Garamond"/>
          <w:sz w:val="24"/>
        </w:rPr>
        <w:br/>
        <w:t>Elle a ouvert la bouche.</w:t>
      </w:r>
      <w:r>
        <w:rPr>
          <w:rFonts w:ascii="Garamond" w:hAnsi="Garamond"/>
          <w:sz w:val="24"/>
        </w:rPr>
        <w:br/>
        <w:t>Mais aucun son n’est sorti.</w:t>
      </w:r>
    </w:p>
    <w:p w14:paraId="4B99E548" w14:textId="77777777" w:rsidR="00456A1C" w:rsidRDefault="008933A1">
      <w:pPr>
        <w:spacing w:line="360" w:lineRule="exact" w:after="120"/>
        <w:jc w:val="both"/>
      </w:pPr>
      <w:r>
        <w:rPr>
          <w:rFonts w:ascii="Garamond" w:hAnsi="Garamond"/>
          <w:sz w:val="24"/>
        </w:rPr>
        <w:t>Je suis passé devant elle.</w:t>
      </w:r>
      <w:r>
        <w:rPr>
          <w:rFonts w:ascii="Garamond" w:hAnsi="Garamond"/>
          <w:sz w:val="24"/>
        </w:rPr>
        <w:br/>
        <w:t>Elle n’a pas bougé.</w:t>
      </w:r>
      <w:r>
        <w:rPr>
          <w:rFonts w:ascii="Garamond" w:hAnsi="Garamond"/>
          <w:sz w:val="24"/>
        </w:rPr>
        <w:br/>
        <w:t>Comme si elle avait oublié son propre cri.</w:t>
      </w:r>
    </w:p>
    <w:p w14:paraId="69FDD897" w14:textId="77777777" w:rsidR="00456A1C" w:rsidRDefault="008933A1">
      <w:pPr>
        <w:spacing w:line="360" w:lineRule="exact" w:after="120"/>
        <w:jc w:val="both"/>
      </w:pPr>
      <w:r>
        <w:rPr>
          <w:rFonts w:ascii="Garamond" w:hAnsi="Garamond"/>
          <w:sz w:val="24"/>
        </w:rPr>
        <w:t>À chaque retour, la porte s’ouvrait.</w:t>
      </w:r>
    </w:p>
    <w:p w14:paraId="4A6B061A" w14:textId="77777777" w:rsidR="00456A1C" w:rsidRDefault="008933A1">
      <w:pPr>
        <w:spacing w:line="360" w:lineRule="exact" w:after="120"/>
        <w:jc w:val="both"/>
      </w:pPr>
      <w:r>
        <w:rPr>
          <w:rFonts w:ascii="Garamond" w:hAnsi="Garamond"/>
          <w:sz w:val="24"/>
        </w:rPr>
        <w:t>Le lit m’attendait.</w:t>
      </w:r>
      <w:r>
        <w:rPr>
          <w:rFonts w:ascii="Garamond" w:hAnsi="Garamond"/>
          <w:sz w:val="24"/>
        </w:rPr>
        <w:br/>
        <w:t>Lui aussi.</w:t>
      </w:r>
      <w:r>
        <w:rPr>
          <w:rFonts w:ascii="Garamond" w:hAnsi="Garamond"/>
          <w:sz w:val="24"/>
        </w:rPr>
        <w:br/>
        <w:t>Toujours dans le même silence.</w:t>
      </w:r>
      <w:r>
        <w:rPr>
          <w:rFonts w:ascii="Garamond" w:hAnsi="Garamond"/>
          <w:sz w:val="24"/>
        </w:rPr>
        <w:br/>
        <w:t>Parfois les yeux fermés.</w:t>
      </w:r>
      <w:r>
        <w:rPr>
          <w:rFonts w:ascii="Garamond" w:hAnsi="Garamond"/>
          <w:sz w:val="24"/>
        </w:rPr>
        <w:br/>
        <w:t>Parfois ouverts.</w:t>
      </w:r>
    </w:p>
    <w:p w14:paraId="06D5E6D8" w14:textId="77777777" w:rsidR="00456A1C" w:rsidRDefault="008933A1">
      <w:pPr>
        <w:spacing w:line="360" w:lineRule="exact" w:after="120"/>
        <w:jc w:val="both"/>
      </w:pPr>
      <w:r>
        <w:rPr>
          <w:rFonts w:ascii="Garamond" w:hAnsi="Garamond"/>
          <w:sz w:val="24"/>
        </w:rPr>
        <w:t>— Donne, disait-il.</w:t>
      </w:r>
    </w:p>
    <w:p w14:paraId="5705A650" w14:textId="77777777" w:rsidR="00456A1C" w:rsidRDefault="008933A1">
      <w:pPr>
        <w:spacing w:line="360" w:lineRule="exact" w:after="120"/>
        <w:jc w:val="both"/>
      </w:pPr>
      <w:r>
        <w:rPr>
          <w:rFonts w:ascii="Garamond" w:hAnsi="Garamond"/>
          <w:sz w:val="24"/>
        </w:rPr>
        <w:t>Je donnais.</w:t>
      </w:r>
    </w:p>
    <w:p w14:paraId="0ECA2D99" w14:textId="77777777" w:rsidR="00456A1C" w:rsidRDefault="008933A1">
      <w:pPr>
        <w:spacing w:line="360" w:lineRule="exact" w:after="120"/>
        <w:jc w:val="both"/>
      </w:pPr>
      <w:r>
        <w:rPr>
          <w:rFonts w:ascii="Garamond" w:hAnsi="Garamond"/>
          <w:sz w:val="24"/>
        </w:rPr>
        <w:t>— Tu changes, disait-il.</w:t>
      </w:r>
    </w:p>
    <w:p w14:paraId="7D43F496" w14:textId="77777777" w:rsidR="00456A1C" w:rsidRDefault="008933A1">
      <w:pPr>
        <w:spacing w:line="360" w:lineRule="exact" w:after="120"/>
        <w:jc w:val="both"/>
      </w:pPr>
      <w:r>
        <w:rPr>
          <w:rFonts w:ascii="Garamond" w:hAnsi="Garamond"/>
          <w:sz w:val="24"/>
        </w:rPr>
        <w:t>Je ne répondais plus.</w:t>
      </w:r>
    </w:p>
    <w:p w14:paraId="330B0C90" w14:textId="77777777" w:rsidR="00456A1C" w:rsidRDefault="008933A1">
      <w:pPr>
        <w:spacing w:line="360" w:lineRule="exact" w:after="120"/>
        <w:jc w:val="both"/>
      </w:pPr>
      <w:r>
        <w:rPr>
          <w:rFonts w:ascii="Garamond" w:hAnsi="Garamond"/>
          <w:sz w:val="24"/>
        </w:rPr>
        <w:t>Même mon silence avait changé.</w:t>
      </w:r>
    </w:p>
    <w:p w14:paraId="49EDC3B5" w14:textId="77777777" w:rsidR="00456A1C" w:rsidRDefault="008933A1">
      <w:pPr>
        <w:spacing w:line="360" w:lineRule="exact" w:after="120"/>
        <w:jc w:val="both"/>
      </w:pPr>
      <w:r>
        <w:rPr>
          <w:rFonts w:ascii="Garamond" w:hAnsi="Garamond"/>
          <w:sz w:val="24"/>
        </w:rPr>
        <w:t>J’ai cessé de compter les jours.</w:t>
      </w:r>
      <w:r>
        <w:rPr>
          <w:rFonts w:ascii="Garamond" w:hAnsi="Garamond"/>
          <w:sz w:val="24"/>
        </w:rPr>
        <w:br/>
        <w:t>Les objets.</w:t>
      </w:r>
      <w:r>
        <w:rPr>
          <w:rFonts w:ascii="Garamond" w:hAnsi="Garamond"/>
          <w:sz w:val="24"/>
        </w:rPr>
        <w:br/>
        <w:t>Les regards.</w:t>
      </w:r>
    </w:p>
    <w:p w14:paraId="4179D6F6" w14:textId="77777777" w:rsidR="00456A1C" w:rsidRDefault="008933A1">
      <w:pPr>
        <w:spacing w:line="360" w:lineRule="exact" w:after="120"/>
        <w:jc w:val="both"/>
      </w:pPr>
      <w:r>
        <w:rPr>
          <w:rFonts w:ascii="Garamond" w:hAnsi="Garamond"/>
          <w:sz w:val="24"/>
        </w:rPr>
        <w:t>Je n’étais plus fatigué.</w:t>
      </w:r>
      <w:r>
        <w:rPr>
          <w:rFonts w:ascii="Garamond" w:hAnsi="Garamond"/>
          <w:sz w:val="24"/>
        </w:rPr>
        <w:br/>
        <w:t>Ni affamé.</w:t>
      </w:r>
      <w:r>
        <w:rPr>
          <w:rFonts w:ascii="Garamond" w:hAnsi="Garamond"/>
          <w:sz w:val="24"/>
        </w:rPr>
        <w:br/>
        <w:t>Ni humain.</w:t>
      </w:r>
    </w:p>
    <w:p w14:paraId="7A387DE5" w14:textId="77777777" w:rsidR="00456A1C" w:rsidRDefault="008933A1">
      <w:pPr>
        <w:spacing w:line="360" w:lineRule="exact" w:after="120"/>
        <w:jc w:val="both"/>
      </w:pPr>
      <w:r>
        <w:rPr>
          <w:rFonts w:ascii="Garamond" w:hAnsi="Garamond"/>
          <w:sz w:val="24"/>
        </w:rPr>
        <w:t>Mais parfois…</w:t>
      </w:r>
      <w:r>
        <w:rPr>
          <w:rFonts w:ascii="Garamond" w:hAnsi="Garamond"/>
          <w:sz w:val="24"/>
        </w:rPr>
        <w:br/>
        <w:t>dans la nuit la plus profonde,</w:t>
      </w:r>
      <w:r>
        <w:rPr>
          <w:rFonts w:ascii="Garamond" w:hAnsi="Garamond"/>
          <w:sz w:val="24"/>
        </w:rPr>
        <w:br/>
        <w:t>je sentais quelque chose en moi frapper à la vitre.</w:t>
      </w:r>
    </w:p>
    <w:p w14:paraId="6442B4EC" w14:textId="77777777" w:rsidR="00456A1C" w:rsidRDefault="008933A1">
      <w:pPr>
        <w:spacing w:line="360" w:lineRule="exact" w:after="120"/>
        <w:jc w:val="both"/>
      </w:pPr>
      <w:r>
        <w:rPr>
          <w:rFonts w:ascii="Garamond" w:hAnsi="Garamond"/>
          <w:sz w:val="24"/>
        </w:rPr>
        <w:t>Un reste.</w:t>
      </w:r>
      <w:r>
        <w:rPr>
          <w:rFonts w:ascii="Garamond" w:hAnsi="Garamond"/>
          <w:sz w:val="24"/>
        </w:rPr>
        <w:br/>
        <w:t>Un battement.</w:t>
      </w:r>
      <w:r>
        <w:rPr>
          <w:rFonts w:ascii="Garamond" w:hAnsi="Garamond"/>
          <w:sz w:val="24"/>
        </w:rPr>
        <w:br/>
        <w:t>Un nom que j’avais oublié.</w:t>
      </w:r>
    </w:p>
    <w:p w14:paraId="6E23AFCD" w14:textId="20ED97D2" w:rsidR="002A1BF1" w:rsidRDefault="008933A1">
      <w:pPr>
        <w:spacing w:line="360" w:lineRule="exact" w:after="120"/>
        <w:jc w:val="both"/>
      </w:pPr>
      <w:r>
        <w:rPr>
          <w:rFonts w:ascii="Garamond" w:hAnsi="Garamond"/>
          <w:sz w:val="24"/>
        </w:rPr>
        <w:t>Et je me rendormais.</w:t>
      </w:r>
      <w:r>
        <w:rPr>
          <w:rFonts w:ascii="Garamond" w:hAnsi="Garamond"/>
          <w:sz w:val="24"/>
        </w:rPr>
        <w:br/>
        <w:t>Avant qu’il n’entre.</w:t>
      </w:r>
    </w:p>
    <w:p w14:paraId="55E60723" w14:textId="77777777" w:rsidR="002A1BF1" w:rsidRDefault="002A1BF1">
      <w:pPr>
        <w:spacing w:line="360" w:lineRule="exact" w:after="120"/>
        <w:jc w:val="both"/>
      </w:pPr>
      <w:r>
        <w:rPr>
          <w:rFonts w:ascii="Garamond" w:hAnsi="Garamond"/>
          <w:sz w:val="24"/>
        </w:rPr>
        <w:br w:type="page"/>
      </w:r>
    </w:p>
    <w:p w14:paraId="6A1C4527" w14:textId="77777777" w:rsidR="00456A1C" w:rsidRDefault="008933A1" w:rsidP="003B1A9A">
      <w:pPr>
        <w:pStyle w:val="Titre2"/>
        <w:spacing w:line="360" w:lineRule="exact" w:after="120"/>
        <w:jc w:val="both"/>
      </w:pPr>
      <w:r>
        <w:rPr>
          <w:rFonts w:ascii="Garamond" w:hAnsi="Garamond"/>
          <w:sz w:val="24"/>
        </w:rPr>
        <w:t>CHAPITRE 14 – L’AUTRE</w:t>
      </w:r>
    </w:p>
    <w:p w14:paraId="252AD0F4" w14:textId="77777777" w:rsidR="003B1A9A" w:rsidRDefault="003B1A9A">
      <w:pPr>
        <w:spacing w:line="360" w:lineRule="exact" w:after="120"/>
        <w:jc w:val="both"/>
      </w:pPr>
    </w:p>
    <w:p w14:paraId="5995E8C5" w14:textId="0010F244" w:rsidR="00456A1C" w:rsidRDefault="008933A1">
      <w:pPr>
        <w:spacing w:line="360" w:lineRule="exact" w:after="120"/>
        <w:jc w:val="both"/>
      </w:pPr>
      <w:r>
        <w:rPr>
          <w:rFonts w:ascii="Garamond" w:hAnsi="Garamond"/>
          <w:sz w:val="24"/>
        </w:rPr>
        <w:t>Je l’ai vu.</w:t>
      </w:r>
    </w:p>
    <w:p w14:paraId="670FB437" w14:textId="77777777" w:rsidR="00456A1C" w:rsidRDefault="008933A1">
      <w:pPr>
        <w:spacing w:line="360" w:lineRule="exact" w:after="120"/>
        <w:jc w:val="both"/>
      </w:pPr>
      <w:r>
        <w:rPr>
          <w:rFonts w:ascii="Garamond" w:hAnsi="Garamond"/>
          <w:sz w:val="24"/>
        </w:rPr>
        <w:t>Une nuit grise, sans pluie.</w:t>
      </w:r>
      <w:r>
        <w:rPr>
          <w:rFonts w:ascii="Garamond" w:hAnsi="Garamond"/>
          <w:sz w:val="24"/>
        </w:rPr>
        <w:br/>
        <w:t>L’air était tiède. Immobile.</w:t>
      </w:r>
    </w:p>
    <w:p w14:paraId="60819C56" w14:textId="77777777" w:rsidR="00456A1C" w:rsidRDefault="008933A1">
      <w:pPr>
        <w:spacing w:line="360" w:lineRule="exact" w:after="120"/>
        <w:jc w:val="both"/>
      </w:pPr>
      <w:r>
        <w:rPr>
          <w:rFonts w:ascii="Garamond" w:hAnsi="Garamond"/>
          <w:sz w:val="24"/>
        </w:rPr>
        <w:t>Je marchais, comme toujours.</w:t>
      </w:r>
      <w:r>
        <w:rPr>
          <w:rFonts w:ascii="Garamond" w:hAnsi="Garamond"/>
          <w:sz w:val="24"/>
        </w:rPr>
        <w:br/>
        <w:t>Pas de mission en tête.</w:t>
      </w:r>
      <w:r>
        <w:rPr>
          <w:rFonts w:ascii="Garamond" w:hAnsi="Garamond"/>
          <w:sz w:val="24"/>
        </w:rPr>
        <w:br/>
        <w:t>Pas encore.</w:t>
      </w:r>
    </w:p>
    <w:p w14:paraId="675780D5" w14:textId="77777777" w:rsidR="00456A1C" w:rsidRDefault="008933A1">
      <w:pPr>
        <w:spacing w:line="360" w:lineRule="exact" w:after="120"/>
        <w:jc w:val="both"/>
      </w:pPr>
      <w:r>
        <w:rPr>
          <w:rFonts w:ascii="Garamond" w:hAnsi="Garamond"/>
          <w:sz w:val="24"/>
        </w:rPr>
        <w:t>Juste le corps en marche.</w:t>
      </w:r>
      <w:r>
        <w:rPr>
          <w:rFonts w:ascii="Garamond" w:hAnsi="Garamond"/>
          <w:sz w:val="24"/>
        </w:rPr>
        <w:br/>
        <w:t>L’élan automatique.</w:t>
      </w:r>
    </w:p>
    <w:p w14:paraId="22F6534E" w14:textId="77777777" w:rsidR="00456A1C" w:rsidRDefault="008933A1">
      <w:pPr>
        <w:spacing w:line="360" w:lineRule="exact" w:after="120"/>
        <w:jc w:val="both"/>
      </w:pPr>
      <w:r>
        <w:rPr>
          <w:rFonts w:ascii="Garamond" w:hAnsi="Garamond"/>
          <w:sz w:val="24"/>
        </w:rPr>
        <w:t>Et c’est là que je l’ai vu.</w:t>
      </w:r>
    </w:p>
    <w:p w14:paraId="5EE6AEB3" w14:textId="77777777" w:rsidR="00456A1C" w:rsidRDefault="008933A1">
      <w:pPr>
        <w:spacing w:line="360" w:lineRule="exact" w:after="120"/>
        <w:jc w:val="both"/>
      </w:pPr>
      <w:r>
        <w:rPr>
          <w:rFonts w:ascii="Garamond" w:hAnsi="Garamond"/>
          <w:sz w:val="24"/>
        </w:rPr>
        <w:t>Il venait d’en face.</w:t>
      </w:r>
    </w:p>
    <w:p w14:paraId="52C90149" w14:textId="77777777" w:rsidR="00456A1C" w:rsidRDefault="008933A1">
      <w:pPr>
        <w:spacing w:line="360" w:lineRule="exact" w:after="120"/>
        <w:jc w:val="both"/>
      </w:pPr>
      <w:r>
        <w:rPr>
          <w:rFonts w:ascii="Garamond" w:hAnsi="Garamond"/>
          <w:sz w:val="24"/>
        </w:rPr>
        <w:t>Pas vite.</w:t>
      </w:r>
      <w:r>
        <w:rPr>
          <w:rFonts w:ascii="Garamond" w:hAnsi="Garamond"/>
          <w:sz w:val="24"/>
        </w:rPr>
        <w:br/>
        <w:t>Pas lentement.</w:t>
      </w:r>
      <w:r>
        <w:rPr>
          <w:rFonts w:ascii="Garamond" w:hAnsi="Garamond"/>
          <w:sz w:val="24"/>
        </w:rPr>
        <w:br/>
        <w:t>Exactement comme moi.</w:t>
      </w:r>
    </w:p>
    <w:p w14:paraId="04433BD1" w14:textId="77777777" w:rsidR="00456A1C" w:rsidRDefault="008933A1">
      <w:pPr>
        <w:spacing w:line="360" w:lineRule="exact" w:after="120"/>
        <w:jc w:val="both"/>
      </w:pPr>
      <w:r>
        <w:rPr>
          <w:rFonts w:ascii="Garamond" w:hAnsi="Garamond"/>
          <w:sz w:val="24"/>
        </w:rPr>
        <w:t>La cape noire flottait à peine, effleurée par un vent inexistant.</w:t>
      </w:r>
      <w:r>
        <w:rPr>
          <w:rFonts w:ascii="Garamond" w:hAnsi="Garamond"/>
          <w:sz w:val="24"/>
        </w:rPr>
        <w:br/>
        <w:t>Ses pas ne faisaient aucun bruit.</w:t>
      </w:r>
    </w:p>
    <w:p w14:paraId="225A82CA" w14:textId="77777777" w:rsidR="00456A1C" w:rsidRDefault="008933A1">
      <w:pPr>
        <w:spacing w:line="360" w:lineRule="exact" w:after="120"/>
        <w:jc w:val="both"/>
      </w:pPr>
      <w:r>
        <w:rPr>
          <w:rFonts w:ascii="Garamond" w:hAnsi="Garamond"/>
          <w:sz w:val="24"/>
        </w:rPr>
        <w:t>Et pourtant… je l’ai entendu.</w:t>
      </w:r>
      <w:r>
        <w:rPr>
          <w:rFonts w:ascii="Garamond" w:hAnsi="Garamond"/>
          <w:sz w:val="24"/>
        </w:rPr>
        <w:br/>
        <w:t>Je l’ai perçu.</w:t>
      </w:r>
    </w:p>
    <w:p w14:paraId="05584C43" w14:textId="77777777" w:rsidR="00456A1C" w:rsidRDefault="008933A1">
      <w:pPr>
        <w:spacing w:line="360" w:lineRule="exact" w:after="120"/>
        <w:jc w:val="both"/>
      </w:pPr>
      <w:r>
        <w:rPr>
          <w:rFonts w:ascii="Garamond" w:hAnsi="Garamond"/>
          <w:sz w:val="24"/>
        </w:rPr>
        <w:t>Une vibration discrète.</w:t>
      </w:r>
      <w:r>
        <w:rPr>
          <w:rFonts w:ascii="Garamond" w:hAnsi="Garamond"/>
          <w:sz w:val="24"/>
        </w:rPr>
        <w:br/>
        <w:t>Un frisson de miroir.</w:t>
      </w:r>
    </w:p>
    <w:p w14:paraId="277267C1" w14:textId="77777777" w:rsidR="00456A1C" w:rsidRDefault="008933A1">
      <w:pPr>
        <w:spacing w:line="360" w:lineRule="exact" w:after="120"/>
        <w:jc w:val="both"/>
      </w:pPr>
      <w:r>
        <w:rPr>
          <w:rFonts w:ascii="Garamond" w:hAnsi="Garamond"/>
          <w:sz w:val="24"/>
        </w:rPr>
        <w:t>Il a passé mon épaule à moins d’un mètre.</w:t>
      </w:r>
      <w:r>
        <w:rPr>
          <w:rFonts w:ascii="Garamond" w:hAnsi="Garamond"/>
          <w:sz w:val="24"/>
        </w:rPr>
        <w:br/>
        <w:t>Sans un mot.</w:t>
      </w:r>
      <w:r>
        <w:rPr>
          <w:rFonts w:ascii="Garamond" w:hAnsi="Garamond"/>
          <w:sz w:val="24"/>
        </w:rPr>
        <w:br/>
        <w:t>Sans un regard.</w:t>
      </w:r>
    </w:p>
    <w:p w14:paraId="6B03208A" w14:textId="77777777" w:rsidR="00456A1C" w:rsidRDefault="008933A1">
      <w:pPr>
        <w:spacing w:line="360" w:lineRule="exact" w:after="120"/>
        <w:jc w:val="both"/>
      </w:pPr>
      <w:r>
        <w:rPr>
          <w:rFonts w:ascii="Garamond" w:hAnsi="Garamond"/>
          <w:sz w:val="24"/>
        </w:rPr>
        <w:t>Je me suis retourné.</w:t>
      </w:r>
    </w:p>
    <w:p w14:paraId="72044EA2" w14:textId="77777777" w:rsidR="00456A1C" w:rsidRDefault="008933A1">
      <w:pPr>
        <w:spacing w:line="360" w:lineRule="exact" w:after="120"/>
        <w:jc w:val="both"/>
      </w:pPr>
      <w:r>
        <w:rPr>
          <w:rFonts w:ascii="Garamond" w:hAnsi="Garamond"/>
          <w:sz w:val="24"/>
        </w:rPr>
        <w:t>Rien.</w:t>
      </w:r>
    </w:p>
    <w:p w14:paraId="2A498A79" w14:textId="77777777" w:rsidR="00456A1C" w:rsidRDefault="008933A1">
      <w:pPr>
        <w:spacing w:line="360" w:lineRule="exact" w:after="120"/>
        <w:jc w:val="both"/>
      </w:pPr>
      <w:r>
        <w:rPr>
          <w:rFonts w:ascii="Garamond" w:hAnsi="Garamond"/>
          <w:sz w:val="24"/>
        </w:rPr>
        <w:t>Le trottoir vide.</w:t>
      </w:r>
      <w:r>
        <w:rPr>
          <w:rFonts w:ascii="Garamond" w:hAnsi="Garamond"/>
          <w:sz w:val="24"/>
        </w:rPr>
        <w:br/>
        <w:t>La rue silencieuse.</w:t>
      </w:r>
    </w:p>
    <w:p w14:paraId="625213E7" w14:textId="77777777" w:rsidR="00456A1C" w:rsidRDefault="008933A1">
      <w:pPr>
        <w:spacing w:line="360" w:lineRule="exact" w:after="120"/>
        <w:jc w:val="both"/>
      </w:pPr>
      <w:r>
        <w:rPr>
          <w:rFonts w:ascii="Garamond" w:hAnsi="Garamond"/>
          <w:sz w:val="24"/>
        </w:rPr>
        <w:t>Aucune porte.</w:t>
      </w:r>
      <w:r>
        <w:rPr>
          <w:rFonts w:ascii="Garamond" w:hAnsi="Garamond"/>
          <w:sz w:val="24"/>
        </w:rPr>
        <w:br/>
        <w:t>Aucune issue.</w:t>
      </w:r>
      <w:r>
        <w:rPr>
          <w:rFonts w:ascii="Garamond" w:hAnsi="Garamond"/>
          <w:sz w:val="24"/>
        </w:rPr>
        <w:br/>
        <w:t>Juste l’absence.</w:t>
      </w:r>
      <w:r>
        <w:rPr>
          <w:rFonts w:ascii="Garamond" w:hAnsi="Garamond"/>
          <w:sz w:val="24"/>
        </w:rPr>
        <w:br/>
        <w:t>Brutale.</w:t>
      </w:r>
      <w:r>
        <w:rPr>
          <w:rFonts w:ascii="Garamond" w:hAnsi="Garamond"/>
          <w:sz w:val="24"/>
        </w:rPr>
        <w:br/>
        <w:t>Totale.</w:t>
      </w:r>
    </w:p>
    <w:p w14:paraId="01D27DDB" w14:textId="77777777" w:rsidR="00456A1C" w:rsidRDefault="008933A1">
      <w:pPr>
        <w:spacing w:line="360" w:lineRule="exact" w:after="120"/>
        <w:jc w:val="both"/>
      </w:pPr>
      <w:r>
        <w:rPr>
          <w:rFonts w:ascii="Garamond" w:hAnsi="Garamond"/>
          <w:sz w:val="24"/>
        </w:rPr>
        <w:t>Un vertige m’a pris.</w:t>
      </w:r>
      <w:r>
        <w:rPr>
          <w:rFonts w:ascii="Garamond" w:hAnsi="Garamond"/>
          <w:sz w:val="24"/>
        </w:rPr>
        <w:br/>
        <w:t>Pas un malaise.</w:t>
      </w:r>
      <w:r>
        <w:rPr>
          <w:rFonts w:ascii="Garamond" w:hAnsi="Garamond"/>
          <w:sz w:val="24"/>
        </w:rPr>
        <w:br/>
        <w:t>Pas une peur.</w:t>
      </w:r>
    </w:p>
    <w:p w14:paraId="0332F47B" w14:textId="77777777" w:rsidR="00456A1C" w:rsidRDefault="008933A1">
      <w:pPr>
        <w:spacing w:line="360" w:lineRule="exact" w:after="120"/>
        <w:jc w:val="both"/>
      </w:pPr>
      <w:r>
        <w:rPr>
          <w:rFonts w:ascii="Garamond" w:hAnsi="Garamond"/>
          <w:sz w:val="24"/>
        </w:rPr>
        <w:t>Un décrochage.</w:t>
      </w:r>
    </w:p>
    <w:p w14:paraId="54D9D5D2" w14:textId="77777777" w:rsidR="00456A1C" w:rsidRDefault="008933A1">
      <w:pPr>
        <w:spacing w:line="360" w:lineRule="exact" w:after="120"/>
        <w:jc w:val="both"/>
      </w:pPr>
      <w:r>
        <w:rPr>
          <w:rFonts w:ascii="Garamond" w:hAnsi="Garamond"/>
          <w:sz w:val="24"/>
        </w:rPr>
        <w:t>Comme si mon corps avait pris une fraction de retard.</w:t>
      </w:r>
      <w:r>
        <w:rPr>
          <w:rFonts w:ascii="Garamond" w:hAnsi="Garamond"/>
          <w:sz w:val="24"/>
        </w:rPr>
        <w:br/>
        <w:t>Comme si mes os n’étaient plus parfaitement alignés.</w:t>
      </w:r>
    </w:p>
    <w:p w14:paraId="43ECC089" w14:textId="77777777" w:rsidR="00456A1C" w:rsidRDefault="008933A1">
      <w:pPr>
        <w:spacing w:line="360" w:lineRule="exact" w:after="120"/>
        <w:jc w:val="both"/>
      </w:pPr>
      <w:r>
        <w:rPr>
          <w:rFonts w:ascii="Garamond" w:hAnsi="Garamond"/>
          <w:sz w:val="24"/>
        </w:rPr>
        <w:t>Et soudain, une pensée.</w:t>
      </w:r>
    </w:p>
    <w:p w14:paraId="6CA32581" w14:textId="77777777" w:rsidR="00456A1C" w:rsidRDefault="008933A1">
      <w:pPr>
        <w:spacing w:line="360" w:lineRule="exact" w:after="120"/>
        <w:jc w:val="both"/>
      </w:pPr>
      <w:r>
        <w:rPr>
          <w:rFonts w:ascii="Garamond" w:hAnsi="Garamond"/>
          <w:sz w:val="24"/>
        </w:rPr>
        <w:t>Claire.</w:t>
      </w:r>
      <w:r>
        <w:rPr>
          <w:rFonts w:ascii="Garamond" w:hAnsi="Garamond"/>
          <w:sz w:val="24"/>
        </w:rPr>
        <w:br/>
        <w:t>Implacable.</w:t>
      </w:r>
    </w:p>
    <w:p w14:paraId="49E2A89E" w14:textId="77777777" w:rsidR="00456A1C" w:rsidRDefault="008933A1">
      <w:pPr>
        <w:spacing w:line="360" w:lineRule="exact" w:after="120"/>
        <w:jc w:val="both"/>
      </w:pPr>
      <w:r>
        <w:rPr>
          <w:rFonts w:ascii="Garamond" w:hAnsi="Garamond"/>
          <w:sz w:val="24"/>
        </w:rPr>
        <w:t>Je viens de me croiser.</w:t>
      </w:r>
    </w:p>
    <w:p w14:paraId="176B9EAD" w14:textId="77777777" w:rsidR="00456A1C" w:rsidRDefault="008933A1">
      <w:pPr>
        <w:spacing w:line="360" w:lineRule="exact" w:after="120"/>
        <w:jc w:val="both"/>
      </w:pPr>
      <w:r>
        <w:rPr>
          <w:rFonts w:ascii="Garamond" w:hAnsi="Garamond"/>
          <w:sz w:val="24"/>
        </w:rPr>
        <w:t>Mais ce n’était pas moi.</w:t>
      </w:r>
      <w:r>
        <w:rPr>
          <w:rFonts w:ascii="Garamond" w:hAnsi="Garamond"/>
          <w:sz w:val="24"/>
        </w:rPr>
        <w:br/>
        <w:t>Pas vraiment.</w:t>
      </w:r>
      <w:r>
        <w:rPr>
          <w:rFonts w:ascii="Garamond" w:hAnsi="Garamond"/>
          <w:sz w:val="24"/>
        </w:rPr>
        <w:br/>
        <w:t>Plutôt… une version.</w:t>
      </w:r>
    </w:p>
    <w:p w14:paraId="16B30E32" w14:textId="77777777" w:rsidR="00456A1C" w:rsidRDefault="008933A1">
      <w:pPr>
        <w:spacing w:line="360" w:lineRule="exact" w:after="120"/>
        <w:jc w:val="both"/>
      </w:pPr>
      <w:r>
        <w:rPr>
          <w:rFonts w:ascii="Garamond" w:hAnsi="Garamond"/>
          <w:sz w:val="24"/>
        </w:rPr>
        <w:t>Une possibilité.</w:t>
      </w:r>
    </w:p>
    <w:p w14:paraId="6E34423E" w14:textId="77777777" w:rsidR="00456A1C" w:rsidRDefault="008933A1">
      <w:pPr>
        <w:spacing w:line="360" w:lineRule="exact" w:after="120"/>
        <w:jc w:val="both"/>
      </w:pPr>
      <w:r>
        <w:rPr>
          <w:rFonts w:ascii="Garamond" w:hAnsi="Garamond"/>
          <w:sz w:val="24"/>
        </w:rPr>
        <w:t>Une silhouette que je pourrais devenir.</w:t>
      </w:r>
      <w:r>
        <w:rPr>
          <w:rFonts w:ascii="Garamond" w:hAnsi="Garamond"/>
          <w:sz w:val="24"/>
        </w:rPr>
        <w:br/>
        <w:t>Ou que je suis déjà.</w:t>
      </w:r>
    </w:p>
    <w:p w14:paraId="65DE398F" w14:textId="77777777" w:rsidR="00456A1C" w:rsidRDefault="008933A1">
      <w:pPr>
        <w:spacing w:line="360" w:lineRule="exact" w:after="120"/>
        <w:jc w:val="both"/>
      </w:pPr>
      <w:r>
        <w:rPr>
          <w:rFonts w:ascii="Garamond" w:hAnsi="Garamond"/>
          <w:sz w:val="24"/>
        </w:rPr>
        <w:t>J’ai repris ma marche.</w:t>
      </w:r>
      <w:r>
        <w:rPr>
          <w:rFonts w:ascii="Garamond" w:hAnsi="Garamond"/>
          <w:sz w:val="24"/>
        </w:rPr>
        <w:br/>
        <w:t>Les mains froides.</w:t>
      </w:r>
      <w:r>
        <w:rPr>
          <w:rFonts w:ascii="Garamond" w:hAnsi="Garamond"/>
          <w:sz w:val="24"/>
        </w:rPr>
        <w:br/>
        <w:t>Le front sec.</w:t>
      </w:r>
      <w:r>
        <w:rPr>
          <w:rFonts w:ascii="Garamond" w:hAnsi="Garamond"/>
          <w:sz w:val="24"/>
        </w:rPr>
        <w:br/>
        <w:t>Le cœur… silencieux.</w:t>
      </w:r>
    </w:p>
    <w:p w14:paraId="19531884" w14:textId="77777777" w:rsidR="00456A1C" w:rsidRDefault="008933A1">
      <w:pPr>
        <w:spacing w:line="360" w:lineRule="exact" w:after="120"/>
        <w:jc w:val="both"/>
      </w:pPr>
      <w:r>
        <w:rPr>
          <w:rFonts w:ascii="Garamond" w:hAnsi="Garamond"/>
          <w:sz w:val="24"/>
        </w:rPr>
        <w:t>Mais au fond de moi, une idée s’installait.</w:t>
      </w:r>
      <w:r>
        <w:rPr>
          <w:rFonts w:ascii="Garamond" w:hAnsi="Garamond"/>
          <w:sz w:val="24"/>
        </w:rPr>
        <w:br/>
        <w:t>Calme.</w:t>
      </w:r>
      <w:r>
        <w:rPr>
          <w:rFonts w:ascii="Garamond" w:hAnsi="Garamond"/>
          <w:sz w:val="24"/>
        </w:rPr>
        <w:br/>
        <w:t>Irréversible.</w:t>
      </w:r>
    </w:p>
    <w:p w14:paraId="23E03335" w14:textId="77777777" w:rsidR="00456A1C" w:rsidRDefault="008933A1">
      <w:pPr>
        <w:spacing w:line="360" w:lineRule="exact" w:after="120"/>
        <w:jc w:val="both"/>
      </w:pPr>
      <w:r>
        <w:rPr>
          <w:rFonts w:ascii="Garamond" w:hAnsi="Garamond"/>
          <w:sz w:val="24"/>
        </w:rPr>
        <w:t>Je ne suis plus seul à faire ce que je fais.</w:t>
      </w:r>
    </w:p>
    <w:p w14:paraId="6B193505" w14:textId="0CFE0E98" w:rsidR="002A1BF1" w:rsidRDefault="008933A1">
      <w:pPr>
        <w:spacing w:line="360" w:lineRule="exact" w:after="120"/>
        <w:jc w:val="both"/>
      </w:pPr>
      <w:r>
        <w:rPr>
          <w:rFonts w:ascii="Garamond" w:hAnsi="Garamond"/>
          <w:sz w:val="24"/>
        </w:rPr>
        <w:t>Et peut-être que je ne suis plus…</w:t>
      </w:r>
      <w:r>
        <w:rPr>
          <w:rFonts w:ascii="Garamond" w:hAnsi="Garamond"/>
          <w:sz w:val="24"/>
        </w:rPr>
        <w:br/>
        <w:t>le premier.</w:t>
      </w:r>
    </w:p>
    <w:p w14:paraId="220AA238" w14:textId="740C4AC5" w:rsidR="00456A1C" w:rsidRDefault="002A1BF1">
      <w:pPr>
        <w:spacing w:line="360" w:lineRule="exact" w:after="120"/>
        <w:jc w:val="both"/>
      </w:pPr>
      <w:r>
        <w:rPr>
          <w:rFonts w:ascii="Garamond" w:hAnsi="Garamond"/>
          <w:sz w:val="24"/>
        </w:rPr>
        <w:br w:type="page"/>
      </w:r>
    </w:p>
    <w:p w14:paraId="4113E692" w14:textId="77777777" w:rsidR="00456A1C" w:rsidRDefault="008933A1" w:rsidP="003B1A9A">
      <w:pPr>
        <w:pStyle w:val="Titre2"/>
        <w:spacing w:line="360" w:lineRule="exact" w:after="120"/>
        <w:jc w:val="both"/>
      </w:pPr>
      <w:r>
        <w:rPr>
          <w:rFonts w:ascii="Garamond" w:hAnsi="Garamond"/>
          <w:sz w:val="24"/>
        </w:rPr>
        <w:t>CHAPITRE 15 – LE SCEAU</w:t>
      </w:r>
    </w:p>
    <w:p w14:paraId="4927C095" w14:textId="77777777" w:rsidR="003B1A9A" w:rsidRDefault="003B1A9A">
      <w:pPr>
        <w:spacing w:line="360" w:lineRule="exact" w:after="120"/>
        <w:jc w:val="both"/>
      </w:pPr>
    </w:p>
    <w:p w14:paraId="33813C24" w14:textId="769EE799" w:rsidR="00456A1C" w:rsidRDefault="008933A1">
      <w:pPr>
        <w:spacing w:line="360" w:lineRule="exact" w:after="120"/>
        <w:jc w:val="both"/>
      </w:pPr>
      <w:r>
        <w:rPr>
          <w:rFonts w:ascii="Garamond" w:hAnsi="Garamond"/>
          <w:sz w:val="24"/>
        </w:rPr>
        <w:t>La lettre ne disait presque rien.</w:t>
      </w:r>
    </w:p>
    <w:p w14:paraId="7FED0764" w14:textId="77777777" w:rsidR="00456A1C" w:rsidRDefault="008933A1">
      <w:pPr>
        <w:spacing w:line="360" w:lineRule="exact" w:after="120"/>
        <w:jc w:val="both"/>
      </w:pPr>
      <w:r>
        <w:rPr>
          <w:rFonts w:ascii="Garamond" w:hAnsi="Garamond"/>
          <w:sz w:val="24"/>
        </w:rPr>
        <w:t>Maison isolée. Objet : sceau.</w:t>
      </w:r>
    </w:p>
    <w:p w14:paraId="4341911F" w14:textId="77777777" w:rsidR="00456A1C" w:rsidRDefault="008933A1">
      <w:pPr>
        <w:spacing w:line="360" w:lineRule="exact" w:after="120"/>
        <w:jc w:val="both"/>
      </w:pPr>
      <w:r>
        <w:rPr>
          <w:rFonts w:ascii="Garamond" w:hAnsi="Garamond"/>
          <w:sz w:val="24"/>
        </w:rPr>
        <w:t>Aucune autre précision.</w:t>
      </w:r>
      <w:r>
        <w:rPr>
          <w:rFonts w:ascii="Garamond" w:hAnsi="Garamond"/>
          <w:sz w:val="24"/>
        </w:rPr>
        <w:br/>
        <w:t>Mais l’ordre était clair.</w:t>
      </w:r>
    </w:p>
    <w:p w14:paraId="45692D99" w14:textId="77777777" w:rsidR="00456A1C" w:rsidRDefault="008933A1">
      <w:pPr>
        <w:spacing w:line="360" w:lineRule="exact" w:after="120"/>
        <w:jc w:val="both"/>
      </w:pPr>
      <w:r>
        <w:rPr>
          <w:rFonts w:ascii="Garamond" w:hAnsi="Garamond"/>
          <w:sz w:val="24"/>
        </w:rPr>
        <w:t>J’ai pris la cape.</w:t>
      </w:r>
      <w:r>
        <w:rPr>
          <w:rFonts w:ascii="Garamond" w:hAnsi="Garamond"/>
          <w:sz w:val="24"/>
        </w:rPr>
        <w:br/>
        <w:t>La nuit était tombée d’un bloc.</w:t>
      </w:r>
      <w:r>
        <w:rPr>
          <w:rFonts w:ascii="Garamond" w:hAnsi="Garamond"/>
          <w:sz w:val="24"/>
        </w:rPr>
        <w:br/>
        <w:t>Lourde. Inerte.</w:t>
      </w:r>
      <w:r>
        <w:rPr>
          <w:rFonts w:ascii="Garamond" w:hAnsi="Garamond"/>
          <w:sz w:val="24"/>
        </w:rPr>
        <w:br/>
        <w:t>Un ciel sans lune. Un silence sans ombre.</w:t>
      </w:r>
    </w:p>
    <w:p w14:paraId="6F073087" w14:textId="77777777" w:rsidR="00456A1C" w:rsidRDefault="008933A1">
      <w:pPr>
        <w:spacing w:line="360" w:lineRule="exact" w:after="120"/>
        <w:jc w:val="both"/>
      </w:pPr>
      <w:r>
        <w:rPr>
          <w:rFonts w:ascii="Garamond" w:hAnsi="Garamond"/>
          <w:sz w:val="24"/>
        </w:rPr>
        <w:t>Je suis parti.</w:t>
      </w:r>
    </w:p>
    <w:p w14:paraId="01DDA51B" w14:textId="77777777" w:rsidR="00456A1C" w:rsidRDefault="008933A1">
      <w:pPr>
        <w:spacing w:line="360" w:lineRule="exact" w:after="120"/>
        <w:jc w:val="both"/>
      </w:pPr>
      <w:r>
        <w:rPr>
          <w:rFonts w:ascii="Garamond" w:hAnsi="Garamond"/>
          <w:sz w:val="24"/>
        </w:rPr>
        <w:t>La maison était à l’écart.</w:t>
      </w:r>
    </w:p>
    <w:p w14:paraId="2F13AC3D" w14:textId="77777777" w:rsidR="00456A1C" w:rsidRDefault="008933A1">
      <w:pPr>
        <w:spacing w:line="360" w:lineRule="exact" w:after="120"/>
        <w:jc w:val="both"/>
      </w:pPr>
      <w:r>
        <w:rPr>
          <w:rFonts w:ascii="Garamond" w:hAnsi="Garamond"/>
          <w:sz w:val="24"/>
        </w:rPr>
        <w:t>Pas en périphérie.</w:t>
      </w:r>
      <w:r>
        <w:rPr>
          <w:rFonts w:ascii="Garamond" w:hAnsi="Garamond"/>
          <w:sz w:val="24"/>
        </w:rPr>
        <w:br/>
        <w:t>En dehors.</w:t>
      </w:r>
    </w:p>
    <w:p w14:paraId="20C3792E" w14:textId="77777777" w:rsidR="00456A1C" w:rsidRDefault="008933A1">
      <w:pPr>
        <w:spacing w:line="360" w:lineRule="exact" w:after="120"/>
        <w:jc w:val="both"/>
      </w:pPr>
      <w:r>
        <w:rPr>
          <w:rFonts w:ascii="Garamond" w:hAnsi="Garamond"/>
          <w:sz w:val="24"/>
        </w:rPr>
        <w:t>Elle semblait n’appartenir à aucune rue.</w:t>
      </w:r>
      <w:r>
        <w:rPr>
          <w:rFonts w:ascii="Garamond" w:hAnsi="Garamond"/>
          <w:sz w:val="24"/>
        </w:rPr>
        <w:br/>
        <w:t>Aucun plan.</w:t>
      </w:r>
      <w:r>
        <w:rPr>
          <w:rFonts w:ascii="Garamond" w:hAnsi="Garamond"/>
          <w:sz w:val="24"/>
        </w:rPr>
        <w:br/>
        <w:t>Aucune époque.</w:t>
      </w:r>
    </w:p>
    <w:p w14:paraId="060C9C1A" w14:textId="77777777" w:rsidR="00456A1C" w:rsidRDefault="008933A1">
      <w:pPr>
        <w:spacing w:line="360" w:lineRule="exact" w:after="120"/>
        <w:jc w:val="both"/>
      </w:pPr>
      <w:r>
        <w:rPr>
          <w:rFonts w:ascii="Garamond" w:hAnsi="Garamond"/>
          <w:sz w:val="24"/>
        </w:rPr>
        <w:t>Un bâtiment étroit, haut, enfoncé entre deux murs de brique.</w:t>
      </w:r>
      <w:r>
        <w:rPr>
          <w:rFonts w:ascii="Garamond" w:hAnsi="Garamond"/>
          <w:sz w:val="24"/>
        </w:rPr>
        <w:br/>
        <w:t>Ses vitres étaient opaques, comme peintes de l’intérieur.</w:t>
      </w:r>
      <w:r>
        <w:rPr>
          <w:rFonts w:ascii="Garamond" w:hAnsi="Garamond"/>
          <w:sz w:val="24"/>
        </w:rPr>
        <w:br/>
        <w:t>La façade s’effaçait dans la pénombre, sauf la porte — noire, fendue, entrouverte.</w:t>
      </w:r>
    </w:p>
    <w:p w14:paraId="2CCD4260" w14:textId="77777777" w:rsidR="00456A1C" w:rsidRDefault="008933A1">
      <w:pPr>
        <w:spacing w:line="360" w:lineRule="exact" w:after="120"/>
        <w:jc w:val="both"/>
      </w:pPr>
      <w:r>
        <w:rPr>
          <w:rFonts w:ascii="Garamond" w:hAnsi="Garamond"/>
          <w:sz w:val="24"/>
        </w:rPr>
        <w:t>J’ai poussé.</w:t>
      </w:r>
    </w:p>
    <w:p w14:paraId="597827CD" w14:textId="77777777" w:rsidR="00456A1C" w:rsidRDefault="008933A1">
      <w:pPr>
        <w:spacing w:line="360" w:lineRule="exact" w:after="120"/>
        <w:jc w:val="both"/>
      </w:pPr>
      <w:r>
        <w:rPr>
          <w:rFonts w:ascii="Garamond" w:hAnsi="Garamond"/>
          <w:sz w:val="24"/>
        </w:rPr>
        <w:t>Aucun bruit.</w:t>
      </w:r>
      <w:r>
        <w:rPr>
          <w:rFonts w:ascii="Garamond" w:hAnsi="Garamond"/>
          <w:sz w:val="24"/>
        </w:rPr>
        <w:br/>
        <w:t>Aucune résistance.</w:t>
      </w:r>
    </w:p>
    <w:p w14:paraId="719BD5E3" w14:textId="77777777" w:rsidR="00456A1C" w:rsidRDefault="008933A1">
      <w:pPr>
        <w:spacing w:line="360" w:lineRule="exact" w:after="120"/>
        <w:jc w:val="both"/>
      </w:pPr>
      <w:r>
        <w:rPr>
          <w:rFonts w:ascii="Garamond" w:hAnsi="Garamond"/>
          <w:sz w:val="24"/>
        </w:rPr>
        <w:t>L’intérieur n’était pas une maison.</w:t>
      </w:r>
      <w:r>
        <w:rPr>
          <w:rFonts w:ascii="Garamond" w:hAnsi="Garamond"/>
          <w:sz w:val="24"/>
        </w:rPr>
        <w:br/>
        <w:t>C’était une salle.</w:t>
      </w:r>
      <w:r>
        <w:rPr>
          <w:rFonts w:ascii="Garamond" w:hAnsi="Garamond"/>
          <w:sz w:val="24"/>
        </w:rPr>
        <w:br/>
        <w:t>Pas meublée.</w:t>
      </w:r>
      <w:r>
        <w:rPr>
          <w:rFonts w:ascii="Garamond" w:hAnsi="Garamond"/>
          <w:sz w:val="24"/>
        </w:rPr>
        <w:br/>
        <w:t>Pas décorée.</w:t>
      </w:r>
      <w:r>
        <w:rPr>
          <w:rFonts w:ascii="Garamond" w:hAnsi="Garamond"/>
          <w:sz w:val="24"/>
        </w:rPr>
        <w:br/>
        <w:t>Un cube muet, aux murs gris, à la poussière trop calme.</w:t>
      </w:r>
    </w:p>
    <w:p w14:paraId="02694D52" w14:textId="77777777" w:rsidR="00456A1C" w:rsidRDefault="008933A1">
      <w:pPr>
        <w:spacing w:line="360" w:lineRule="exact" w:after="120"/>
        <w:jc w:val="both"/>
      </w:pPr>
      <w:r>
        <w:rPr>
          <w:rFonts w:ascii="Garamond" w:hAnsi="Garamond"/>
          <w:sz w:val="24"/>
        </w:rPr>
        <w:t>Et au centre : un autel.</w:t>
      </w:r>
    </w:p>
    <w:p w14:paraId="1CC7ECD4" w14:textId="77777777" w:rsidR="00456A1C" w:rsidRDefault="008933A1">
      <w:pPr>
        <w:spacing w:line="360" w:lineRule="exact" w:after="120"/>
        <w:jc w:val="both"/>
      </w:pPr>
      <w:r>
        <w:rPr>
          <w:rFonts w:ascii="Garamond" w:hAnsi="Garamond"/>
          <w:sz w:val="24"/>
        </w:rPr>
        <w:t>Une table basse, très ancienne, couverte d’un tissu noir.</w:t>
      </w:r>
      <w:r>
        <w:rPr>
          <w:rFonts w:ascii="Garamond" w:hAnsi="Garamond"/>
          <w:sz w:val="24"/>
        </w:rPr>
        <w:br/>
        <w:t>Et dessus, posé avec une exactitude chirurgicale : le sceau.</w:t>
      </w:r>
    </w:p>
    <w:p w14:paraId="3CD530AC" w14:textId="77777777" w:rsidR="00456A1C" w:rsidRDefault="008933A1">
      <w:pPr>
        <w:spacing w:line="360" w:lineRule="exact" w:after="120"/>
        <w:jc w:val="both"/>
      </w:pPr>
      <w:r>
        <w:rPr>
          <w:rFonts w:ascii="Garamond" w:hAnsi="Garamond"/>
          <w:sz w:val="24"/>
        </w:rPr>
        <w:t>Petit.</w:t>
      </w:r>
      <w:r>
        <w:rPr>
          <w:rFonts w:ascii="Garamond" w:hAnsi="Garamond"/>
          <w:sz w:val="24"/>
        </w:rPr>
        <w:br/>
        <w:t>Circulaire.</w:t>
      </w:r>
      <w:r>
        <w:rPr>
          <w:rFonts w:ascii="Garamond" w:hAnsi="Garamond"/>
          <w:sz w:val="24"/>
        </w:rPr>
        <w:br/>
        <w:t>En métal vieilli, mais sans rouille.</w:t>
      </w:r>
      <w:r>
        <w:rPr>
          <w:rFonts w:ascii="Garamond" w:hAnsi="Garamond"/>
          <w:sz w:val="24"/>
        </w:rPr>
        <w:br/>
        <w:t>Il brillait légèrement.</w:t>
      </w:r>
      <w:r>
        <w:rPr>
          <w:rFonts w:ascii="Garamond" w:hAnsi="Garamond"/>
          <w:sz w:val="24"/>
        </w:rPr>
        <w:br/>
        <w:t>Pas comme un reflet.</w:t>
      </w:r>
      <w:r>
        <w:rPr>
          <w:rFonts w:ascii="Garamond" w:hAnsi="Garamond"/>
          <w:sz w:val="24"/>
        </w:rPr>
        <w:br/>
        <w:t>Comme une respiration.</w:t>
      </w:r>
    </w:p>
    <w:p w14:paraId="59B9150B" w14:textId="77777777" w:rsidR="00456A1C" w:rsidRDefault="008933A1">
      <w:pPr>
        <w:spacing w:line="360" w:lineRule="exact" w:after="120"/>
        <w:jc w:val="both"/>
      </w:pPr>
      <w:r>
        <w:rPr>
          <w:rFonts w:ascii="Garamond" w:hAnsi="Garamond"/>
          <w:sz w:val="24"/>
        </w:rPr>
        <w:t>Un souffle contenu dans le bronze.</w:t>
      </w:r>
    </w:p>
    <w:p w14:paraId="2C6929AE" w14:textId="77777777" w:rsidR="00456A1C" w:rsidRDefault="008933A1">
      <w:pPr>
        <w:spacing w:line="360" w:lineRule="exact" w:after="120"/>
        <w:jc w:val="both"/>
      </w:pPr>
      <w:r>
        <w:rPr>
          <w:rFonts w:ascii="Garamond" w:hAnsi="Garamond"/>
          <w:sz w:val="24"/>
        </w:rPr>
        <w:t>Je me suis approché.</w:t>
      </w:r>
    </w:p>
    <w:p w14:paraId="5970B427" w14:textId="77777777" w:rsidR="00456A1C" w:rsidRDefault="008933A1">
      <w:pPr>
        <w:spacing w:line="360" w:lineRule="exact" w:after="120"/>
        <w:jc w:val="both"/>
      </w:pPr>
      <w:r>
        <w:rPr>
          <w:rFonts w:ascii="Garamond" w:hAnsi="Garamond"/>
          <w:sz w:val="24"/>
        </w:rPr>
        <w:t>Chaque pas faisait trembler quelque chose en moi.</w:t>
      </w:r>
      <w:r>
        <w:rPr>
          <w:rFonts w:ascii="Garamond" w:hAnsi="Garamond"/>
          <w:sz w:val="24"/>
        </w:rPr>
        <w:br/>
        <w:t>Pas de peur.</w:t>
      </w:r>
      <w:r>
        <w:rPr>
          <w:rFonts w:ascii="Garamond" w:hAnsi="Garamond"/>
          <w:sz w:val="24"/>
        </w:rPr>
        <w:br/>
        <w:t>Pas d’émotion.</w:t>
      </w:r>
      <w:r>
        <w:rPr>
          <w:rFonts w:ascii="Garamond" w:hAnsi="Garamond"/>
          <w:sz w:val="24"/>
        </w:rPr>
        <w:br/>
        <w:t>Mais… d’attente.</w:t>
      </w:r>
    </w:p>
    <w:p w14:paraId="53BC21FF" w14:textId="77777777" w:rsidR="00456A1C" w:rsidRDefault="008933A1">
      <w:pPr>
        <w:spacing w:line="360" w:lineRule="exact" w:after="120"/>
        <w:jc w:val="both"/>
      </w:pPr>
      <w:r>
        <w:rPr>
          <w:rFonts w:ascii="Garamond" w:hAnsi="Garamond"/>
          <w:sz w:val="24"/>
        </w:rPr>
        <w:t>Le sceau ne m’était pas étranger.</w:t>
      </w:r>
      <w:r>
        <w:rPr>
          <w:rFonts w:ascii="Garamond" w:hAnsi="Garamond"/>
          <w:sz w:val="24"/>
        </w:rPr>
        <w:br/>
        <w:t>Je ne l’avais jamais vu.</w:t>
      </w:r>
      <w:r>
        <w:rPr>
          <w:rFonts w:ascii="Garamond" w:hAnsi="Garamond"/>
          <w:sz w:val="24"/>
        </w:rPr>
        <w:br/>
        <w:t>Mais je le reconnaissais.</w:t>
      </w:r>
    </w:p>
    <w:p w14:paraId="737107B4" w14:textId="77777777" w:rsidR="00456A1C" w:rsidRDefault="008933A1">
      <w:pPr>
        <w:spacing w:line="360" w:lineRule="exact" w:after="120"/>
        <w:jc w:val="both"/>
      </w:pPr>
      <w:r>
        <w:rPr>
          <w:rFonts w:ascii="Garamond" w:hAnsi="Garamond"/>
          <w:sz w:val="24"/>
        </w:rPr>
        <w:t>Il était posé sur un coussin noir, brodé d’un fil rouge foncé — presque sec.</w:t>
      </w:r>
      <w:r>
        <w:rPr>
          <w:rFonts w:ascii="Garamond" w:hAnsi="Garamond"/>
          <w:sz w:val="24"/>
        </w:rPr>
        <w:br/>
        <w:t>Le tissu n’était pas décoratif.</w:t>
      </w:r>
      <w:r>
        <w:rPr>
          <w:rFonts w:ascii="Garamond" w:hAnsi="Garamond"/>
          <w:sz w:val="24"/>
        </w:rPr>
        <w:br/>
        <w:t>Il était rituel.</w:t>
      </w:r>
    </w:p>
    <w:p w14:paraId="52417CF3" w14:textId="77777777" w:rsidR="00456A1C" w:rsidRDefault="008933A1">
      <w:pPr>
        <w:spacing w:line="360" w:lineRule="exact" w:after="120"/>
        <w:jc w:val="both"/>
      </w:pPr>
      <w:r>
        <w:rPr>
          <w:rFonts w:ascii="Garamond" w:hAnsi="Garamond"/>
          <w:sz w:val="24"/>
        </w:rPr>
        <w:t>Je me suis arrêté juste devant.</w:t>
      </w:r>
    </w:p>
    <w:p w14:paraId="35635A28" w14:textId="77777777" w:rsidR="00456A1C" w:rsidRDefault="008933A1">
      <w:pPr>
        <w:spacing w:line="360" w:lineRule="exact" w:after="120"/>
        <w:jc w:val="both"/>
      </w:pPr>
      <w:r>
        <w:rPr>
          <w:rFonts w:ascii="Garamond" w:hAnsi="Garamond"/>
          <w:sz w:val="24"/>
        </w:rPr>
        <w:t>J’ai tendu la main.</w:t>
      </w:r>
    </w:p>
    <w:p w14:paraId="3F868F3E" w14:textId="77777777" w:rsidR="00456A1C" w:rsidRDefault="008933A1">
      <w:pPr>
        <w:spacing w:line="360" w:lineRule="exact" w:after="120"/>
        <w:jc w:val="both"/>
      </w:pPr>
      <w:r>
        <w:rPr>
          <w:rFonts w:ascii="Garamond" w:hAnsi="Garamond"/>
          <w:sz w:val="24"/>
        </w:rPr>
        <w:t>Et là…</w:t>
      </w:r>
    </w:p>
    <w:p w14:paraId="283207C7" w14:textId="77777777" w:rsidR="00456A1C" w:rsidRDefault="008933A1">
      <w:pPr>
        <w:spacing w:line="360" w:lineRule="exact" w:after="120"/>
        <w:jc w:val="both"/>
      </w:pPr>
      <w:r>
        <w:rPr>
          <w:rFonts w:ascii="Garamond" w:hAnsi="Garamond"/>
          <w:sz w:val="24"/>
        </w:rPr>
        <w:t>Ce n’était pas un choc.</w:t>
      </w:r>
      <w:r>
        <w:rPr>
          <w:rFonts w:ascii="Garamond" w:hAnsi="Garamond"/>
          <w:sz w:val="24"/>
        </w:rPr>
        <w:br/>
        <w:t>Ni une chaleur.</w:t>
      </w:r>
      <w:r>
        <w:rPr>
          <w:rFonts w:ascii="Garamond" w:hAnsi="Garamond"/>
          <w:sz w:val="24"/>
        </w:rPr>
        <w:br/>
        <w:t>Ni même une douleur.</w:t>
      </w:r>
    </w:p>
    <w:p w14:paraId="2261375C" w14:textId="77777777" w:rsidR="00456A1C" w:rsidRDefault="008933A1">
      <w:pPr>
        <w:spacing w:line="360" w:lineRule="exact" w:after="120"/>
        <w:jc w:val="both"/>
      </w:pPr>
      <w:r>
        <w:rPr>
          <w:rFonts w:ascii="Garamond" w:hAnsi="Garamond"/>
          <w:sz w:val="24"/>
        </w:rPr>
        <w:t>C’était un mot.</w:t>
      </w:r>
    </w:p>
    <w:p w14:paraId="069584A4" w14:textId="77777777" w:rsidR="00456A1C" w:rsidRDefault="008933A1">
      <w:pPr>
        <w:spacing w:line="360" w:lineRule="exact" w:after="120"/>
        <w:jc w:val="both"/>
      </w:pPr>
      <w:r>
        <w:rPr>
          <w:rFonts w:ascii="Garamond" w:hAnsi="Garamond"/>
          <w:sz w:val="24"/>
        </w:rPr>
        <w:t>Un seul mot.</w:t>
      </w:r>
      <w:r>
        <w:rPr>
          <w:rFonts w:ascii="Garamond" w:hAnsi="Garamond"/>
          <w:sz w:val="24"/>
        </w:rPr>
        <w:br/>
        <w:t>Mais pas prononcé.</w:t>
      </w:r>
      <w:r>
        <w:rPr>
          <w:rFonts w:ascii="Garamond" w:hAnsi="Garamond"/>
          <w:sz w:val="24"/>
        </w:rPr>
        <w:br/>
        <w:t>Transmis.</w:t>
      </w:r>
    </w:p>
    <w:p w14:paraId="310E2E3E" w14:textId="77777777" w:rsidR="00456A1C" w:rsidRDefault="008933A1">
      <w:pPr>
        <w:spacing w:line="360" w:lineRule="exact" w:after="120"/>
        <w:jc w:val="both"/>
      </w:pPr>
      <w:r>
        <w:rPr>
          <w:rFonts w:ascii="Garamond" w:hAnsi="Garamond"/>
          <w:sz w:val="24"/>
        </w:rPr>
        <w:t>Un mot qui s’est logé dans ma tête comme un nom.</w:t>
      </w:r>
    </w:p>
    <w:p w14:paraId="0810CFE0" w14:textId="77777777" w:rsidR="00456A1C" w:rsidRDefault="008933A1">
      <w:pPr>
        <w:spacing w:line="360" w:lineRule="exact" w:after="120"/>
        <w:jc w:val="both"/>
      </w:pPr>
      <w:r>
        <w:rPr>
          <w:rFonts w:ascii="Garamond" w:hAnsi="Garamond"/>
          <w:sz w:val="24"/>
        </w:rPr>
        <w:t>Mais ce n’était pas le mien.</w:t>
      </w:r>
    </w:p>
    <w:p w14:paraId="08038591" w14:textId="77777777" w:rsidR="00456A1C" w:rsidRDefault="008933A1">
      <w:pPr>
        <w:spacing w:line="360" w:lineRule="exact" w:after="120"/>
        <w:jc w:val="both"/>
      </w:pPr>
      <w:r>
        <w:rPr>
          <w:rFonts w:ascii="Garamond" w:hAnsi="Garamond"/>
          <w:sz w:val="24"/>
        </w:rPr>
        <w:t>Et pourtant… il m’allait.</w:t>
      </w:r>
    </w:p>
    <w:p w14:paraId="0A27C034" w14:textId="77777777" w:rsidR="00456A1C" w:rsidRDefault="008933A1">
      <w:pPr>
        <w:spacing w:line="360" w:lineRule="exact" w:after="120"/>
        <w:jc w:val="both"/>
      </w:pPr>
      <w:r>
        <w:rPr>
          <w:rFonts w:ascii="Garamond" w:hAnsi="Garamond"/>
          <w:sz w:val="24"/>
        </w:rPr>
        <w:t>Il m’allait mieux que le précédent.</w:t>
      </w:r>
    </w:p>
    <w:p w14:paraId="32054B08" w14:textId="77777777" w:rsidR="00456A1C" w:rsidRDefault="008933A1">
      <w:pPr>
        <w:spacing w:line="360" w:lineRule="exact" w:after="120"/>
        <w:jc w:val="both"/>
      </w:pPr>
      <w:r>
        <w:rPr>
          <w:rFonts w:ascii="Garamond" w:hAnsi="Garamond"/>
          <w:sz w:val="24"/>
        </w:rPr>
        <w:t>Je l’ai pris.</w:t>
      </w:r>
    </w:p>
    <w:p w14:paraId="101C37F8" w14:textId="77777777" w:rsidR="00456A1C" w:rsidRDefault="008933A1">
      <w:pPr>
        <w:spacing w:line="360" w:lineRule="exact" w:after="120"/>
        <w:jc w:val="both"/>
      </w:pPr>
      <w:r>
        <w:rPr>
          <w:rFonts w:ascii="Garamond" w:hAnsi="Garamond"/>
          <w:sz w:val="24"/>
        </w:rPr>
        <w:t>Le contact a été doux, presque liquide.</w:t>
      </w:r>
      <w:r>
        <w:rPr>
          <w:rFonts w:ascii="Garamond" w:hAnsi="Garamond"/>
          <w:sz w:val="24"/>
        </w:rPr>
        <w:br/>
        <w:t>Comme si le métal avait accepté ma paume.</w:t>
      </w:r>
      <w:r>
        <w:rPr>
          <w:rFonts w:ascii="Garamond" w:hAnsi="Garamond"/>
          <w:sz w:val="24"/>
        </w:rPr>
        <w:br/>
        <w:t>Comme s’il m’attendait depuis longtemps.</w:t>
      </w:r>
    </w:p>
    <w:p w14:paraId="259BD234" w14:textId="77777777" w:rsidR="00456A1C" w:rsidRDefault="008933A1">
      <w:pPr>
        <w:spacing w:line="360" w:lineRule="exact" w:after="120"/>
        <w:jc w:val="both"/>
      </w:pPr>
      <w:r>
        <w:rPr>
          <w:rFonts w:ascii="Garamond" w:hAnsi="Garamond"/>
          <w:sz w:val="24"/>
        </w:rPr>
        <w:t>Je n’ai pas regardé autour.</w:t>
      </w:r>
      <w:r>
        <w:rPr>
          <w:rFonts w:ascii="Garamond" w:hAnsi="Garamond"/>
          <w:sz w:val="24"/>
        </w:rPr>
        <w:br/>
        <w:t>Je n’ai pas attendu.</w:t>
      </w:r>
    </w:p>
    <w:p w14:paraId="65DBD5B4" w14:textId="77777777" w:rsidR="00456A1C" w:rsidRDefault="008933A1">
      <w:pPr>
        <w:spacing w:line="360" w:lineRule="exact" w:after="120"/>
        <w:jc w:val="both"/>
      </w:pPr>
      <w:r>
        <w:rPr>
          <w:rFonts w:ascii="Garamond" w:hAnsi="Garamond"/>
          <w:sz w:val="24"/>
        </w:rPr>
        <w:t>Je suis reparti.</w:t>
      </w:r>
    </w:p>
    <w:p w14:paraId="3DA238CD" w14:textId="77777777" w:rsidR="00456A1C" w:rsidRDefault="008933A1">
      <w:pPr>
        <w:spacing w:line="360" w:lineRule="exact" w:after="120"/>
        <w:jc w:val="both"/>
      </w:pPr>
      <w:r>
        <w:rPr>
          <w:rFonts w:ascii="Garamond" w:hAnsi="Garamond"/>
          <w:sz w:val="24"/>
        </w:rPr>
        <w:t>Dehors, l’air était plus dense.</w:t>
      </w:r>
    </w:p>
    <w:p w14:paraId="1369E538" w14:textId="77777777" w:rsidR="00456A1C" w:rsidRDefault="008933A1">
      <w:pPr>
        <w:spacing w:line="360" w:lineRule="exact" w:after="120"/>
        <w:jc w:val="both"/>
      </w:pPr>
      <w:r>
        <w:rPr>
          <w:rFonts w:ascii="Garamond" w:hAnsi="Garamond"/>
          <w:sz w:val="24"/>
        </w:rPr>
        <w:t>Je n’étais pas essoufflé.</w:t>
      </w:r>
      <w:r>
        <w:rPr>
          <w:rFonts w:ascii="Garamond" w:hAnsi="Garamond"/>
          <w:sz w:val="24"/>
        </w:rPr>
        <w:br/>
        <w:t>Mais quelque chose en moi s’était décalé.</w:t>
      </w:r>
    </w:p>
    <w:p w14:paraId="608B5987" w14:textId="77777777" w:rsidR="00456A1C" w:rsidRDefault="008933A1">
      <w:pPr>
        <w:spacing w:line="360" w:lineRule="exact" w:after="120"/>
        <w:jc w:val="both"/>
      </w:pPr>
      <w:r>
        <w:rPr>
          <w:rFonts w:ascii="Garamond" w:hAnsi="Garamond"/>
          <w:sz w:val="24"/>
        </w:rPr>
        <w:t>Pas beaucoup.</w:t>
      </w:r>
    </w:p>
    <w:p w14:paraId="5CF6751F" w14:textId="77777777" w:rsidR="00456A1C" w:rsidRDefault="008933A1">
      <w:pPr>
        <w:spacing w:line="360" w:lineRule="exact" w:after="120"/>
        <w:jc w:val="both"/>
      </w:pPr>
      <w:r>
        <w:rPr>
          <w:rFonts w:ascii="Garamond" w:hAnsi="Garamond"/>
          <w:sz w:val="24"/>
        </w:rPr>
        <w:t>Juste un degré.</w:t>
      </w:r>
    </w:p>
    <w:p w14:paraId="75F8015F" w14:textId="2A2B687E" w:rsidR="002A1BF1" w:rsidRDefault="008933A1">
      <w:pPr>
        <w:spacing w:line="360" w:lineRule="exact" w:after="120"/>
        <w:jc w:val="both"/>
      </w:pPr>
      <w:r>
        <w:rPr>
          <w:rFonts w:ascii="Garamond" w:hAnsi="Garamond"/>
          <w:sz w:val="24"/>
        </w:rPr>
        <w:t>Mais c’est tout ce qu’il faut…</w:t>
      </w:r>
      <w:r>
        <w:rPr>
          <w:rFonts w:ascii="Garamond" w:hAnsi="Garamond"/>
          <w:sz w:val="24"/>
        </w:rPr>
        <w:br/>
        <w:t>pour ne plus jamais retrouver l’axe d’origine.</w:t>
      </w:r>
    </w:p>
    <w:p w14:paraId="64A8A06C" w14:textId="77777777" w:rsidR="002A1BF1" w:rsidRDefault="002A1BF1">
      <w:pPr>
        <w:spacing w:line="360" w:lineRule="exact" w:after="120"/>
        <w:jc w:val="both"/>
      </w:pPr>
      <w:r>
        <w:rPr>
          <w:rFonts w:ascii="Garamond" w:hAnsi="Garamond"/>
          <w:sz w:val="24"/>
        </w:rPr>
        <w:br w:type="page"/>
      </w:r>
    </w:p>
    <w:p w14:paraId="465994EB" w14:textId="3D0E3233" w:rsidR="00456A1C" w:rsidRDefault="008933A1" w:rsidP="003B1A9A">
      <w:pPr>
        <w:pStyle w:val="Titre2"/>
        <w:spacing w:line="360" w:lineRule="exact" w:after="120"/>
        <w:jc w:val="both"/>
      </w:pPr>
      <w:r>
        <w:rPr>
          <w:rFonts w:ascii="Garamond" w:hAnsi="Garamond"/>
          <w:sz w:val="24"/>
        </w:rPr>
        <w:t>CHAPITRE 16 – LE MANQUE</w:t>
      </w:r>
    </w:p>
    <w:p w14:paraId="39498D02" w14:textId="77777777" w:rsidR="003B1A9A" w:rsidRDefault="003B1A9A">
      <w:pPr>
        <w:spacing w:line="360" w:lineRule="exact" w:after="120"/>
        <w:jc w:val="both"/>
      </w:pPr>
    </w:p>
    <w:p w14:paraId="75B2DB80" w14:textId="1513F277" w:rsidR="00456A1C" w:rsidRDefault="008933A1">
      <w:pPr>
        <w:spacing w:line="360" w:lineRule="exact" w:after="120"/>
        <w:jc w:val="both"/>
      </w:pPr>
      <w:r>
        <w:rPr>
          <w:rFonts w:ascii="Garamond" w:hAnsi="Garamond"/>
          <w:sz w:val="24"/>
        </w:rPr>
        <w:t>Ce matin-là… rien.</w:t>
      </w:r>
    </w:p>
    <w:p w14:paraId="699BBF6C" w14:textId="77777777" w:rsidR="00456A1C" w:rsidRDefault="008933A1">
      <w:pPr>
        <w:spacing w:line="360" w:lineRule="exact" w:after="120"/>
        <w:jc w:val="both"/>
      </w:pPr>
      <w:r>
        <w:rPr>
          <w:rFonts w:ascii="Garamond" w:hAnsi="Garamond"/>
          <w:sz w:val="24"/>
        </w:rPr>
        <w:t>Pas de lettre.</w:t>
      </w:r>
    </w:p>
    <w:p w14:paraId="170B9117" w14:textId="77777777" w:rsidR="00456A1C" w:rsidRDefault="008933A1">
      <w:pPr>
        <w:spacing w:line="360" w:lineRule="exact" w:after="120"/>
        <w:jc w:val="both"/>
      </w:pPr>
      <w:r>
        <w:rPr>
          <w:rFonts w:ascii="Garamond" w:hAnsi="Garamond"/>
          <w:sz w:val="24"/>
        </w:rPr>
        <w:t>Pas de papier plié sur la table.</w:t>
      </w:r>
      <w:r>
        <w:rPr>
          <w:rFonts w:ascii="Garamond" w:hAnsi="Garamond"/>
          <w:sz w:val="24"/>
        </w:rPr>
        <w:br/>
        <w:t>Pas de message sous la porte.</w:t>
      </w:r>
      <w:r>
        <w:rPr>
          <w:rFonts w:ascii="Garamond" w:hAnsi="Garamond"/>
          <w:sz w:val="24"/>
        </w:rPr>
        <w:br/>
        <w:t>Pas de mot.</w:t>
      </w:r>
      <w:r>
        <w:rPr>
          <w:rFonts w:ascii="Garamond" w:hAnsi="Garamond"/>
          <w:sz w:val="24"/>
        </w:rPr>
        <w:br/>
        <w:t>Pas d’ordre.</w:t>
      </w:r>
    </w:p>
    <w:p w14:paraId="31C9E6B0" w14:textId="77777777" w:rsidR="00456A1C" w:rsidRDefault="008933A1">
      <w:pPr>
        <w:spacing w:line="360" w:lineRule="exact" w:after="120"/>
        <w:jc w:val="both"/>
      </w:pPr>
      <w:r>
        <w:rPr>
          <w:rFonts w:ascii="Garamond" w:hAnsi="Garamond"/>
          <w:sz w:val="24"/>
        </w:rPr>
        <w:t>Rien.</w:t>
      </w:r>
    </w:p>
    <w:p w14:paraId="29A3C4C8" w14:textId="77777777" w:rsidR="00456A1C" w:rsidRDefault="008933A1">
      <w:pPr>
        <w:spacing w:line="360" w:lineRule="exact" w:after="120"/>
        <w:jc w:val="both"/>
      </w:pPr>
      <w:r>
        <w:rPr>
          <w:rFonts w:ascii="Garamond" w:hAnsi="Garamond"/>
          <w:sz w:val="24"/>
        </w:rPr>
        <w:t>Au début, je n’ai pas réagi.</w:t>
      </w:r>
    </w:p>
    <w:p w14:paraId="0AC0F424" w14:textId="77777777" w:rsidR="00456A1C" w:rsidRDefault="008933A1">
      <w:pPr>
        <w:spacing w:line="360" w:lineRule="exact" w:after="120"/>
        <w:jc w:val="both"/>
      </w:pPr>
      <w:r>
        <w:rPr>
          <w:rFonts w:ascii="Garamond" w:hAnsi="Garamond"/>
          <w:sz w:val="24"/>
        </w:rPr>
        <w:t>Je suis resté allongé.</w:t>
      </w:r>
      <w:r>
        <w:rPr>
          <w:rFonts w:ascii="Garamond" w:hAnsi="Garamond"/>
          <w:sz w:val="24"/>
        </w:rPr>
        <w:br/>
        <w:t>La cape sur moi.</w:t>
      </w:r>
      <w:r>
        <w:rPr>
          <w:rFonts w:ascii="Garamond" w:hAnsi="Garamond"/>
          <w:sz w:val="24"/>
        </w:rPr>
        <w:br/>
        <w:t>Les yeux ouverts.</w:t>
      </w:r>
      <w:r>
        <w:rPr>
          <w:rFonts w:ascii="Garamond" w:hAnsi="Garamond"/>
          <w:sz w:val="24"/>
        </w:rPr>
        <w:br/>
        <w:t>Le souffle régulier.</w:t>
      </w:r>
    </w:p>
    <w:p w14:paraId="2762C77F" w14:textId="77777777" w:rsidR="00456A1C" w:rsidRDefault="008933A1">
      <w:pPr>
        <w:spacing w:line="360" w:lineRule="exact" w:after="120"/>
        <w:jc w:val="both"/>
      </w:pPr>
      <w:r>
        <w:rPr>
          <w:rFonts w:ascii="Garamond" w:hAnsi="Garamond"/>
          <w:sz w:val="24"/>
        </w:rPr>
        <w:t>Le silence me paraissait logique.</w:t>
      </w:r>
    </w:p>
    <w:p w14:paraId="138C1261" w14:textId="77777777" w:rsidR="00456A1C" w:rsidRDefault="008933A1">
      <w:pPr>
        <w:spacing w:line="360" w:lineRule="exact" w:after="120"/>
        <w:jc w:val="both"/>
      </w:pPr>
      <w:r>
        <w:rPr>
          <w:rFonts w:ascii="Garamond" w:hAnsi="Garamond"/>
          <w:sz w:val="24"/>
        </w:rPr>
        <w:t>Comme un moment de pause.</w:t>
      </w:r>
    </w:p>
    <w:p w14:paraId="7FA9D266" w14:textId="77777777" w:rsidR="00456A1C" w:rsidRDefault="008933A1">
      <w:pPr>
        <w:spacing w:line="360" w:lineRule="exact" w:after="120"/>
        <w:jc w:val="both"/>
      </w:pPr>
      <w:r>
        <w:rPr>
          <w:rFonts w:ascii="Garamond" w:hAnsi="Garamond"/>
          <w:sz w:val="24"/>
        </w:rPr>
        <w:t>Un battement entre deux tambours.</w:t>
      </w:r>
    </w:p>
    <w:p w14:paraId="30F997FB" w14:textId="77777777" w:rsidR="00456A1C" w:rsidRDefault="008933A1">
      <w:pPr>
        <w:spacing w:line="360" w:lineRule="exact" w:after="120"/>
        <w:jc w:val="both"/>
      </w:pPr>
      <w:r>
        <w:rPr>
          <w:rFonts w:ascii="Garamond" w:hAnsi="Garamond"/>
          <w:sz w:val="24"/>
        </w:rPr>
        <w:t>Mais les heures ont passé.</w:t>
      </w:r>
    </w:p>
    <w:p w14:paraId="72483480" w14:textId="77777777" w:rsidR="00456A1C" w:rsidRDefault="008933A1">
      <w:pPr>
        <w:spacing w:line="360" w:lineRule="exact" w:after="120"/>
        <w:jc w:val="both"/>
      </w:pPr>
      <w:r>
        <w:rPr>
          <w:rFonts w:ascii="Garamond" w:hAnsi="Garamond"/>
          <w:sz w:val="24"/>
        </w:rPr>
        <w:t>Et le vide s’est installé.</w:t>
      </w:r>
    </w:p>
    <w:p w14:paraId="5712F4CE" w14:textId="77777777" w:rsidR="00456A1C" w:rsidRDefault="008933A1">
      <w:pPr>
        <w:spacing w:line="360" w:lineRule="exact" w:after="120"/>
        <w:jc w:val="both"/>
      </w:pPr>
      <w:r>
        <w:rPr>
          <w:rFonts w:ascii="Garamond" w:hAnsi="Garamond"/>
          <w:sz w:val="24"/>
        </w:rPr>
        <w:t>Je me suis levé.</w:t>
      </w:r>
      <w:r>
        <w:rPr>
          <w:rFonts w:ascii="Garamond" w:hAnsi="Garamond"/>
          <w:sz w:val="24"/>
        </w:rPr>
        <w:br/>
        <w:t>J’ai tourné en rond.</w:t>
      </w:r>
      <w:r>
        <w:rPr>
          <w:rFonts w:ascii="Garamond" w:hAnsi="Garamond"/>
          <w:sz w:val="24"/>
        </w:rPr>
        <w:br/>
        <w:t>Une fois. Deux fois. Mille fois.</w:t>
      </w:r>
    </w:p>
    <w:p w14:paraId="0D4668AB" w14:textId="77777777" w:rsidR="00456A1C" w:rsidRDefault="008933A1">
      <w:pPr>
        <w:spacing w:line="360" w:lineRule="exact" w:after="120"/>
        <w:jc w:val="both"/>
      </w:pPr>
      <w:r>
        <w:rPr>
          <w:rFonts w:ascii="Garamond" w:hAnsi="Garamond"/>
          <w:sz w:val="24"/>
        </w:rPr>
        <w:t>Mes pas ne faisaient pas de bruit.</w:t>
      </w:r>
      <w:r>
        <w:rPr>
          <w:rFonts w:ascii="Garamond" w:hAnsi="Garamond"/>
          <w:sz w:val="24"/>
        </w:rPr>
        <w:br/>
        <w:t>Le parquet ne grinçait pas.</w:t>
      </w:r>
      <w:r>
        <w:rPr>
          <w:rFonts w:ascii="Garamond" w:hAnsi="Garamond"/>
          <w:sz w:val="24"/>
        </w:rPr>
        <w:br/>
        <w:t>Même la poussière semblait en attente.</w:t>
      </w:r>
    </w:p>
    <w:p w14:paraId="612A15D3" w14:textId="77777777" w:rsidR="00456A1C" w:rsidRDefault="008933A1">
      <w:pPr>
        <w:spacing w:line="360" w:lineRule="exact" w:after="120"/>
        <w:jc w:val="both"/>
      </w:pPr>
      <w:r>
        <w:rPr>
          <w:rFonts w:ascii="Garamond" w:hAnsi="Garamond"/>
          <w:sz w:val="24"/>
        </w:rPr>
        <w:t>Je suis allé vérifier la porte.</w:t>
      </w:r>
    </w:p>
    <w:p w14:paraId="26943837" w14:textId="77777777" w:rsidR="00456A1C" w:rsidRDefault="008933A1">
      <w:pPr>
        <w:spacing w:line="360" w:lineRule="exact" w:after="120"/>
        <w:jc w:val="both"/>
      </w:pPr>
      <w:r>
        <w:rPr>
          <w:rFonts w:ascii="Garamond" w:hAnsi="Garamond"/>
          <w:sz w:val="24"/>
        </w:rPr>
        <w:t>Deux fois.</w:t>
      </w:r>
    </w:p>
    <w:p w14:paraId="1F3D536D" w14:textId="77777777" w:rsidR="00456A1C" w:rsidRDefault="008933A1">
      <w:pPr>
        <w:spacing w:line="360" w:lineRule="exact" w:after="120"/>
        <w:jc w:val="both"/>
      </w:pPr>
      <w:r>
        <w:rPr>
          <w:rFonts w:ascii="Garamond" w:hAnsi="Garamond"/>
          <w:sz w:val="24"/>
        </w:rPr>
        <w:t>Rien.</w:t>
      </w:r>
      <w:r>
        <w:rPr>
          <w:rFonts w:ascii="Garamond" w:hAnsi="Garamond"/>
          <w:sz w:val="24"/>
        </w:rPr>
        <w:br/>
        <w:t>Ni dans l’entrée.</w:t>
      </w:r>
      <w:r>
        <w:rPr>
          <w:rFonts w:ascii="Garamond" w:hAnsi="Garamond"/>
          <w:sz w:val="24"/>
        </w:rPr>
        <w:br/>
        <w:t>Ni au seuil.</w:t>
      </w:r>
      <w:r>
        <w:rPr>
          <w:rFonts w:ascii="Garamond" w:hAnsi="Garamond"/>
          <w:sz w:val="24"/>
        </w:rPr>
        <w:br/>
        <w:t>Ni au pied du lit.</w:t>
      </w:r>
    </w:p>
    <w:p w14:paraId="0EB62DFB" w14:textId="77777777" w:rsidR="00456A1C" w:rsidRDefault="008933A1">
      <w:pPr>
        <w:spacing w:line="360" w:lineRule="exact" w:after="120"/>
        <w:jc w:val="both"/>
      </w:pPr>
      <w:r>
        <w:rPr>
          <w:rFonts w:ascii="Garamond" w:hAnsi="Garamond"/>
          <w:sz w:val="24"/>
        </w:rPr>
        <w:t>Juste le vide.</w:t>
      </w:r>
      <w:r>
        <w:rPr>
          <w:rFonts w:ascii="Garamond" w:hAnsi="Garamond"/>
          <w:sz w:val="24"/>
        </w:rPr>
        <w:br/>
        <w:t>Organisé.</w:t>
      </w:r>
      <w:r>
        <w:rPr>
          <w:rFonts w:ascii="Garamond" w:hAnsi="Garamond"/>
          <w:sz w:val="24"/>
        </w:rPr>
        <w:br/>
        <w:t>Délibéré.</w:t>
      </w:r>
    </w:p>
    <w:p w14:paraId="7E0E9E31" w14:textId="77777777" w:rsidR="00456A1C" w:rsidRDefault="008933A1">
      <w:pPr>
        <w:spacing w:line="360" w:lineRule="exact" w:after="120"/>
        <w:jc w:val="both"/>
      </w:pPr>
      <w:r>
        <w:rPr>
          <w:rFonts w:ascii="Garamond" w:hAnsi="Garamond"/>
          <w:sz w:val="24"/>
        </w:rPr>
        <w:t>Le jour s’est levé.</w:t>
      </w:r>
      <w:r>
        <w:rPr>
          <w:rFonts w:ascii="Garamond" w:hAnsi="Garamond"/>
          <w:sz w:val="24"/>
        </w:rPr>
        <w:br/>
        <w:t>Blafard, sans relief.</w:t>
      </w:r>
      <w:r>
        <w:rPr>
          <w:rFonts w:ascii="Garamond" w:hAnsi="Garamond"/>
          <w:sz w:val="24"/>
        </w:rPr>
        <w:br/>
        <w:t>Une lumière de cire sale.</w:t>
      </w:r>
    </w:p>
    <w:p w14:paraId="11D7BDDB" w14:textId="77777777" w:rsidR="00456A1C" w:rsidRDefault="008933A1">
      <w:pPr>
        <w:spacing w:line="360" w:lineRule="exact" w:after="120"/>
        <w:jc w:val="both"/>
      </w:pPr>
      <w:r>
        <w:rPr>
          <w:rFonts w:ascii="Garamond" w:hAnsi="Garamond"/>
          <w:sz w:val="24"/>
        </w:rPr>
        <w:t>Je ne l’ai pas regardé.</w:t>
      </w:r>
      <w:r>
        <w:rPr>
          <w:rFonts w:ascii="Garamond" w:hAnsi="Garamond"/>
          <w:sz w:val="24"/>
        </w:rPr>
        <w:br/>
        <w:t>Je ne l’ai pas senti.</w:t>
      </w:r>
    </w:p>
    <w:p w14:paraId="1C9B3E5F" w14:textId="77777777" w:rsidR="00456A1C" w:rsidRDefault="008933A1">
      <w:pPr>
        <w:spacing w:line="360" w:lineRule="exact" w:after="120"/>
        <w:jc w:val="both"/>
      </w:pPr>
      <w:r>
        <w:rPr>
          <w:rFonts w:ascii="Garamond" w:hAnsi="Garamond"/>
          <w:sz w:val="24"/>
        </w:rPr>
        <w:t>J’ai tiré les rideaux pour voir si l’extérieur existait encore.</w:t>
      </w:r>
      <w:r>
        <w:rPr>
          <w:rFonts w:ascii="Garamond" w:hAnsi="Garamond"/>
          <w:sz w:val="24"/>
        </w:rPr>
        <w:br/>
        <w:t>Il existait.</w:t>
      </w:r>
      <w:r>
        <w:rPr>
          <w:rFonts w:ascii="Garamond" w:hAnsi="Garamond"/>
          <w:sz w:val="24"/>
        </w:rPr>
        <w:br/>
        <w:t>Mais pas pour moi.</w:t>
      </w:r>
    </w:p>
    <w:p w14:paraId="0AB484C0" w14:textId="77777777" w:rsidR="00456A1C" w:rsidRDefault="008933A1">
      <w:pPr>
        <w:spacing w:line="360" w:lineRule="exact" w:after="120"/>
        <w:jc w:val="both"/>
      </w:pPr>
      <w:r>
        <w:rPr>
          <w:rFonts w:ascii="Garamond" w:hAnsi="Garamond"/>
          <w:sz w:val="24"/>
        </w:rPr>
        <w:t>Puis la lumière est tombée à nouveau.</w:t>
      </w:r>
    </w:p>
    <w:p w14:paraId="4A55831B" w14:textId="77777777" w:rsidR="00456A1C" w:rsidRDefault="008933A1">
      <w:pPr>
        <w:spacing w:line="360" w:lineRule="exact" w:after="120"/>
        <w:jc w:val="both"/>
      </w:pPr>
      <w:r>
        <w:rPr>
          <w:rFonts w:ascii="Garamond" w:hAnsi="Garamond"/>
          <w:sz w:val="24"/>
        </w:rPr>
        <w:t>Le soir s’est installé.</w:t>
      </w:r>
    </w:p>
    <w:p w14:paraId="4D9375FA" w14:textId="77777777" w:rsidR="00456A1C" w:rsidRDefault="008933A1">
      <w:pPr>
        <w:spacing w:line="360" w:lineRule="exact" w:after="120"/>
        <w:jc w:val="both"/>
      </w:pPr>
      <w:r>
        <w:rPr>
          <w:rFonts w:ascii="Garamond" w:hAnsi="Garamond"/>
          <w:sz w:val="24"/>
        </w:rPr>
        <w:t>Toujours rien.</w:t>
      </w:r>
    </w:p>
    <w:p w14:paraId="2D21E97D" w14:textId="77777777" w:rsidR="00456A1C" w:rsidRDefault="008933A1">
      <w:pPr>
        <w:spacing w:line="360" w:lineRule="exact" w:after="120"/>
        <w:jc w:val="both"/>
      </w:pPr>
      <w:r>
        <w:rPr>
          <w:rFonts w:ascii="Garamond" w:hAnsi="Garamond"/>
          <w:sz w:val="24"/>
        </w:rPr>
        <w:t>Je suis resté couché.</w:t>
      </w:r>
      <w:r>
        <w:rPr>
          <w:rFonts w:ascii="Garamond" w:hAnsi="Garamond"/>
          <w:sz w:val="24"/>
        </w:rPr>
        <w:br/>
        <w:t>La cape sur moi, bien repliée.</w:t>
      </w:r>
    </w:p>
    <w:p w14:paraId="090728F2" w14:textId="77777777" w:rsidR="00456A1C" w:rsidRDefault="008933A1">
      <w:pPr>
        <w:spacing w:line="360" w:lineRule="exact" w:after="120"/>
        <w:jc w:val="both"/>
      </w:pPr>
      <w:r>
        <w:rPr>
          <w:rFonts w:ascii="Garamond" w:hAnsi="Garamond"/>
          <w:sz w:val="24"/>
        </w:rPr>
        <w:t>Mon ventre ne réclamait rien.</w:t>
      </w:r>
      <w:r>
        <w:rPr>
          <w:rFonts w:ascii="Garamond" w:hAnsi="Garamond"/>
          <w:sz w:val="24"/>
        </w:rPr>
        <w:br/>
        <w:t>Ma gorge ne demandait rien.</w:t>
      </w:r>
    </w:p>
    <w:p w14:paraId="72BA78CB" w14:textId="77777777" w:rsidR="00456A1C" w:rsidRDefault="008933A1">
      <w:pPr>
        <w:spacing w:line="360" w:lineRule="exact" w:after="120"/>
        <w:jc w:val="both"/>
      </w:pPr>
      <w:r>
        <w:rPr>
          <w:rFonts w:ascii="Garamond" w:hAnsi="Garamond"/>
          <w:sz w:val="24"/>
        </w:rPr>
        <w:t>Mon corps était calme.</w:t>
      </w:r>
    </w:p>
    <w:p w14:paraId="76B8FC61" w14:textId="77777777" w:rsidR="00456A1C" w:rsidRDefault="008933A1">
      <w:pPr>
        <w:spacing w:line="360" w:lineRule="exact" w:after="120"/>
        <w:jc w:val="both"/>
      </w:pPr>
      <w:r>
        <w:rPr>
          <w:rFonts w:ascii="Garamond" w:hAnsi="Garamond"/>
          <w:sz w:val="24"/>
        </w:rPr>
        <w:t>Trop calme.</w:t>
      </w:r>
    </w:p>
    <w:p w14:paraId="31B70003" w14:textId="77777777" w:rsidR="00456A1C" w:rsidRDefault="008933A1">
      <w:pPr>
        <w:spacing w:line="360" w:lineRule="exact" w:after="120"/>
        <w:jc w:val="both"/>
      </w:pPr>
      <w:r>
        <w:rPr>
          <w:rFonts w:ascii="Garamond" w:hAnsi="Garamond"/>
          <w:sz w:val="24"/>
        </w:rPr>
        <w:t>C’est là que j’ai compris.</w:t>
      </w:r>
    </w:p>
    <w:p w14:paraId="548846C9" w14:textId="77777777" w:rsidR="00456A1C" w:rsidRDefault="008933A1">
      <w:pPr>
        <w:spacing w:line="360" w:lineRule="exact" w:after="120"/>
        <w:jc w:val="both"/>
      </w:pPr>
      <w:r>
        <w:rPr>
          <w:rFonts w:ascii="Garamond" w:hAnsi="Garamond"/>
          <w:sz w:val="24"/>
        </w:rPr>
        <w:t>Je n’étais pas libre.</w:t>
      </w:r>
      <w:r>
        <w:rPr>
          <w:rFonts w:ascii="Garamond" w:hAnsi="Garamond"/>
          <w:sz w:val="24"/>
        </w:rPr>
        <w:br/>
        <w:t>Je ne l’avais jamais été.</w:t>
      </w:r>
    </w:p>
    <w:p w14:paraId="0B1062BE" w14:textId="77777777" w:rsidR="00456A1C" w:rsidRDefault="008933A1">
      <w:pPr>
        <w:spacing w:line="360" w:lineRule="exact" w:after="120"/>
        <w:jc w:val="both"/>
      </w:pPr>
      <w:r>
        <w:rPr>
          <w:rFonts w:ascii="Garamond" w:hAnsi="Garamond"/>
          <w:sz w:val="24"/>
        </w:rPr>
        <w:t>Mais maintenant, je n’étais même plus captif.</w:t>
      </w:r>
    </w:p>
    <w:p w14:paraId="0EA8BEB6" w14:textId="77777777" w:rsidR="00456A1C" w:rsidRDefault="008933A1">
      <w:pPr>
        <w:spacing w:line="360" w:lineRule="exact" w:after="120"/>
        <w:jc w:val="both"/>
      </w:pPr>
      <w:r>
        <w:rPr>
          <w:rFonts w:ascii="Garamond" w:hAnsi="Garamond"/>
          <w:sz w:val="24"/>
        </w:rPr>
        <w:t>J’étais dépendant.</w:t>
      </w:r>
    </w:p>
    <w:p w14:paraId="7AA8FB9E" w14:textId="77777777" w:rsidR="00456A1C" w:rsidRDefault="008933A1">
      <w:pPr>
        <w:spacing w:line="360" w:lineRule="exact" w:after="120"/>
        <w:jc w:val="both"/>
      </w:pPr>
      <w:r>
        <w:rPr>
          <w:rFonts w:ascii="Garamond" w:hAnsi="Garamond"/>
          <w:sz w:val="24"/>
        </w:rPr>
        <w:t>La peur ne m’avait jamais arrêté.</w:t>
      </w:r>
      <w:r>
        <w:rPr>
          <w:rFonts w:ascii="Garamond" w:hAnsi="Garamond"/>
          <w:sz w:val="24"/>
        </w:rPr>
        <w:br/>
        <w:t>La douleur, non plus.</w:t>
      </w:r>
    </w:p>
    <w:p w14:paraId="3FC9E2BF" w14:textId="77777777" w:rsidR="00456A1C" w:rsidRDefault="008933A1">
      <w:pPr>
        <w:spacing w:line="360" w:lineRule="exact" w:after="120"/>
        <w:jc w:val="both"/>
      </w:pPr>
      <w:r>
        <w:rPr>
          <w:rFonts w:ascii="Garamond" w:hAnsi="Garamond"/>
          <w:sz w:val="24"/>
        </w:rPr>
        <w:t>Mais cette absence…</w:t>
      </w:r>
      <w:r>
        <w:rPr>
          <w:rFonts w:ascii="Garamond" w:hAnsi="Garamond"/>
          <w:sz w:val="24"/>
        </w:rPr>
        <w:br/>
        <w:t>cette nuit sans mission…</w:t>
      </w:r>
      <w:r>
        <w:rPr>
          <w:rFonts w:ascii="Garamond" w:hAnsi="Garamond"/>
          <w:sz w:val="24"/>
        </w:rPr>
        <w:br/>
        <w:t>c’était autre chose.</w:t>
      </w:r>
    </w:p>
    <w:p w14:paraId="3F0C8716" w14:textId="77777777" w:rsidR="00456A1C" w:rsidRDefault="008933A1">
      <w:pPr>
        <w:spacing w:line="360" w:lineRule="exact" w:after="120"/>
        <w:jc w:val="both"/>
      </w:pPr>
      <w:r>
        <w:rPr>
          <w:rFonts w:ascii="Garamond" w:hAnsi="Garamond"/>
          <w:sz w:val="24"/>
        </w:rPr>
        <w:t>C’était une cassure.</w:t>
      </w:r>
    </w:p>
    <w:p w14:paraId="5EA73EB1" w14:textId="77777777" w:rsidR="00456A1C" w:rsidRDefault="008933A1">
      <w:pPr>
        <w:spacing w:line="360" w:lineRule="exact" w:after="120"/>
        <w:jc w:val="both"/>
      </w:pPr>
      <w:r>
        <w:rPr>
          <w:rFonts w:ascii="Garamond" w:hAnsi="Garamond"/>
          <w:sz w:val="24"/>
        </w:rPr>
        <w:t>Un vertige sans chute.</w:t>
      </w:r>
      <w:r>
        <w:rPr>
          <w:rFonts w:ascii="Garamond" w:hAnsi="Garamond"/>
          <w:sz w:val="24"/>
        </w:rPr>
        <w:br/>
        <w:t>Un cri qui ne savait plus dans quelle gorge vivre.</w:t>
      </w:r>
    </w:p>
    <w:p w14:paraId="511CF520" w14:textId="77777777" w:rsidR="00456A1C" w:rsidRDefault="008933A1">
      <w:pPr>
        <w:spacing w:line="360" w:lineRule="exact" w:after="120"/>
        <w:jc w:val="both"/>
      </w:pPr>
      <w:r>
        <w:rPr>
          <w:rFonts w:ascii="Garamond" w:hAnsi="Garamond"/>
          <w:sz w:val="24"/>
        </w:rPr>
        <w:t>Je n’avais pas besoin d’un but.</w:t>
      </w:r>
    </w:p>
    <w:p w14:paraId="5EF4AAE2" w14:textId="77777777" w:rsidR="00456A1C" w:rsidRDefault="008933A1">
      <w:pPr>
        <w:spacing w:line="360" w:lineRule="exact" w:after="120"/>
        <w:jc w:val="both"/>
      </w:pPr>
      <w:r>
        <w:rPr>
          <w:rFonts w:ascii="Garamond" w:hAnsi="Garamond"/>
          <w:sz w:val="24"/>
        </w:rPr>
        <w:t>J’avais besoin d’un ordre.</w:t>
      </w:r>
    </w:p>
    <w:p w14:paraId="6B4C8D45" w14:textId="60E2BFF1" w:rsidR="002A1BF1" w:rsidRDefault="008933A1">
      <w:pPr>
        <w:spacing w:line="360" w:lineRule="exact" w:after="120"/>
        <w:jc w:val="both"/>
      </w:pPr>
      <w:r>
        <w:rPr>
          <w:rFonts w:ascii="Garamond" w:hAnsi="Garamond"/>
          <w:sz w:val="24"/>
        </w:rPr>
        <w:t>Et sans lui,</w:t>
      </w:r>
      <w:r>
        <w:rPr>
          <w:rFonts w:ascii="Garamond" w:hAnsi="Garamond"/>
          <w:sz w:val="24"/>
        </w:rPr>
        <w:br/>
        <w:t>je n’étais plus rien.</w:t>
      </w:r>
    </w:p>
    <w:p w14:paraId="75EA6853" w14:textId="77777777" w:rsidR="002A1BF1" w:rsidRDefault="002A1BF1">
      <w:pPr>
        <w:spacing w:line="360" w:lineRule="exact" w:after="120"/>
        <w:jc w:val="both"/>
      </w:pPr>
      <w:r>
        <w:rPr>
          <w:rFonts w:ascii="Garamond" w:hAnsi="Garamond"/>
          <w:sz w:val="24"/>
        </w:rPr>
        <w:br w:type="page"/>
      </w:r>
    </w:p>
    <w:p w14:paraId="72D482DB" w14:textId="77777777" w:rsidR="00456A1C" w:rsidRDefault="008933A1" w:rsidP="003B1A9A">
      <w:pPr>
        <w:pStyle w:val="Titre2"/>
        <w:spacing w:line="360" w:lineRule="exact" w:after="120"/>
        <w:jc w:val="both"/>
      </w:pPr>
      <w:r>
        <w:rPr>
          <w:rFonts w:ascii="Garamond" w:hAnsi="Garamond"/>
          <w:sz w:val="24"/>
        </w:rPr>
        <w:t>CHAPITRE 17 – LE CHOC</w:t>
      </w:r>
    </w:p>
    <w:p w14:paraId="5AC56D9C" w14:textId="77777777" w:rsidR="003B1A9A" w:rsidRDefault="003B1A9A">
      <w:pPr>
        <w:spacing w:line="360" w:lineRule="exact" w:after="120"/>
        <w:jc w:val="both"/>
      </w:pPr>
    </w:p>
    <w:p w14:paraId="5DACEFE3" w14:textId="55B34E08" w:rsidR="00456A1C" w:rsidRDefault="008933A1">
      <w:pPr>
        <w:spacing w:line="360" w:lineRule="exact" w:after="120"/>
        <w:jc w:val="both"/>
      </w:pPr>
      <w:r>
        <w:rPr>
          <w:rFonts w:ascii="Garamond" w:hAnsi="Garamond"/>
          <w:sz w:val="24"/>
        </w:rPr>
        <w:t>Le lendemain.</w:t>
      </w:r>
    </w:p>
    <w:p w14:paraId="4E7BB9B2" w14:textId="77777777" w:rsidR="00456A1C" w:rsidRDefault="008933A1">
      <w:pPr>
        <w:spacing w:line="360" w:lineRule="exact" w:after="120"/>
        <w:jc w:val="both"/>
      </w:pPr>
      <w:r>
        <w:rPr>
          <w:rFonts w:ascii="Garamond" w:hAnsi="Garamond"/>
          <w:sz w:val="24"/>
        </w:rPr>
        <w:t>Pas de lettre.</w:t>
      </w:r>
    </w:p>
    <w:p w14:paraId="7B8FC085" w14:textId="77777777" w:rsidR="00456A1C" w:rsidRDefault="008933A1">
      <w:pPr>
        <w:spacing w:line="360" w:lineRule="exact" w:after="120"/>
        <w:jc w:val="both"/>
      </w:pPr>
      <w:r>
        <w:rPr>
          <w:rFonts w:ascii="Garamond" w:hAnsi="Garamond"/>
          <w:sz w:val="24"/>
        </w:rPr>
        <w:t>Pas d’ordre.</w:t>
      </w:r>
    </w:p>
    <w:p w14:paraId="54D9ACDF" w14:textId="77777777" w:rsidR="00456A1C" w:rsidRDefault="008933A1">
      <w:pPr>
        <w:spacing w:line="360" w:lineRule="exact" w:after="120"/>
        <w:jc w:val="both"/>
      </w:pPr>
      <w:r>
        <w:rPr>
          <w:rFonts w:ascii="Garamond" w:hAnsi="Garamond"/>
          <w:sz w:val="24"/>
        </w:rPr>
        <w:t>Mais quelque chose d’autre.</w:t>
      </w:r>
    </w:p>
    <w:p w14:paraId="3DC9B8E9" w14:textId="77777777" w:rsidR="00456A1C" w:rsidRDefault="008933A1">
      <w:pPr>
        <w:spacing w:line="360" w:lineRule="exact" w:after="120"/>
        <w:jc w:val="both"/>
      </w:pPr>
      <w:r>
        <w:rPr>
          <w:rFonts w:ascii="Garamond" w:hAnsi="Garamond"/>
          <w:sz w:val="24"/>
        </w:rPr>
        <w:t>Une douleur.</w:t>
      </w:r>
    </w:p>
    <w:p w14:paraId="7EC78A92" w14:textId="77777777" w:rsidR="00456A1C" w:rsidRDefault="008933A1">
      <w:pPr>
        <w:spacing w:line="360" w:lineRule="exact" w:after="120"/>
        <w:jc w:val="both"/>
      </w:pPr>
      <w:r>
        <w:rPr>
          <w:rFonts w:ascii="Garamond" w:hAnsi="Garamond"/>
          <w:sz w:val="24"/>
        </w:rPr>
        <w:t>Faible d’abord.</w:t>
      </w:r>
      <w:r>
        <w:rPr>
          <w:rFonts w:ascii="Garamond" w:hAnsi="Garamond"/>
          <w:sz w:val="24"/>
        </w:rPr>
        <w:br/>
        <w:t>Un simple point, là, au centre du front.</w:t>
      </w:r>
      <w:r>
        <w:rPr>
          <w:rFonts w:ascii="Garamond" w:hAnsi="Garamond"/>
          <w:sz w:val="24"/>
        </w:rPr>
        <w:br/>
        <w:t>Comme un picotement.</w:t>
      </w:r>
      <w:r>
        <w:rPr>
          <w:rFonts w:ascii="Garamond" w:hAnsi="Garamond"/>
          <w:sz w:val="24"/>
        </w:rPr>
        <w:br/>
        <w:t>Une tension sourde.</w:t>
      </w:r>
      <w:r>
        <w:rPr>
          <w:rFonts w:ascii="Garamond" w:hAnsi="Garamond"/>
          <w:sz w:val="24"/>
        </w:rPr>
        <w:br/>
        <w:t>Une présence.</w:t>
      </w:r>
    </w:p>
    <w:p w14:paraId="481C11A1" w14:textId="77777777" w:rsidR="00456A1C" w:rsidRDefault="008933A1">
      <w:pPr>
        <w:spacing w:line="360" w:lineRule="exact" w:after="120"/>
        <w:jc w:val="both"/>
      </w:pPr>
      <w:r>
        <w:rPr>
          <w:rFonts w:ascii="Garamond" w:hAnsi="Garamond"/>
          <w:sz w:val="24"/>
        </w:rPr>
        <w:t>Je l’ai ignorée.</w:t>
      </w:r>
      <w:r>
        <w:rPr>
          <w:rFonts w:ascii="Garamond" w:hAnsi="Garamond"/>
          <w:sz w:val="24"/>
        </w:rPr>
        <w:br/>
        <w:t>Un moment.</w:t>
      </w:r>
    </w:p>
    <w:p w14:paraId="77DD1A70" w14:textId="77777777" w:rsidR="00456A1C" w:rsidRDefault="008933A1">
      <w:pPr>
        <w:spacing w:line="360" w:lineRule="exact" w:after="120"/>
        <w:jc w:val="both"/>
      </w:pPr>
      <w:r>
        <w:rPr>
          <w:rFonts w:ascii="Garamond" w:hAnsi="Garamond"/>
          <w:sz w:val="24"/>
        </w:rPr>
        <w:t>Je me suis assis.</w:t>
      </w:r>
      <w:r>
        <w:rPr>
          <w:rFonts w:ascii="Garamond" w:hAnsi="Garamond"/>
          <w:sz w:val="24"/>
        </w:rPr>
        <w:br/>
        <w:t>J’ai regardé les murs.</w:t>
      </w:r>
      <w:r>
        <w:rPr>
          <w:rFonts w:ascii="Garamond" w:hAnsi="Garamond"/>
          <w:sz w:val="24"/>
        </w:rPr>
        <w:br/>
        <w:t>J’ai respiré lentement.</w:t>
      </w:r>
    </w:p>
    <w:p w14:paraId="784C296E" w14:textId="77777777" w:rsidR="00456A1C" w:rsidRDefault="008933A1">
      <w:pPr>
        <w:spacing w:line="360" w:lineRule="exact" w:after="120"/>
        <w:jc w:val="both"/>
      </w:pPr>
      <w:r>
        <w:rPr>
          <w:rFonts w:ascii="Garamond" w:hAnsi="Garamond"/>
          <w:sz w:val="24"/>
        </w:rPr>
        <w:t>Mais la douleur a continué.</w:t>
      </w:r>
      <w:r>
        <w:rPr>
          <w:rFonts w:ascii="Garamond" w:hAnsi="Garamond"/>
          <w:sz w:val="24"/>
        </w:rPr>
        <w:br/>
        <w:t>Pas comme une blessure.</w:t>
      </w:r>
      <w:r>
        <w:rPr>
          <w:rFonts w:ascii="Garamond" w:hAnsi="Garamond"/>
          <w:sz w:val="24"/>
        </w:rPr>
        <w:br/>
        <w:t>Comme un signal.</w:t>
      </w:r>
    </w:p>
    <w:p w14:paraId="1CDE4CA3" w14:textId="77777777" w:rsidR="00456A1C" w:rsidRDefault="008933A1">
      <w:pPr>
        <w:spacing w:line="360" w:lineRule="exact" w:after="120"/>
        <w:jc w:val="both"/>
      </w:pPr>
      <w:r>
        <w:rPr>
          <w:rFonts w:ascii="Garamond" w:hAnsi="Garamond"/>
          <w:sz w:val="24"/>
        </w:rPr>
        <w:t>Elle est devenue plus vive.</w:t>
      </w:r>
    </w:p>
    <w:p w14:paraId="172EBD71" w14:textId="77777777" w:rsidR="00456A1C" w:rsidRDefault="008933A1">
      <w:pPr>
        <w:spacing w:line="360" w:lineRule="exact" w:after="120"/>
        <w:jc w:val="both"/>
      </w:pPr>
      <w:r>
        <w:rPr>
          <w:rFonts w:ascii="Garamond" w:hAnsi="Garamond"/>
          <w:sz w:val="24"/>
        </w:rPr>
        <w:t>Pas insupportable.</w:t>
      </w:r>
      <w:r>
        <w:rPr>
          <w:rFonts w:ascii="Garamond" w:hAnsi="Garamond"/>
          <w:sz w:val="24"/>
        </w:rPr>
        <w:br/>
        <w:t>Mais étrangement précise.</w:t>
      </w:r>
    </w:p>
    <w:p w14:paraId="772662AD" w14:textId="77777777" w:rsidR="00456A1C" w:rsidRDefault="008933A1">
      <w:pPr>
        <w:spacing w:line="360" w:lineRule="exact" w:after="120"/>
        <w:jc w:val="both"/>
      </w:pPr>
      <w:r>
        <w:rPr>
          <w:rFonts w:ascii="Garamond" w:hAnsi="Garamond"/>
          <w:sz w:val="24"/>
        </w:rPr>
        <w:t>Une pulsation.</w:t>
      </w:r>
      <w:r>
        <w:rPr>
          <w:rFonts w:ascii="Garamond" w:hAnsi="Garamond"/>
          <w:sz w:val="24"/>
        </w:rPr>
        <w:br/>
        <w:t>Régulière.</w:t>
      </w:r>
      <w:r>
        <w:rPr>
          <w:rFonts w:ascii="Garamond" w:hAnsi="Garamond"/>
          <w:sz w:val="24"/>
        </w:rPr>
        <w:br/>
        <w:t>Sourde.</w:t>
      </w:r>
      <w:r>
        <w:rPr>
          <w:rFonts w:ascii="Garamond" w:hAnsi="Garamond"/>
          <w:sz w:val="24"/>
        </w:rPr>
        <w:br/>
        <w:t>Comme un second cœur, battant dans le crâne.</w:t>
      </w:r>
    </w:p>
    <w:p w14:paraId="16A483C2" w14:textId="77777777" w:rsidR="00456A1C" w:rsidRDefault="008933A1">
      <w:pPr>
        <w:spacing w:line="360" w:lineRule="exact" w:after="120"/>
        <w:jc w:val="both"/>
      </w:pPr>
      <w:r>
        <w:rPr>
          <w:rFonts w:ascii="Garamond" w:hAnsi="Garamond"/>
          <w:sz w:val="24"/>
        </w:rPr>
        <w:t>Je me suis levé.</w:t>
      </w:r>
    </w:p>
    <w:p w14:paraId="405F5529" w14:textId="77777777" w:rsidR="00456A1C" w:rsidRDefault="008933A1">
      <w:pPr>
        <w:spacing w:line="360" w:lineRule="exact" w:after="120"/>
        <w:jc w:val="both"/>
      </w:pPr>
      <w:r>
        <w:rPr>
          <w:rFonts w:ascii="Garamond" w:hAnsi="Garamond"/>
          <w:sz w:val="24"/>
        </w:rPr>
        <w:t>Je suis allé jusqu’au miroir.</w:t>
      </w:r>
      <w:r>
        <w:rPr>
          <w:rFonts w:ascii="Garamond" w:hAnsi="Garamond"/>
          <w:sz w:val="24"/>
        </w:rPr>
        <w:br/>
        <w:t>Celui posé sur la coiffeuse, là où je l’avais déjà regardé.</w:t>
      </w:r>
    </w:p>
    <w:p w14:paraId="2452DBC4" w14:textId="77777777" w:rsidR="00456A1C" w:rsidRDefault="008933A1">
      <w:pPr>
        <w:spacing w:line="360" w:lineRule="exact" w:after="120"/>
        <w:jc w:val="both"/>
      </w:pPr>
      <w:r>
        <w:rPr>
          <w:rFonts w:ascii="Garamond" w:hAnsi="Garamond"/>
          <w:sz w:val="24"/>
        </w:rPr>
        <w:t>Je me suis penché.</w:t>
      </w:r>
    </w:p>
    <w:p w14:paraId="19C5A7D3" w14:textId="77777777" w:rsidR="00456A1C" w:rsidRDefault="008933A1">
      <w:pPr>
        <w:spacing w:line="360" w:lineRule="exact" w:after="120"/>
        <w:jc w:val="both"/>
      </w:pPr>
      <w:r>
        <w:rPr>
          <w:rFonts w:ascii="Garamond" w:hAnsi="Garamond"/>
          <w:sz w:val="24"/>
        </w:rPr>
        <w:t>Et je l’ai vu.</w:t>
      </w:r>
    </w:p>
    <w:p w14:paraId="4EC41747" w14:textId="77777777" w:rsidR="00456A1C" w:rsidRDefault="008933A1">
      <w:pPr>
        <w:spacing w:line="360" w:lineRule="exact" w:after="120"/>
        <w:jc w:val="both"/>
      </w:pPr>
      <w:r>
        <w:rPr>
          <w:rFonts w:ascii="Garamond" w:hAnsi="Garamond"/>
          <w:sz w:val="24"/>
        </w:rPr>
        <w:t>Un cercle.</w:t>
      </w:r>
    </w:p>
    <w:p w14:paraId="53BDDF86" w14:textId="77777777" w:rsidR="00456A1C" w:rsidRDefault="008933A1">
      <w:pPr>
        <w:spacing w:line="360" w:lineRule="exact" w:after="120"/>
        <w:jc w:val="both"/>
      </w:pPr>
      <w:r>
        <w:rPr>
          <w:rFonts w:ascii="Garamond" w:hAnsi="Garamond"/>
          <w:sz w:val="24"/>
        </w:rPr>
        <w:t>Rouge.</w:t>
      </w:r>
      <w:r>
        <w:rPr>
          <w:rFonts w:ascii="Garamond" w:hAnsi="Garamond"/>
          <w:sz w:val="24"/>
        </w:rPr>
        <w:br/>
        <w:t>Net.</w:t>
      </w:r>
      <w:r>
        <w:rPr>
          <w:rFonts w:ascii="Garamond" w:hAnsi="Garamond"/>
          <w:sz w:val="24"/>
        </w:rPr>
        <w:br/>
        <w:t>Au centre de mon front.</w:t>
      </w:r>
    </w:p>
    <w:p w14:paraId="363504A0" w14:textId="77777777" w:rsidR="00456A1C" w:rsidRDefault="008933A1">
      <w:pPr>
        <w:spacing w:line="360" w:lineRule="exact" w:after="120"/>
        <w:jc w:val="both"/>
      </w:pPr>
      <w:r>
        <w:rPr>
          <w:rFonts w:ascii="Garamond" w:hAnsi="Garamond"/>
          <w:sz w:val="24"/>
        </w:rPr>
        <w:t>Pas une ecchymose.</w:t>
      </w:r>
      <w:r>
        <w:rPr>
          <w:rFonts w:ascii="Garamond" w:hAnsi="Garamond"/>
          <w:sz w:val="24"/>
        </w:rPr>
        <w:br/>
        <w:t>Pas une égratignure.</w:t>
      </w:r>
      <w:r>
        <w:rPr>
          <w:rFonts w:ascii="Garamond" w:hAnsi="Garamond"/>
          <w:sz w:val="24"/>
        </w:rPr>
        <w:br/>
        <w:t>Une gravure.</w:t>
      </w:r>
    </w:p>
    <w:p w14:paraId="2AFF4C03" w14:textId="77777777" w:rsidR="00456A1C" w:rsidRDefault="008933A1">
      <w:pPr>
        <w:spacing w:line="360" w:lineRule="exact" w:after="120"/>
        <w:jc w:val="both"/>
      </w:pPr>
      <w:r>
        <w:rPr>
          <w:rFonts w:ascii="Garamond" w:hAnsi="Garamond"/>
          <w:sz w:val="24"/>
        </w:rPr>
        <w:t>Comme si la peau s’était ouverte, doucement,</w:t>
      </w:r>
      <w:r>
        <w:rPr>
          <w:rFonts w:ascii="Garamond" w:hAnsi="Garamond"/>
          <w:sz w:val="24"/>
        </w:rPr>
        <w:br/>
        <w:t>pour laisser émerger un signe.</w:t>
      </w:r>
    </w:p>
    <w:p w14:paraId="1F13D96C" w14:textId="77777777" w:rsidR="00456A1C" w:rsidRDefault="008933A1">
      <w:pPr>
        <w:spacing w:line="360" w:lineRule="exact" w:after="120"/>
        <w:jc w:val="both"/>
      </w:pPr>
      <w:r>
        <w:rPr>
          <w:rFonts w:ascii="Garamond" w:hAnsi="Garamond"/>
          <w:sz w:val="24"/>
        </w:rPr>
        <w:t>Le pourtour était régulier.</w:t>
      </w:r>
      <w:r>
        <w:rPr>
          <w:rFonts w:ascii="Garamond" w:hAnsi="Garamond"/>
          <w:sz w:val="24"/>
        </w:rPr>
        <w:br/>
        <w:t>Aucune infection.</w:t>
      </w:r>
      <w:r>
        <w:rPr>
          <w:rFonts w:ascii="Garamond" w:hAnsi="Garamond"/>
          <w:sz w:val="24"/>
        </w:rPr>
        <w:br/>
        <w:t>Aucune douleur au toucher.</w:t>
      </w:r>
    </w:p>
    <w:p w14:paraId="5788BEE7" w14:textId="77777777" w:rsidR="00456A1C" w:rsidRDefault="008933A1">
      <w:pPr>
        <w:spacing w:line="360" w:lineRule="exact" w:after="120"/>
        <w:jc w:val="both"/>
      </w:pPr>
      <w:r>
        <w:rPr>
          <w:rFonts w:ascii="Garamond" w:hAnsi="Garamond"/>
          <w:sz w:val="24"/>
        </w:rPr>
        <w:t>Mais la marque brûlait de l’intérieur.</w:t>
      </w:r>
    </w:p>
    <w:p w14:paraId="34108660" w14:textId="77777777" w:rsidR="00456A1C" w:rsidRDefault="008933A1">
      <w:pPr>
        <w:spacing w:line="360" w:lineRule="exact" w:after="120"/>
        <w:jc w:val="both"/>
      </w:pPr>
      <w:r>
        <w:rPr>
          <w:rFonts w:ascii="Garamond" w:hAnsi="Garamond"/>
          <w:sz w:val="24"/>
        </w:rPr>
        <w:t>Je n’ai pas crié.</w:t>
      </w:r>
    </w:p>
    <w:p w14:paraId="78FFDE46" w14:textId="77777777" w:rsidR="00456A1C" w:rsidRDefault="008933A1">
      <w:pPr>
        <w:spacing w:line="360" w:lineRule="exact" w:after="120"/>
        <w:jc w:val="both"/>
      </w:pPr>
      <w:r>
        <w:rPr>
          <w:rFonts w:ascii="Garamond" w:hAnsi="Garamond"/>
          <w:sz w:val="24"/>
        </w:rPr>
        <w:t>Je n’ai pas eu peur.</w:t>
      </w:r>
    </w:p>
    <w:p w14:paraId="0AFF15A0" w14:textId="77777777" w:rsidR="00456A1C" w:rsidRDefault="008933A1">
      <w:pPr>
        <w:spacing w:line="360" w:lineRule="exact" w:after="120"/>
        <w:jc w:val="both"/>
      </w:pPr>
      <w:r>
        <w:rPr>
          <w:rFonts w:ascii="Garamond" w:hAnsi="Garamond"/>
          <w:sz w:val="24"/>
        </w:rPr>
        <w:t>Je n’ai même pas touché.</w:t>
      </w:r>
    </w:p>
    <w:p w14:paraId="76ED47B4" w14:textId="77777777" w:rsidR="00456A1C" w:rsidRDefault="008933A1">
      <w:pPr>
        <w:spacing w:line="360" w:lineRule="exact" w:after="120"/>
        <w:jc w:val="both"/>
      </w:pPr>
      <w:r>
        <w:rPr>
          <w:rFonts w:ascii="Garamond" w:hAnsi="Garamond"/>
          <w:sz w:val="24"/>
        </w:rPr>
        <w:t>J’ai simplement compris.</w:t>
      </w:r>
    </w:p>
    <w:p w14:paraId="07E4C785" w14:textId="77777777" w:rsidR="00456A1C" w:rsidRDefault="008933A1">
      <w:pPr>
        <w:spacing w:line="360" w:lineRule="exact" w:after="120"/>
        <w:jc w:val="both"/>
      </w:pPr>
      <w:r>
        <w:rPr>
          <w:rFonts w:ascii="Garamond" w:hAnsi="Garamond"/>
          <w:sz w:val="24"/>
        </w:rPr>
        <w:t>Ce n’était pas une blessure.</w:t>
      </w:r>
      <w:r>
        <w:rPr>
          <w:rFonts w:ascii="Garamond" w:hAnsi="Garamond"/>
          <w:sz w:val="24"/>
        </w:rPr>
        <w:br/>
        <w:t>Pas un stigmate.</w:t>
      </w:r>
    </w:p>
    <w:p w14:paraId="6EC6E7D8" w14:textId="77777777" w:rsidR="00456A1C" w:rsidRDefault="008933A1">
      <w:pPr>
        <w:spacing w:line="360" w:lineRule="exact" w:after="120"/>
        <w:jc w:val="both"/>
      </w:pPr>
      <w:r>
        <w:rPr>
          <w:rFonts w:ascii="Garamond" w:hAnsi="Garamond"/>
          <w:sz w:val="24"/>
        </w:rPr>
        <w:t>C’était un sceau.</w:t>
      </w:r>
    </w:p>
    <w:p w14:paraId="5FB941F4" w14:textId="77777777" w:rsidR="00456A1C" w:rsidRDefault="008933A1">
      <w:pPr>
        <w:spacing w:line="360" w:lineRule="exact" w:after="120"/>
        <w:jc w:val="both"/>
      </w:pPr>
      <w:r>
        <w:rPr>
          <w:rFonts w:ascii="Garamond" w:hAnsi="Garamond"/>
          <w:sz w:val="24"/>
        </w:rPr>
        <w:t>Quelque chose en moi,</w:t>
      </w:r>
      <w:r>
        <w:rPr>
          <w:rFonts w:ascii="Garamond" w:hAnsi="Garamond"/>
          <w:sz w:val="24"/>
        </w:rPr>
        <w:br/>
        <w:t>quelque chose que j’avais porté,</w:t>
      </w:r>
      <w:r>
        <w:rPr>
          <w:rFonts w:ascii="Garamond" w:hAnsi="Garamond"/>
          <w:sz w:val="24"/>
        </w:rPr>
        <w:br/>
        <w:t>était en train de sortir.</w:t>
      </w:r>
    </w:p>
    <w:p w14:paraId="61240A7A" w14:textId="77777777" w:rsidR="00456A1C" w:rsidRDefault="008933A1">
      <w:pPr>
        <w:spacing w:line="360" w:lineRule="exact" w:after="120"/>
        <w:jc w:val="both"/>
      </w:pPr>
      <w:r>
        <w:rPr>
          <w:rFonts w:ascii="Garamond" w:hAnsi="Garamond"/>
          <w:sz w:val="24"/>
        </w:rPr>
        <w:t>Pas pour fuir.</w:t>
      </w:r>
    </w:p>
    <w:p w14:paraId="3EB2C62F" w14:textId="77777777" w:rsidR="00456A1C" w:rsidRDefault="008933A1">
      <w:pPr>
        <w:spacing w:line="360" w:lineRule="exact" w:after="120"/>
        <w:jc w:val="both"/>
      </w:pPr>
      <w:r>
        <w:rPr>
          <w:rFonts w:ascii="Garamond" w:hAnsi="Garamond"/>
          <w:sz w:val="24"/>
        </w:rPr>
        <w:t>Pour s’écrire.</w:t>
      </w:r>
    </w:p>
    <w:p w14:paraId="6B69C712" w14:textId="77777777" w:rsidR="00456A1C" w:rsidRDefault="008933A1">
      <w:pPr>
        <w:spacing w:line="360" w:lineRule="exact" w:after="120"/>
        <w:jc w:val="both"/>
      </w:pPr>
      <w:r>
        <w:rPr>
          <w:rFonts w:ascii="Garamond" w:hAnsi="Garamond"/>
          <w:sz w:val="24"/>
        </w:rPr>
        <w:t>Le cercle me fixait,</w:t>
      </w:r>
      <w:r>
        <w:rPr>
          <w:rFonts w:ascii="Garamond" w:hAnsi="Garamond"/>
          <w:sz w:val="24"/>
        </w:rPr>
        <w:br/>
        <w:t>à travers le miroir,</w:t>
      </w:r>
      <w:r>
        <w:rPr>
          <w:rFonts w:ascii="Garamond" w:hAnsi="Garamond"/>
          <w:sz w:val="24"/>
        </w:rPr>
        <w:br/>
        <w:t>comme un œil nouveau.</w:t>
      </w:r>
      <w:r>
        <w:rPr>
          <w:rFonts w:ascii="Garamond" w:hAnsi="Garamond"/>
          <w:sz w:val="24"/>
        </w:rPr>
        <w:br/>
        <w:t>Un œil ancien.</w:t>
      </w:r>
    </w:p>
    <w:p w14:paraId="5407011D" w14:textId="77777777" w:rsidR="00456A1C" w:rsidRDefault="008933A1">
      <w:pPr>
        <w:spacing w:line="360" w:lineRule="exact" w:after="120"/>
        <w:jc w:val="both"/>
      </w:pPr>
      <w:r>
        <w:rPr>
          <w:rFonts w:ascii="Garamond" w:hAnsi="Garamond"/>
          <w:sz w:val="24"/>
        </w:rPr>
        <w:t>Et je savais.</w:t>
      </w:r>
    </w:p>
    <w:p w14:paraId="2BC28DE1" w14:textId="503D6544" w:rsidR="002A1BF1" w:rsidRDefault="008933A1">
      <w:pPr>
        <w:spacing w:line="360" w:lineRule="exact" w:after="120"/>
        <w:jc w:val="both"/>
      </w:pPr>
      <w:r>
        <w:rPr>
          <w:rFonts w:ascii="Garamond" w:hAnsi="Garamond"/>
          <w:sz w:val="24"/>
        </w:rPr>
        <w:t>Ce n’était que le début.</w:t>
      </w:r>
    </w:p>
    <w:p w14:paraId="61C9AA22" w14:textId="630AD84E" w:rsidR="00456A1C" w:rsidRDefault="002A1BF1" w:rsidP="003B1A9A">
      <w:pPr>
        <w:pStyle w:val="Titre2"/>
        <w:spacing w:line="360" w:lineRule="exact" w:after="120"/>
        <w:jc w:val="both"/>
      </w:pPr>
      <w:r>
        <w:rPr>
          <w:rFonts w:ascii="Garamond" w:hAnsi="Garamond"/>
          <w:sz w:val="24"/>
        </w:rPr>
        <w:br w:type="page"/>
      </w:r>
      <w:r w:rsidR="008933A1">
        <w:rPr>
          <w:rFonts w:ascii="Garamond" w:hAnsi="Garamond"/>
          <w:sz w:val="24"/>
        </w:rPr>
        <w:t>CHAPITRE 18 – L’OBÉISSANCE</w:t>
      </w:r>
    </w:p>
    <w:p w14:paraId="08BB8C86" w14:textId="77777777" w:rsidR="002A1BF1" w:rsidRPr="002A1BF1" w:rsidRDefault="002A1BF1" w:rsidP="002A1BF1">
      <w:pPr>
        <w:spacing w:line="360" w:lineRule="exact" w:after="120"/>
        <w:jc w:val="both"/>
      </w:pPr>
    </w:p>
    <w:p w14:paraId="1090B970" w14:textId="77777777" w:rsidR="00456A1C" w:rsidRDefault="008933A1">
      <w:pPr>
        <w:spacing w:line="360" w:lineRule="exact" w:after="120"/>
        <w:jc w:val="both"/>
      </w:pPr>
      <w:r>
        <w:rPr>
          <w:rFonts w:ascii="Garamond" w:hAnsi="Garamond"/>
          <w:sz w:val="24"/>
        </w:rPr>
        <w:t>Le soir suivant, la lettre était revenue.</w:t>
      </w:r>
    </w:p>
    <w:p w14:paraId="1B26C46C" w14:textId="77777777" w:rsidR="00456A1C" w:rsidRDefault="008933A1">
      <w:pPr>
        <w:spacing w:line="360" w:lineRule="exact" w:after="120"/>
        <w:jc w:val="both"/>
      </w:pPr>
      <w:r>
        <w:rPr>
          <w:rFonts w:ascii="Garamond" w:hAnsi="Garamond"/>
          <w:sz w:val="24"/>
        </w:rPr>
        <w:t>Posée sur la table.</w:t>
      </w:r>
    </w:p>
    <w:p w14:paraId="394A28B2" w14:textId="77777777" w:rsidR="00456A1C" w:rsidRDefault="008933A1">
      <w:pPr>
        <w:spacing w:line="360" w:lineRule="exact" w:after="120"/>
        <w:jc w:val="both"/>
      </w:pPr>
      <w:r>
        <w:rPr>
          <w:rFonts w:ascii="Garamond" w:hAnsi="Garamond"/>
          <w:sz w:val="24"/>
        </w:rPr>
        <w:t>Aucun son ne l’avait annoncée.</w:t>
      </w:r>
      <w:r>
        <w:rPr>
          <w:rFonts w:ascii="Garamond" w:hAnsi="Garamond"/>
          <w:sz w:val="24"/>
        </w:rPr>
        <w:br/>
        <w:t>Aucune main ne l’avait déposée devant moi.</w:t>
      </w:r>
      <w:r>
        <w:rPr>
          <w:rFonts w:ascii="Garamond" w:hAnsi="Garamond"/>
          <w:sz w:val="24"/>
        </w:rPr>
        <w:br/>
        <w:t>Mais elle était là.</w:t>
      </w:r>
      <w:r>
        <w:rPr>
          <w:rFonts w:ascii="Garamond" w:hAnsi="Garamond"/>
          <w:sz w:val="24"/>
        </w:rPr>
        <w:br/>
        <w:t>Parfaite.</w:t>
      </w:r>
      <w:r>
        <w:rPr>
          <w:rFonts w:ascii="Garamond" w:hAnsi="Garamond"/>
          <w:sz w:val="24"/>
        </w:rPr>
        <w:br/>
        <w:t>Exacte.</w:t>
      </w:r>
    </w:p>
    <w:p w14:paraId="6D07F6C0" w14:textId="77777777" w:rsidR="00456A1C" w:rsidRDefault="008933A1">
      <w:pPr>
        <w:spacing w:line="360" w:lineRule="exact" w:after="120"/>
        <w:jc w:val="both"/>
      </w:pPr>
      <w:r>
        <w:rPr>
          <w:rFonts w:ascii="Garamond" w:hAnsi="Garamond"/>
          <w:sz w:val="24"/>
        </w:rPr>
        <w:t>Comme si elle avait toujours été là,</w:t>
      </w:r>
      <w:r>
        <w:rPr>
          <w:rFonts w:ascii="Garamond" w:hAnsi="Garamond"/>
          <w:sz w:val="24"/>
        </w:rPr>
        <w:br/>
        <w:t>et que je n’avais simplement pas su la voir avant.</w:t>
      </w:r>
    </w:p>
    <w:p w14:paraId="65920588" w14:textId="77777777" w:rsidR="00456A1C" w:rsidRDefault="008933A1">
      <w:pPr>
        <w:spacing w:line="360" w:lineRule="exact" w:after="120"/>
        <w:jc w:val="both"/>
      </w:pPr>
      <w:r>
        <w:rPr>
          <w:rFonts w:ascii="Garamond" w:hAnsi="Garamond"/>
          <w:sz w:val="24"/>
        </w:rPr>
        <w:t>Je ne l’ai pas ouverte tout de suite.</w:t>
      </w:r>
      <w:r>
        <w:rPr>
          <w:rFonts w:ascii="Garamond" w:hAnsi="Garamond"/>
          <w:sz w:val="24"/>
        </w:rPr>
        <w:br/>
        <w:t>Il n’y avait plus d’urgence.</w:t>
      </w:r>
      <w:r>
        <w:rPr>
          <w:rFonts w:ascii="Garamond" w:hAnsi="Garamond"/>
          <w:sz w:val="24"/>
        </w:rPr>
        <w:br/>
        <w:t>Plus d’impatience.</w:t>
      </w:r>
    </w:p>
    <w:p w14:paraId="2DEB0DE5" w14:textId="77777777" w:rsidR="00456A1C" w:rsidRDefault="008933A1">
      <w:pPr>
        <w:spacing w:line="360" w:lineRule="exact" w:after="120"/>
        <w:jc w:val="both"/>
      </w:pPr>
      <w:r>
        <w:rPr>
          <w:rFonts w:ascii="Garamond" w:hAnsi="Garamond"/>
          <w:sz w:val="24"/>
        </w:rPr>
        <w:t>Je la connaissais déjà.</w:t>
      </w:r>
      <w:r>
        <w:rPr>
          <w:rFonts w:ascii="Garamond" w:hAnsi="Garamond"/>
          <w:sz w:val="24"/>
        </w:rPr>
        <w:br/>
        <w:t>Le contenu était en moi.</w:t>
      </w:r>
    </w:p>
    <w:p w14:paraId="2D80DBB7" w14:textId="77777777" w:rsidR="00456A1C" w:rsidRDefault="008933A1">
      <w:pPr>
        <w:spacing w:line="360" w:lineRule="exact" w:after="120"/>
        <w:jc w:val="both"/>
      </w:pPr>
      <w:r>
        <w:rPr>
          <w:rFonts w:ascii="Garamond" w:hAnsi="Garamond"/>
          <w:sz w:val="24"/>
        </w:rPr>
        <w:t>Mais je l’ai lue malgré tout.</w:t>
      </w:r>
    </w:p>
    <w:p w14:paraId="4379C6EF" w14:textId="77777777" w:rsidR="00456A1C" w:rsidRDefault="008933A1">
      <w:pPr>
        <w:spacing w:line="360" w:lineRule="exact" w:after="120"/>
        <w:jc w:val="both"/>
      </w:pPr>
      <w:r>
        <w:rPr>
          <w:rFonts w:ascii="Garamond" w:hAnsi="Garamond"/>
          <w:sz w:val="24"/>
        </w:rPr>
        <w:t>19 Maresfield Gardens.</w:t>
      </w:r>
      <w:r>
        <w:rPr>
          <w:rFonts w:ascii="Garamond" w:hAnsi="Garamond"/>
          <w:sz w:val="24"/>
        </w:rPr>
        <w:br/>
        <w:t>Coffret.</w:t>
      </w:r>
    </w:p>
    <w:p w14:paraId="31D1954B" w14:textId="77777777" w:rsidR="00456A1C" w:rsidRDefault="008933A1">
      <w:pPr>
        <w:spacing w:line="360" w:lineRule="exact" w:after="120"/>
        <w:jc w:val="both"/>
      </w:pPr>
      <w:r>
        <w:rPr>
          <w:rFonts w:ascii="Garamond" w:hAnsi="Garamond"/>
          <w:sz w:val="24"/>
        </w:rPr>
        <w:t>Marche. Prends. Ramène.</w:t>
      </w:r>
    </w:p>
    <w:p w14:paraId="50592940" w14:textId="77777777" w:rsidR="00456A1C" w:rsidRDefault="008933A1">
      <w:pPr>
        <w:spacing w:line="360" w:lineRule="exact" w:after="120"/>
        <w:jc w:val="both"/>
      </w:pPr>
      <w:r>
        <w:rPr>
          <w:rFonts w:ascii="Garamond" w:hAnsi="Garamond"/>
          <w:sz w:val="24"/>
        </w:rPr>
        <w:t>C’était tout.</w:t>
      </w:r>
    </w:p>
    <w:p w14:paraId="07904F46" w14:textId="77777777" w:rsidR="00456A1C" w:rsidRDefault="008933A1">
      <w:pPr>
        <w:spacing w:line="360" w:lineRule="exact" w:after="120"/>
        <w:jc w:val="both"/>
      </w:pPr>
      <w:r>
        <w:rPr>
          <w:rFonts w:ascii="Garamond" w:hAnsi="Garamond"/>
          <w:sz w:val="24"/>
        </w:rPr>
        <w:t>Trois verbes.</w:t>
      </w:r>
      <w:r>
        <w:rPr>
          <w:rFonts w:ascii="Garamond" w:hAnsi="Garamond"/>
          <w:sz w:val="24"/>
        </w:rPr>
        <w:br/>
        <w:t>Sans sujet.</w:t>
      </w:r>
      <w:r>
        <w:rPr>
          <w:rFonts w:ascii="Garamond" w:hAnsi="Garamond"/>
          <w:sz w:val="24"/>
        </w:rPr>
        <w:br/>
        <w:t>Sans artifice.</w:t>
      </w:r>
    </w:p>
    <w:p w14:paraId="463DEDCC" w14:textId="77777777" w:rsidR="00456A1C" w:rsidRDefault="008933A1">
      <w:pPr>
        <w:spacing w:line="360" w:lineRule="exact" w:after="120"/>
        <w:jc w:val="both"/>
      </w:pPr>
      <w:r>
        <w:rPr>
          <w:rFonts w:ascii="Garamond" w:hAnsi="Garamond"/>
          <w:sz w:val="24"/>
        </w:rPr>
        <w:t>Pas « tu marcheras ».</w:t>
      </w:r>
      <w:r>
        <w:rPr>
          <w:rFonts w:ascii="Garamond" w:hAnsi="Garamond"/>
          <w:sz w:val="24"/>
        </w:rPr>
        <w:br/>
        <w:t>Pas « tu iras ».</w:t>
      </w:r>
      <w:r>
        <w:rPr>
          <w:rFonts w:ascii="Garamond" w:hAnsi="Garamond"/>
          <w:sz w:val="24"/>
        </w:rPr>
        <w:br/>
        <w:t>Juste l’ordre pur.</w:t>
      </w:r>
    </w:p>
    <w:p w14:paraId="50D87BE2" w14:textId="77777777" w:rsidR="00456A1C" w:rsidRDefault="008933A1">
      <w:pPr>
        <w:spacing w:line="360" w:lineRule="exact" w:after="120"/>
        <w:jc w:val="both"/>
      </w:pPr>
      <w:r>
        <w:rPr>
          <w:rFonts w:ascii="Garamond" w:hAnsi="Garamond"/>
          <w:sz w:val="24"/>
        </w:rPr>
        <w:t>Et ça suffisait.</w:t>
      </w:r>
    </w:p>
    <w:p w14:paraId="1C155F9A" w14:textId="77777777" w:rsidR="00456A1C" w:rsidRDefault="008933A1">
      <w:pPr>
        <w:spacing w:line="360" w:lineRule="exact" w:after="120"/>
        <w:jc w:val="both"/>
      </w:pPr>
      <w:r>
        <w:rPr>
          <w:rFonts w:ascii="Garamond" w:hAnsi="Garamond"/>
          <w:sz w:val="24"/>
        </w:rPr>
        <w:t>J’ai enfilé la cape.</w:t>
      </w:r>
      <w:r>
        <w:rPr>
          <w:rFonts w:ascii="Garamond" w:hAnsi="Garamond"/>
          <w:sz w:val="24"/>
        </w:rPr>
        <w:br/>
        <w:t>Elle tombait sur mes épaules comme un souvenir qui ne m’appartenait plus.</w:t>
      </w:r>
      <w:r>
        <w:rPr>
          <w:rFonts w:ascii="Garamond" w:hAnsi="Garamond"/>
          <w:sz w:val="24"/>
        </w:rPr>
        <w:br/>
        <w:t>Elle sentait quelque chose d’autre désormais.</w:t>
      </w:r>
      <w:r>
        <w:rPr>
          <w:rFonts w:ascii="Garamond" w:hAnsi="Garamond"/>
          <w:sz w:val="24"/>
        </w:rPr>
        <w:br/>
        <w:t>Pas le tissu.</w:t>
      </w:r>
      <w:r>
        <w:rPr>
          <w:rFonts w:ascii="Garamond" w:hAnsi="Garamond"/>
          <w:sz w:val="24"/>
        </w:rPr>
        <w:br/>
        <w:t>La fonction.</w:t>
      </w:r>
    </w:p>
    <w:p w14:paraId="7B0149E5" w14:textId="77777777" w:rsidR="00456A1C" w:rsidRDefault="008933A1">
      <w:pPr>
        <w:spacing w:line="360" w:lineRule="exact" w:after="120"/>
        <w:jc w:val="both"/>
      </w:pPr>
      <w:r>
        <w:rPr>
          <w:rFonts w:ascii="Garamond" w:hAnsi="Garamond"/>
          <w:sz w:val="24"/>
        </w:rPr>
        <w:t>Je suis sorti.</w:t>
      </w:r>
    </w:p>
    <w:p w14:paraId="7B7CC3CF" w14:textId="77777777" w:rsidR="00456A1C" w:rsidRDefault="008933A1">
      <w:pPr>
        <w:spacing w:line="360" w:lineRule="exact" w:after="120"/>
        <w:jc w:val="both"/>
      </w:pPr>
      <w:r>
        <w:rPr>
          <w:rFonts w:ascii="Garamond" w:hAnsi="Garamond"/>
          <w:sz w:val="24"/>
        </w:rPr>
        <w:t>La ville m’a avalé comme une donnée familière.</w:t>
      </w:r>
      <w:r>
        <w:rPr>
          <w:rFonts w:ascii="Garamond" w:hAnsi="Garamond"/>
          <w:sz w:val="24"/>
        </w:rPr>
        <w:br/>
        <w:t>Je n’étais plus un intrus dans son ventre.</w:t>
      </w:r>
    </w:p>
    <w:p w14:paraId="7C70D282" w14:textId="77777777" w:rsidR="00456A1C" w:rsidRDefault="008933A1">
      <w:pPr>
        <w:spacing w:line="360" w:lineRule="exact" w:after="120"/>
        <w:jc w:val="both"/>
      </w:pPr>
      <w:r>
        <w:rPr>
          <w:rFonts w:ascii="Garamond" w:hAnsi="Garamond"/>
          <w:sz w:val="24"/>
        </w:rPr>
        <w:t>J’étais un organe.</w:t>
      </w:r>
    </w:p>
    <w:p w14:paraId="0F48BE3D" w14:textId="77777777" w:rsidR="00456A1C" w:rsidRDefault="008933A1">
      <w:pPr>
        <w:spacing w:line="360" w:lineRule="exact" w:after="120"/>
        <w:jc w:val="both"/>
      </w:pPr>
      <w:r>
        <w:rPr>
          <w:rFonts w:ascii="Garamond" w:hAnsi="Garamond"/>
          <w:sz w:val="24"/>
        </w:rPr>
        <w:t>Je connaissais le chemin sans y penser.</w:t>
      </w:r>
      <w:r>
        <w:rPr>
          <w:rFonts w:ascii="Garamond" w:hAnsi="Garamond"/>
          <w:sz w:val="24"/>
        </w:rPr>
        <w:br/>
        <w:t>Maresfield Gardens n’était pas une adresse : c’était une direction intérieure.</w:t>
      </w:r>
    </w:p>
    <w:p w14:paraId="74B6EB1F" w14:textId="77777777" w:rsidR="00456A1C" w:rsidRDefault="008933A1">
      <w:pPr>
        <w:spacing w:line="360" w:lineRule="exact" w:after="120"/>
        <w:jc w:val="both"/>
      </w:pPr>
      <w:r>
        <w:rPr>
          <w:rFonts w:ascii="Garamond" w:hAnsi="Garamond"/>
          <w:sz w:val="24"/>
        </w:rPr>
        <w:t>La maison était là.</w:t>
      </w:r>
      <w:r>
        <w:rPr>
          <w:rFonts w:ascii="Garamond" w:hAnsi="Garamond"/>
          <w:sz w:val="24"/>
        </w:rPr>
        <w:br/>
        <w:t>Pâle.</w:t>
      </w:r>
      <w:r>
        <w:rPr>
          <w:rFonts w:ascii="Garamond" w:hAnsi="Garamond"/>
          <w:sz w:val="24"/>
        </w:rPr>
        <w:br/>
        <w:t>Ovale de lumière derrière les vitres.</w:t>
      </w:r>
      <w:r>
        <w:rPr>
          <w:rFonts w:ascii="Garamond" w:hAnsi="Garamond"/>
          <w:sz w:val="24"/>
        </w:rPr>
        <w:br/>
        <w:t>Porte entrouverte, comme toujours.</w:t>
      </w:r>
    </w:p>
    <w:p w14:paraId="2866F09C" w14:textId="77777777" w:rsidR="00456A1C" w:rsidRDefault="008933A1">
      <w:pPr>
        <w:spacing w:line="360" w:lineRule="exact" w:after="120"/>
        <w:jc w:val="both"/>
      </w:pPr>
      <w:r>
        <w:rPr>
          <w:rFonts w:ascii="Garamond" w:hAnsi="Garamond"/>
          <w:sz w:val="24"/>
        </w:rPr>
        <w:t>Je suis entré.</w:t>
      </w:r>
      <w:r>
        <w:rPr>
          <w:rFonts w:ascii="Garamond" w:hAnsi="Garamond"/>
          <w:sz w:val="24"/>
        </w:rPr>
        <w:br/>
        <w:t>Je ne me suis pas annoncé.</w:t>
      </w:r>
      <w:r>
        <w:rPr>
          <w:rFonts w:ascii="Garamond" w:hAnsi="Garamond"/>
          <w:sz w:val="24"/>
        </w:rPr>
        <w:br/>
        <w:t>Je n’ai pas respiré plus fort.</w:t>
      </w:r>
    </w:p>
    <w:p w14:paraId="10295D2D" w14:textId="77777777" w:rsidR="00456A1C" w:rsidRDefault="008933A1">
      <w:pPr>
        <w:spacing w:line="360" w:lineRule="exact" w:after="120"/>
        <w:jc w:val="both"/>
      </w:pPr>
      <w:r>
        <w:rPr>
          <w:rFonts w:ascii="Garamond" w:hAnsi="Garamond"/>
          <w:sz w:val="24"/>
        </w:rPr>
        <w:t>Je suis.</w:t>
      </w:r>
    </w:p>
    <w:p w14:paraId="1DE84C49" w14:textId="77777777" w:rsidR="00456A1C" w:rsidRDefault="008933A1">
      <w:pPr>
        <w:spacing w:line="360" w:lineRule="exact" w:after="120"/>
        <w:jc w:val="both"/>
      </w:pPr>
      <w:r>
        <w:rPr>
          <w:rFonts w:ascii="Garamond" w:hAnsi="Garamond"/>
          <w:sz w:val="24"/>
        </w:rPr>
        <w:t>Un couloir.</w:t>
      </w:r>
      <w:r>
        <w:rPr>
          <w:rFonts w:ascii="Garamond" w:hAnsi="Garamond"/>
          <w:sz w:val="24"/>
        </w:rPr>
        <w:br/>
        <w:t>Un escalier.</w:t>
      </w:r>
      <w:r>
        <w:rPr>
          <w:rFonts w:ascii="Garamond" w:hAnsi="Garamond"/>
          <w:sz w:val="24"/>
        </w:rPr>
        <w:br/>
        <w:t>Un meuble ancien.</w:t>
      </w:r>
      <w:r>
        <w:rPr>
          <w:rFonts w:ascii="Garamond" w:hAnsi="Garamond"/>
          <w:sz w:val="24"/>
        </w:rPr>
        <w:br/>
        <w:t>Un coffret, noir, posé dessus.</w:t>
      </w:r>
    </w:p>
    <w:p w14:paraId="73C34430" w14:textId="77777777" w:rsidR="00456A1C" w:rsidRDefault="008933A1">
      <w:pPr>
        <w:spacing w:line="360" w:lineRule="exact" w:after="120"/>
        <w:jc w:val="both"/>
      </w:pPr>
      <w:r>
        <w:rPr>
          <w:rFonts w:ascii="Garamond" w:hAnsi="Garamond"/>
          <w:sz w:val="24"/>
        </w:rPr>
        <w:t>Je n’ai pas cherché ce qu’il contenait.</w:t>
      </w:r>
      <w:r>
        <w:rPr>
          <w:rFonts w:ascii="Garamond" w:hAnsi="Garamond"/>
          <w:sz w:val="24"/>
        </w:rPr>
        <w:br/>
        <w:t>Je ne l’ai pas ouvert.</w:t>
      </w:r>
    </w:p>
    <w:p w14:paraId="251BE411" w14:textId="77777777" w:rsidR="00456A1C" w:rsidRDefault="008933A1">
      <w:pPr>
        <w:spacing w:line="360" w:lineRule="exact" w:after="120"/>
        <w:jc w:val="both"/>
      </w:pPr>
      <w:r>
        <w:rPr>
          <w:rFonts w:ascii="Garamond" w:hAnsi="Garamond"/>
          <w:sz w:val="24"/>
        </w:rPr>
        <w:t>Je l’ai pris.</w:t>
      </w:r>
    </w:p>
    <w:p w14:paraId="3A0938F7" w14:textId="77777777" w:rsidR="00456A1C" w:rsidRDefault="008933A1">
      <w:pPr>
        <w:spacing w:line="360" w:lineRule="exact" w:after="120"/>
        <w:jc w:val="both"/>
      </w:pPr>
      <w:r>
        <w:rPr>
          <w:rFonts w:ascii="Garamond" w:hAnsi="Garamond"/>
          <w:sz w:val="24"/>
        </w:rPr>
        <w:t>Le retour a été encore plus silencieux.</w:t>
      </w:r>
      <w:r>
        <w:rPr>
          <w:rFonts w:ascii="Garamond" w:hAnsi="Garamond"/>
          <w:sz w:val="24"/>
        </w:rPr>
        <w:br/>
        <w:t>Même l’air m’évitait.</w:t>
      </w:r>
    </w:p>
    <w:p w14:paraId="0EDB3EF0" w14:textId="77777777" w:rsidR="00456A1C" w:rsidRDefault="008933A1">
      <w:pPr>
        <w:spacing w:line="360" w:lineRule="exact" w:after="120"/>
        <w:jc w:val="both"/>
      </w:pPr>
      <w:r>
        <w:rPr>
          <w:rFonts w:ascii="Garamond" w:hAnsi="Garamond"/>
          <w:sz w:val="24"/>
        </w:rPr>
        <w:t>Le monde n’existait plus autour de moi.</w:t>
      </w:r>
      <w:r>
        <w:rPr>
          <w:rFonts w:ascii="Garamond" w:hAnsi="Garamond"/>
          <w:sz w:val="24"/>
        </w:rPr>
        <w:br/>
        <w:t>Il passait à travers.</w:t>
      </w:r>
    </w:p>
    <w:p w14:paraId="0C0A438C" w14:textId="77777777" w:rsidR="00456A1C" w:rsidRDefault="008933A1">
      <w:pPr>
        <w:spacing w:line="360" w:lineRule="exact" w:after="120"/>
        <w:jc w:val="both"/>
      </w:pPr>
      <w:r>
        <w:rPr>
          <w:rFonts w:ascii="Garamond" w:hAnsi="Garamond"/>
          <w:sz w:val="24"/>
        </w:rPr>
        <w:t>De retour à la maison, je l’ai posé sur la table.</w:t>
      </w:r>
    </w:p>
    <w:p w14:paraId="00CE1AD8" w14:textId="77777777" w:rsidR="00456A1C" w:rsidRDefault="008933A1">
      <w:pPr>
        <w:spacing w:line="360" w:lineRule="exact" w:after="120"/>
        <w:jc w:val="both"/>
      </w:pPr>
      <w:r>
        <w:rPr>
          <w:rFonts w:ascii="Garamond" w:hAnsi="Garamond"/>
          <w:sz w:val="24"/>
        </w:rPr>
        <w:t>Je ne savais pas s’il fallait le remettre à quelqu’un.</w:t>
      </w:r>
      <w:r>
        <w:rPr>
          <w:rFonts w:ascii="Garamond" w:hAnsi="Garamond"/>
          <w:sz w:val="24"/>
        </w:rPr>
        <w:br/>
        <w:t>Je ne savais même pas s’il serait encore là demain.</w:t>
      </w:r>
    </w:p>
    <w:p w14:paraId="7DE880CB" w14:textId="77777777" w:rsidR="00456A1C" w:rsidRDefault="008933A1">
      <w:pPr>
        <w:spacing w:line="360" w:lineRule="exact" w:after="120"/>
        <w:jc w:val="both"/>
      </w:pPr>
      <w:r>
        <w:rPr>
          <w:rFonts w:ascii="Garamond" w:hAnsi="Garamond"/>
          <w:sz w:val="24"/>
        </w:rPr>
        <w:t>Mais ce n’était pas mon problème.</w:t>
      </w:r>
    </w:p>
    <w:p w14:paraId="5BA1F204" w14:textId="77777777" w:rsidR="00456A1C" w:rsidRDefault="008933A1">
      <w:pPr>
        <w:spacing w:line="360" w:lineRule="exact" w:after="120"/>
        <w:jc w:val="both"/>
      </w:pPr>
      <w:r>
        <w:rPr>
          <w:rFonts w:ascii="Garamond" w:hAnsi="Garamond"/>
          <w:sz w:val="24"/>
        </w:rPr>
        <w:t>L’ordre avait été exécuté.</w:t>
      </w:r>
    </w:p>
    <w:p w14:paraId="6ECE7C03" w14:textId="77777777" w:rsidR="00456A1C" w:rsidRDefault="008933A1">
      <w:pPr>
        <w:spacing w:line="360" w:lineRule="exact" w:after="120"/>
        <w:jc w:val="both"/>
      </w:pPr>
      <w:r>
        <w:rPr>
          <w:rFonts w:ascii="Garamond" w:hAnsi="Garamond"/>
          <w:sz w:val="24"/>
        </w:rPr>
        <w:t>Et c’était tout ce qui comptait.</w:t>
      </w:r>
    </w:p>
    <w:p w14:paraId="027862E6" w14:textId="77777777" w:rsidR="00456A1C" w:rsidRDefault="008933A1">
      <w:pPr>
        <w:spacing w:line="360" w:lineRule="exact" w:after="120"/>
        <w:jc w:val="both"/>
      </w:pPr>
      <w:r>
        <w:rPr>
          <w:rFonts w:ascii="Garamond" w:hAnsi="Garamond"/>
          <w:sz w:val="24"/>
        </w:rPr>
        <w:t>Je me suis recouché.</w:t>
      </w:r>
    </w:p>
    <w:p w14:paraId="5F76C2EE" w14:textId="77777777" w:rsidR="00456A1C" w:rsidRDefault="008933A1">
      <w:pPr>
        <w:spacing w:line="360" w:lineRule="exact" w:after="120"/>
        <w:jc w:val="both"/>
      </w:pPr>
      <w:r>
        <w:rPr>
          <w:rFonts w:ascii="Garamond" w:hAnsi="Garamond"/>
          <w:sz w:val="24"/>
        </w:rPr>
        <w:t>La cape repliée sur moi.</w:t>
      </w:r>
    </w:p>
    <w:p w14:paraId="6A211933" w14:textId="77777777" w:rsidR="00456A1C" w:rsidRDefault="008933A1">
      <w:pPr>
        <w:spacing w:line="360" w:lineRule="exact" w:after="120"/>
        <w:jc w:val="both"/>
      </w:pPr>
      <w:r>
        <w:rPr>
          <w:rFonts w:ascii="Garamond" w:hAnsi="Garamond"/>
          <w:sz w:val="24"/>
        </w:rPr>
        <w:t>Et dans le noir, une pensée est venue, très simple :</w:t>
      </w:r>
    </w:p>
    <w:p w14:paraId="12D0AA39" w14:textId="77777777" w:rsidR="00456A1C" w:rsidRDefault="008933A1">
      <w:pPr>
        <w:spacing w:line="360" w:lineRule="exact" w:after="120"/>
        <w:jc w:val="both"/>
      </w:pPr>
      <w:r>
        <w:rPr>
          <w:rFonts w:ascii="Garamond" w:hAnsi="Garamond"/>
          <w:sz w:val="24"/>
        </w:rPr>
        <w:t>Obéir est facile.</w:t>
      </w:r>
    </w:p>
    <w:p w14:paraId="6A1F0760" w14:textId="77777777" w:rsidR="00456A1C" w:rsidRDefault="008933A1">
      <w:pPr>
        <w:spacing w:line="360" w:lineRule="exact" w:after="120"/>
        <w:jc w:val="both"/>
      </w:pPr>
      <w:r>
        <w:rPr>
          <w:rFonts w:ascii="Garamond" w:hAnsi="Garamond"/>
          <w:sz w:val="24"/>
        </w:rPr>
        <w:t>Obéir est doux.</w:t>
      </w:r>
    </w:p>
    <w:p w14:paraId="436AD055" w14:textId="7702EDBD" w:rsidR="002A1BF1" w:rsidRDefault="008933A1">
      <w:pPr>
        <w:spacing w:line="360" w:lineRule="exact" w:after="120"/>
        <w:jc w:val="both"/>
      </w:pPr>
      <w:r>
        <w:rPr>
          <w:rFonts w:ascii="Garamond" w:hAnsi="Garamond"/>
          <w:sz w:val="24"/>
        </w:rPr>
        <w:t xml:space="preserve"> d’autre en lui.</w:t>
      </w:r>
      <w:r>
        <w:rPr>
          <w:rFonts w:ascii="Garamond" w:hAnsi="Garamond"/>
          <w:sz w:val="24"/>
        </w:rPr>
        <w:br/>
      </w:r>
    </w:p>
    <w:p w14:paraId="4667754E" w14:textId="77777777" w:rsidR="002A1BF1" w:rsidRDefault="002A1BF1">
      <w:pPr>
        <w:spacing w:line="360" w:lineRule="exact" w:after="120"/>
        <w:jc w:val="both"/>
      </w:pPr>
      <w:r>
        <w:rPr>
          <w:rFonts w:ascii="Garamond" w:hAnsi="Garamond"/>
          <w:sz w:val="24"/>
        </w:rPr>
        <w:br w:type="page"/>
      </w:r>
    </w:p>
    <w:p w14:paraId="73C71A47" w14:textId="0A0BFEBE" w:rsidR="00456A1C" w:rsidRDefault="008933A1" w:rsidP="003B1A9A">
      <w:pPr>
        <w:pStyle w:val="Titre2"/>
        <w:spacing w:line="360" w:lineRule="exact" w:after="120"/>
        <w:jc w:val="both"/>
      </w:pPr>
      <w:r>
        <w:rPr>
          <w:rFonts w:ascii="Garamond" w:hAnsi="Garamond"/>
          <w:sz w:val="24"/>
        </w:rPr>
        <w:t>CHAPITRE 19 – LES VOIX</w:t>
      </w:r>
    </w:p>
    <w:p w14:paraId="0938647E" w14:textId="77777777" w:rsidR="002A1BF1" w:rsidRPr="002A1BF1" w:rsidRDefault="002A1BF1" w:rsidP="002A1BF1">
      <w:pPr>
        <w:spacing w:line="360" w:lineRule="exact" w:after="120"/>
        <w:jc w:val="both"/>
      </w:pPr>
    </w:p>
    <w:p w14:paraId="384807FC" w14:textId="77777777" w:rsidR="00456A1C" w:rsidRDefault="008933A1">
      <w:pPr>
        <w:spacing w:line="360" w:lineRule="exact" w:after="120"/>
        <w:jc w:val="both"/>
      </w:pPr>
      <w:r>
        <w:rPr>
          <w:rFonts w:ascii="Garamond" w:hAnsi="Garamond"/>
          <w:sz w:val="24"/>
        </w:rPr>
        <w:t>C’est arrivé dans la nuit.</w:t>
      </w:r>
    </w:p>
    <w:p w14:paraId="3E67217E" w14:textId="77777777" w:rsidR="00456A1C" w:rsidRDefault="008933A1">
      <w:pPr>
        <w:spacing w:line="360" w:lineRule="exact" w:after="120"/>
        <w:jc w:val="both"/>
      </w:pPr>
      <w:r>
        <w:rPr>
          <w:rFonts w:ascii="Garamond" w:hAnsi="Garamond"/>
          <w:sz w:val="24"/>
        </w:rPr>
        <w:t>Pas de mission.</w:t>
      </w:r>
    </w:p>
    <w:p w14:paraId="157CBB8A" w14:textId="77777777" w:rsidR="00456A1C" w:rsidRDefault="008933A1">
      <w:pPr>
        <w:spacing w:line="360" w:lineRule="exact" w:after="120"/>
        <w:jc w:val="both"/>
      </w:pPr>
      <w:r>
        <w:rPr>
          <w:rFonts w:ascii="Garamond" w:hAnsi="Garamond"/>
          <w:sz w:val="24"/>
        </w:rPr>
        <w:t>Pas de lettre.</w:t>
      </w:r>
    </w:p>
    <w:p w14:paraId="6D334BA9" w14:textId="77777777" w:rsidR="00456A1C" w:rsidRDefault="008933A1">
      <w:pPr>
        <w:spacing w:line="360" w:lineRule="exact" w:after="120"/>
        <w:jc w:val="both"/>
      </w:pPr>
      <w:r>
        <w:rPr>
          <w:rFonts w:ascii="Garamond" w:hAnsi="Garamond"/>
          <w:sz w:val="24"/>
        </w:rPr>
        <w:t>Pas de bruit dans la maison.</w:t>
      </w:r>
    </w:p>
    <w:p w14:paraId="63EA8AE1" w14:textId="77777777" w:rsidR="00456A1C" w:rsidRDefault="008933A1">
      <w:pPr>
        <w:spacing w:line="360" w:lineRule="exact" w:after="120"/>
        <w:jc w:val="both"/>
      </w:pPr>
      <w:r>
        <w:rPr>
          <w:rFonts w:ascii="Garamond" w:hAnsi="Garamond"/>
          <w:sz w:val="24"/>
        </w:rPr>
        <w:t>Seulement moi.</w:t>
      </w:r>
    </w:p>
    <w:p w14:paraId="37DEB693" w14:textId="77777777" w:rsidR="00456A1C" w:rsidRDefault="008933A1">
      <w:pPr>
        <w:spacing w:line="360" w:lineRule="exact" w:after="120"/>
        <w:jc w:val="both"/>
      </w:pPr>
      <w:r>
        <w:rPr>
          <w:rFonts w:ascii="Garamond" w:hAnsi="Garamond"/>
          <w:sz w:val="24"/>
        </w:rPr>
        <w:t>Étendu.</w:t>
      </w:r>
      <w:r>
        <w:rPr>
          <w:rFonts w:ascii="Garamond" w:hAnsi="Garamond"/>
          <w:sz w:val="24"/>
        </w:rPr>
        <w:br/>
        <w:t>Immobile.</w:t>
      </w:r>
      <w:r>
        <w:rPr>
          <w:rFonts w:ascii="Garamond" w:hAnsi="Garamond"/>
          <w:sz w:val="24"/>
        </w:rPr>
        <w:br/>
        <w:t>La cape bien ajustée sur mon torse.</w:t>
      </w:r>
    </w:p>
    <w:p w14:paraId="760F0143" w14:textId="77777777" w:rsidR="00456A1C" w:rsidRDefault="008933A1">
      <w:pPr>
        <w:spacing w:line="360" w:lineRule="exact" w:after="120"/>
        <w:jc w:val="both"/>
      </w:pPr>
      <w:r>
        <w:rPr>
          <w:rFonts w:ascii="Garamond" w:hAnsi="Garamond"/>
          <w:sz w:val="24"/>
        </w:rPr>
        <w:t>Les yeux ouverts.</w:t>
      </w:r>
    </w:p>
    <w:p w14:paraId="38B05BB4" w14:textId="77777777" w:rsidR="00456A1C" w:rsidRDefault="008933A1">
      <w:pPr>
        <w:spacing w:line="360" w:lineRule="exact" w:after="120"/>
        <w:jc w:val="both"/>
      </w:pPr>
      <w:r>
        <w:rPr>
          <w:rFonts w:ascii="Garamond" w:hAnsi="Garamond"/>
          <w:sz w:val="24"/>
        </w:rPr>
        <w:t>Le regard tourné vers le plafond — ou ce qui tenait lieu de plafond.</w:t>
      </w:r>
    </w:p>
    <w:p w14:paraId="60BAE5AD" w14:textId="77777777" w:rsidR="00456A1C" w:rsidRDefault="008933A1">
      <w:pPr>
        <w:spacing w:line="360" w:lineRule="exact" w:after="120"/>
        <w:jc w:val="both"/>
      </w:pPr>
      <w:r>
        <w:rPr>
          <w:rFonts w:ascii="Garamond" w:hAnsi="Garamond"/>
          <w:sz w:val="24"/>
        </w:rPr>
        <w:t>Il n’y avait plus de contours dans la pièce.</w:t>
      </w:r>
      <w:r>
        <w:rPr>
          <w:rFonts w:ascii="Garamond" w:hAnsi="Garamond"/>
          <w:sz w:val="24"/>
        </w:rPr>
        <w:br/>
        <w:t>Plus de murs.</w:t>
      </w:r>
      <w:r>
        <w:rPr>
          <w:rFonts w:ascii="Garamond" w:hAnsi="Garamond"/>
          <w:sz w:val="24"/>
        </w:rPr>
        <w:br/>
        <w:t>Plus d’heures.</w:t>
      </w:r>
    </w:p>
    <w:p w14:paraId="7D09FD27" w14:textId="77777777" w:rsidR="00456A1C" w:rsidRDefault="008933A1">
      <w:pPr>
        <w:spacing w:line="360" w:lineRule="exact" w:after="120"/>
        <w:jc w:val="both"/>
      </w:pPr>
      <w:r>
        <w:rPr>
          <w:rFonts w:ascii="Garamond" w:hAnsi="Garamond"/>
          <w:sz w:val="24"/>
        </w:rPr>
        <w:t>Seulement un calme total.</w:t>
      </w:r>
      <w:r>
        <w:rPr>
          <w:rFonts w:ascii="Garamond" w:hAnsi="Garamond"/>
          <w:sz w:val="24"/>
        </w:rPr>
        <w:br/>
        <w:t>Comme si l’univers avait oublié de tourner,</w:t>
      </w:r>
      <w:r>
        <w:rPr>
          <w:rFonts w:ascii="Garamond" w:hAnsi="Garamond"/>
          <w:sz w:val="24"/>
        </w:rPr>
        <w:br/>
        <w:t>juste assez longtemps</w:t>
      </w:r>
      <w:r>
        <w:rPr>
          <w:rFonts w:ascii="Garamond" w:hAnsi="Garamond"/>
          <w:sz w:val="24"/>
        </w:rPr>
        <w:br/>
        <w:t>pour laisser quelque chose passer.</w:t>
      </w:r>
    </w:p>
    <w:p w14:paraId="0341C32C" w14:textId="77777777" w:rsidR="00456A1C" w:rsidRDefault="008933A1">
      <w:pPr>
        <w:spacing w:line="360" w:lineRule="exact" w:after="120"/>
        <w:jc w:val="both"/>
      </w:pPr>
      <w:r>
        <w:rPr>
          <w:rFonts w:ascii="Garamond" w:hAnsi="Garamond"/>
          <w:sz w:val="24"/>
        </w:rPr>
        <w:t>Et c’est là que je les ai entendues.</w:t>
      </w:r>
    </w:p>
    <w:p w14:paraId="0CE92828" w14:textId="77777777" w:rsidR="00456A1C" w:rsidRDefault="008933A1">
      <w:pPr>
        <w:spacing w:line="360" w:lineRule="exact" w:after="120"/>
        <w:jc w:val="both"/>
      </w:pPr>
      <w:r>
        <w:rPr>
          <w:rFonts w:ascii="Garamond" w:hAnsi="Garamond"/>
          <w:sz w:val="24"/>
        </w:rPr>
        <w:t>Les voix.</w:t>
      </w:r>
    </w:p>
    <w:p w14:paraId="67B650B6" w14:textId="77777777" w:rsidR="00456A1C" w:rsidRDefault="008933A1">
      <w:pPr>
        <w:spacing w:line="360" w:lineRule="exact" w:after="120"/>
        <w:jc w:val="both"/>
      </w:pPr>
      <w:r>
        <w:rPr>
          <w:rFonts w:ascii="Garamond" w:hAnsi="Garamond"/>
          <w:sz w:val="24"/>
        </w:rPr>
        <w:t>Pas fortes.</w:t>
      </w:r>
      <w:r>
        <w:rPr>
          <w:rFonts w:ascii="Garamond" w:hAnsi="Garamond"/>
          <w:sz w:val="24"/>
        </w:rPr>
        <w:br/>
        <w:t>Pas claires.</w:t>
      </w:r>
      <w:r>
        <w:rPr>
          <w:rFonts w:ascii="Garamond" w:hAnsi="Garamond"/>
          <w:sz w:val="24"/>
        </w:rPr>
        <w:br/>
        <w:t>Pas humaines.</w:t>
      </w:r>
    </w:p>
    <w:p w14:paraId="58434035" w14:textId="77777777" w:rsidR="00456A1C" w:rsidRDefault="008933A1">
      <w:pPr>
        <w:spacing w:line="360" w:lineRule="exact" w:after="120"/>
        <w:jc w:val="both"/>
      </w:pPr>
      <w:r>
        <w:rPr>
          <w:rFonts w:ascii="Garamond" w:hAnsi="Garamond"/>
          <w:sz w:val="24"/>
        </w:rPr>
        <w:t>Elles n’avaient pas de bouche.</w:t>
      </w:r>
    </w:p>
    <w:p w14:paraId="2703039A" w14:textId="77777777" w:rsidR="00456A1C" w:rsidRDefault="008933A1">
      <w:pPr>
        <w:spacing w:line="360" w:lineRule="exact" w:after="120"/>
        <w:jc w:val="both"/>
      </w:pPr>
      <w:r>
        <w:rPr>
          <w:rFonts w:ascii="Garamond" w:hAnsi="Garamond"/>
          <w:sz w:val="24"/>
        </w:rPr>
        <w:t>Elles n’occupaient pas l’espace.</w:t>
      </w:r>
      <w:r>
        <w:rPr>
          <w:rFonts w:ascii="Garamond" w:hAnsi="Garamond"/>
          <w:sz w:val="24"/>
        </w:rPr>
        <w:br/>
        <w:t>Elles traversaient la matière.</w:t>
      </w:r>
    </w:p>
    <w:p w14:paraId="39ADF653" w14:textId="77777777" w:rsidR="00456A1C" w:rsidRDefault="008933A1">
      <w:pPr>
        <w:spacing w:line="360" w:lineRule="exact" w:after="120"/>
        <w:jc w:val="both"/>
      </w:pPr>
      <w:r>
        <w:rPr>
          <w:rFonts w:ascii="Garamond" w:hAnsi="Garamond"/>
          <w:sz w:val="24"/>
        </w:rPr>
        <w:t>Je ne les ai pas entendues avec mes oreilles.</w:t>
      </w:r>
    </w:p>
    <w:p w14:paraId="61CF9DA6" w14:textId="77777777" w:rsidR="00456A1C" w:rsidRDefault="008933A1">
      <w:pPr>
        <w:spacing w:line="360" w:lineRule="exact" w:after="120"/>
        <w:jc w:val="both"/>
      </w:pPr>
      <w:r>
        <w:rPr>
          <w:rFonts w:ascii="Garamond" w:hAnsi="Garamond"/>
          <w:sz w:val="24"/>
        </w:rPr>
        <w:t>Mais je les ai perçues.</w:t>
      </w:r>
    </w:p>
    <w:p w14:paraId="74DFDECA" w14:textId="77777777" w:rsidR="00456A1C" w:rsidRDefault="008933A1">
      <w:pPr>
        <w:spacing w:line="360" w:lineRule="exact" w:after="120"/>
        <w:jc w:val="both"/>
      </w:pPr>
      <w:r>
        <w:rPr>
          <w:rFonts w:ascii="Garamond" w:hAnsi="Garamond"/>
          <w:sz w:val="24"/>
        </w:rPr>
        <w:t>Dans la cage thoracique.</w:t>
      </w:r>
      <w:r>
        <w:rPr>
          <w:rFonts w:ascii="Garamond" w:hAnsi="Garamond"/>
          <w:sz w:val="24"/>
        </w:rPr>
        <w:br/>
        <w:t>Dans les paumes.</w:t>
      </w:r>
      <w:r>
        <w:rPr>
          <w:rFonts w:ascii="Garamond" w:hAnsi="Garamond"/>
          <w:sz w:val="24"/>
        </w:rPr>
        <w:br/>
        <w:t>Dans la nuque.</w:t>
      </w:r>
    </w:p>
    <w:p w14:paraId="4B72E464" w14:textId="77777777" w:rsidR="00456A1C" w:rsidRDefault="008933A1">
      <w:pPr>
        <w:spacing w:line="360" w:lineRule="exact" w:after="120"/>
        <w:jc w:val="both"/>
      </w:pPr>
      <w:r>
        <w:rPr>
          <w:rFonts w:ascii="Garamond" w:hAnsi="Garamond"/>
          <w:sz w:val="24"/>
        </w:rPr>
        <w:t>Elles étaient intérieures.</w:t>
      </w:r>
      <w:r>
        <w:rPr>
          <w:rFonts w:ascii="Garamond" w:hAnsi="Garamond"/>
          <w:sz w:val="24"/>
        </w:rPr>
        <w:br/>
        <w:t>Et pourtant étrangères.</w:t>
      </w:r>
    </w:p>
    <w:p w14:paraId="11B0B7A8" w14:textId="77777777" w:rsidR="00456A1C" w:rsidRDefault="008933A1">
      <w:pPr>
        <w:spacing w:line="360" w:lineRule="exact" w:after="120"/>
        <w:jc w:val="both"/>
      </w:pPr>
      <w:r>
        <w:rPr>
          <w:rFonts w:ascii="Garamond" w:hAnsi="Garamond"/>
          <w:sz w:val="24"/>
        </w:rPr>
        <w:t>Elles ne parlaient pas en anglais.</w:t>
      </w:r>
      <w:r>
        <w:rPr>
          <w:rFonts w:ascii="Garamond" w:hAnsi="Garamond"/>
          <w:sz w:val="24"/>
        </w:rPr>
        <w:br/>
        <w:t>Ni en aucune langue que j’aurais pu nommer.</w:t>
      </w:r>
    </w:p>
    <w:p w14:paraId="43826E04" w14:textId="77777777" w:rsidR="00456A1C" w:rsidRDefault="008933A1">
      <w:pPr>
        <w:spacing w:line="360" w:lineRule="exact" w:after="120"/>
        <w:jc w:val="both"/>
      </w:pPr>
      <w:r>
        <w:rPr>
          <w:rFonts w:ascii="Garamond" w:hAnsi="Garamond"/>
          <w:sz w:val="24"/>
        </w:rPr>
        <w:t>Mais je comprenais.</w:t>
      </w:r>
      <w:r>
        <w:rPr>
          <w:rFonts w:ascii="Garamond" w:hAnsi="Garamond"/>
          <w:sz w:val="24"/>
        </w:rPr>
        <w:br/>
        <w:t>Ou plutôt : je ressentais.</w:t>
      </w:r>
    </w:p>
    <w:p w14:paraId="7DC35BF4" w14:textId="77777777" w:rsidR="00456A1C" w:rsidRDefault="008933A1">
      <w:pPr>
        <w:spacing w:line="360" w:lineRule="exact" w:after="120"/>
        <w:jc w:val="both"/>
      </w:pPr>
      <w:r>
        <w:rPr>
          <w:rFonts w:ascii="Garamond" w:hAnsi="Garamond"/>
          <w:sz w:val="24"/>
        </w:rPr>
        <w:t>Chaque mot résonnait dans une zone de mon corps,</w:t>
      </w:r>
      <w:r>
        <w:rPr>
          <w:rFonts w:ascii="Garamond" w:hAnsi="Garamond"/>
          <w:sz w:val="24"/>
        </w:rPr>
        <w:br/>
        <w:t>comme si mes organes avaient appris</w:t>
      </w:r>
      <w:r>
        <w:rPr>
          <w:rFonts w:ascii="Garamond" w:hAnsi="Garamond"/>
          <w:sz w:val="24"/>
        </w:rPr>
        <w:br/>
        <w:t>un langage ancien.</w:t>
      </w:r>
    </w:p>
    <w:p w14:paraId="4AAB8AF0" w14:textId="77777777" w:rsidR="00456A1C" w:rsidRDefault="008933A1">
      <w:pPr>
        <w:spacing w:line="360" w:lineRule="exact" w:after="120"/>
        <w:jc w:val="both"/>
      </w:pPr>
      <w:r>
        <w:rPr>
          <w:rFonts w:ascii="Garamond" w:hAnsi="Garamond"/>
          <w:sz w:val="24"/>
        </w:rPr>
        <w:t>Elles disaient :</w:t>
      </w:r>
    </w:p>
    <w:p w14:paraId="31FDF739" w14:textId="77777777" w:rsidR="00456A1C" w:rsidRDefault="008933A1">
      <w:pPr>
        <w:spacing w:line="360" w:lineRule="exact" w:after="120"/>
        <w:jc w:val="both"/>
      </w:pPr>
      <w:r>
        <w:rPr>
          <w:rFonts w:ascii="Garamond" w:hAnsi="Garamond"/>
          <w:sz w:val="24"/>
        </w:rPr>
        <w:t>Marche.</w:t>
      </w:r>
      <w:r>
        <w:rPr>
          <w:rFonts w:ascii="Garamond" w:hAnsi="Garamond"/>
          <w:sz w:val="24"/>
        </w:rPr>
        <w:br/>
        <w:t>Ouvre.</w:t>
      </w:r>
      <w:r>
        <w:rPr>
          <w:rFonts w:ascii="Garamond" w:hAnsi="Garamond"/>
          <w:sz w:val="24"/>
        </w:rPr>
        <w:br/>
        <w:t>Reçois.</w:t>
      </w:r>
    </w:p>
    <w:p w14:paraId="77021DF8" w14:textId="77777777" w:rsidR="00456A1C" w:rsidRDefault="008933A1">
      <w:pPr>
        <w:spacing w:line="360" w:lineRule="exact" w:after="120"/>
        <w:jc w:val="both"/>
      </w:pPr>
      <w:r>
        <w:rPr>
          <w:rFonts w:ascii="Garamond" w:hAnsi="Garamond"/>
          <w:sz w:val="24"/>
        </w:rPr>
        <w:t>Et pendant qu’elles disaient,</w:t>
      </w:r>
      <w:r>
        <w:rPr>
          <w:rFonts w:ascii="Garamond" w:hAnsi="Garamond"/>
          <w:sz w:val="24"/>
        </w:rPr>
        <w:br/>
        <w:t>je me suis vu.</w:t>
      </w:r>
    </w:p>
    <w:p w14:paraId="2744B240" w14:textId="77777777" w:rsidR="00456A1C" w:rsidRDefault="008933A1">
      <w:pPr>
        <w:spacing w:line="360" w:lineRule="exact" w:after="120"/>
        <w:jc w:val="both"/>
      </w:pPr>
      <w:r>
        <w:rPr>
          <w:rFonts w:ascii="Garamond" w:hAnsi="Garamond"/>
          <w:sz w:val="24"/>
        </w:rPr>
        <w:t>Pas rêvé.</w:t>
      </w:r>
      <w:r>
        <w:rPr>
          <w:rFonts w:ascii="Garamond" w:hAnsi="Garamond"/>
          <w:sz w:val="24"/>
        </w:rPr>
        <w:br/>
        <w:t>Pas imaginé.</w:t>
      </w:r>
    </w:p>
    <w:p w14:paraId="1176FE2B" w14:textId="77777777" w:rsidR="00456A1C" w:rsidRDefault="008933A1">
      <w:pPr>
        <w:spacing w:line="360" w:lineRule="exact" w:after="120"/>
        <w:jc w:val="both"/>
      </w:pPr>
      <w:r>
        <w:rPr>
          <w:rFonts w:ascii="Garamond" w:hAnsi="Garamond"/>
          <w:sz w:val="24"/>
        </w:rPr>
        <w:t>Vu.</w:t>
      </w:r>
    </w:p>
    <w:p w14:paraId="1D0184F3" w14:textId="77777777" w:rsidR="00456A1C" w:rsidRDefault="008933A1">
      <w:pPr>
        <w:spacing w:line="360" w:lineRule="exact" w:after="120"/>
        <w:jc w:val="both"/>
      </w:pPr>
      <w:r>
        <w:rPr>
          <w:rFonts w:ascii="Garamond" w:hAnsi="Garamond"/>
          <w:sz w:val="24"/>
        </w:rPr>
        <w:t>Je me suis vu marcher dans un couloir que je ne connaissais pas.</w:t>
      </w:r>
      <w:r>
        <w:rPr>
          <w:rFonts w:ascii="Garamond" w:hAnsi="Garamond"/>
          <w:sz w:val="24"/>
        </w:rPr>
        <w:br/>
        <w:t>Je me suis vu pousser une porte qui n’existait pas ici.</w:t>
      </w:r>
      <w:r>
        <w:rPr>
          <w:rFonts w:ascii="Garamond" w:hAnsi="Garamond"/>
          <w:sz w:val="24"/>
        </w:rPr>
        <w:br/>
        <w:t>Je me suis vu me pencher.</w:t>
      </w:r>
      <w:r>
        <w:rPr>
          <w:rFonts w:ascii="Garamond" w:hAnsi="Garamond"/>
          <w:sz w:val="24"/>
        </w:rPr>
        <w:br/>
        <w:t>Tendre la main.</w:t>
      </w:r>
      <w:r>
        <w:rPr>
          <w:rFonts w:ascii="Garamond" w:hAnsi="Garamond"/>
          <w:sz w:val="24"/>
        </w:rPr>
        <w:br/>
        <w:t>Ouvrir un coffret.</w:t>
      </w:r>
      <w:r>
        <w:rPr>
          <w:rFonts w:ascii="Garamond" w:hAnsi="Garamond"/>
          <w:sz w:val="24"/>
        </w:rPr>
        <w:br/>
        <w:t>Sortir un objet noir, lisse, inconnu.</w:t>
      </w:r>
    </w:p>
    <w:p w14:paraId="5E562323" w14:textId="77777777" w:rsidR="00456A1C" w:rsidRDefault="008933A1">
      <w:pPr>
        <w:spacing w:line="360" w:lineRule="exact" w:after="120"/>
        <w:jc w:val="both"/>
      </w:pPr>
      <w:r>
        <w:rPr>
          <w:rFonts w:ascii="Garamond" w:hAnsi="Garamond"/>
          <w:sz w:val="24"/>
        </w:rPr>
        <w:t>Et je l’ai pris.</w:t>
      </w:r>
    </w:p>
    <w:p w14:paraId="298ECCC9" w14:textId="77777777" w:rsidR="00456A1C" w:rsidRDefault="008933A1">
      <w:pPr>
        <w:spacing w:line="360" w:lineRule="exact" w:after="120"/>
        <w:jc w:val="both"/>
      </w:pPr>
      <w:r>
        <w:rPr>
          <w:rFonts w:ascii="Garamond" w:hAnsi="Garamond"/>
          <w:sz w:val="24"/>
        </w:rPr>
        <w:t>Mais je ne m’étais pas levé.</w:t>
      </w:r>
    </w:p>
    <w:p w14:paraId="6652F10A" w14:textId="77777777" w:rsidR="00456A1C" w:rsidRDefault="008933A1">
      <w:pPr>
        <w:spacing w:line="360" w:lineRule="exact" w:after="120"/>
        <w:jc w:val="both"/>
      </w:pPr>
      <w:r>
        <w:rPr>
          <w:rFonts w:ascii="Garamond" w:hAnsi="Garamond"/>
          <w:sz w:val="24"/>
        </w:rPr>
        <w:t>Je n’avais pas bougé.</w:t>
      </w:r>
    </w:p>
    <w:p w14:paraId="16F60B6A" w14:textId="77777777" w:rsidR="00456A1C" w:rsidRDefault="008933A1">
      <w:pPr>
        <w:spacing w:line="360" w:lineRule="exact" w:after="120"/>
        <w:jc w:val="both"/>
      </w:pPr>
      <w:r>
        <w:rPr>
          <w:rFonts w:ascii="Garamond" w:hAnsi="Garamond"/>
          <w:sz w:val="24"/>
        </w:rPr>
        <w:t>J’étais toujours là,</w:t>
      </w:r>
      <w:r>
        <w:rPr>
          <w:rFonts w:ascii="Garamond" w:hAnsi="Garamond"/>
          <w:sz w:val="24"/>
        </w:rPr>
        <w:br/>
        <w:t>allongé,</w:t>
      </w:r>
      <w:r>
        <w:rPr>
          <w:rFonts w:ascii="Garamond" w:hAnsi="Garamond"/>
          <w:sz w:val="24"/>
        </w:rPr>
        <w:br/>
        <w:t>les yeux fixes.</w:t>
      </w:r>
    </w:p>
    <w:p w14:paraId="7820A1DE" w14:textId="77777777" w:rsidR="00456A1C" w:rsidRDefault="008933A1">
      <w:pPr>
        <w:spacing w:line="360" w:lineRule="exact" w:after="120"/>
        <w:jc w:val="both"/>
      </w:pPr>
      <w:r>
        <w:rPr>
          <w:rFonts w:ascii="Garamond" w:hAnsi="Garamond"/>
          <w:sz w:val="24"/>
        </w:rPr>
        <w:t>Et pourtant, je savais…</w:t>
      </w:r>
    </w:p>
    <w:p w14:paraId="16EEC2FA" w14:textId="77777777" w:rsidR="00456A1C" w:rsidRDefault="008933A1">
      <w:pPr>
        <w:spacing w:line="360" w:lineRule="exact" w:after="120"/>
        <w:jc w:val="both"/>
      </w:pPr>
      <w:r>
        <w:rPr>
          <w:rFonts w:ascii="Garamond" w:hAnsi="Garamond"/>
          <w:sz w:val="24"/>
        </w:rPr>
        <w:t>C’était moi.</w:t>
      </w:r>
    </w:p>
    <w:p w14:paraId="60BAB7ED" w14:textId="77777777" w:rsidR="00456A1C" w:rsidRDefault="008933A1">
      <w:pPr>
        <w:spacing w:line="360" w:lineRule="exact" w:after="120"/>
        <w:jc w:val="both"/>
      </w:pPr>
      <w:r>
        <w:rPr>
          <w:rFonts w:ascii="Garamond" w:hAnsi="Garamond"/>
          <w:sz w:val="24"/>
        </w:rPr>
        <w:t>C’était moi, mais ailleurs.</w:t>
      </w:r>
      <w:r>
        <w:rPr>
          <w:rFonts w:ascii="Garamond" w:hAnsi="Garamond"/>
          <w:sz w:val="24"/>
        </w:rPr>
        <w:br/>
        <w:t>C’était moi, mais en avance.</w:t>
      </w:r>
    </w:p>
    <w:p w14:paraId="762EE765" w14:textId="77777777" w:rsidR="00456A1C" w:rsidRDefault="008933A1">
      <w:pPr>
        <w:spacing w:line="360" w:lineRule="exact" w:after="120"/>
        <w:jc w:val="both"/>
      </w:pPr>
      <w:r>
        <w:rPr>
          <w:rFonts w:ascii="Garamond" w:hAnsi="Garamond"/>
          <w:sz w:val="24"/>
        </w:rPr>
        <w:t>Et les voix ont dit, une dernière fois,</w:t>
      </w:r>
      <w:r>
        <w:rPr>
          <w:rFonts w:ascii="Garamond" w:hAnsi="Garamond"/>
          <w:sz w:val="24"/>
        </w:rPr>
        <w:br/>
        <w:t>dans une vibration douce :</w:t>
      </w:r>
    </w:p>
    <w:p w14:paraId="007007E7" w14:textId="77777777" w:rsidR="00456A1C" w:rsidRDefault="008933A1">
      <w:pPr>
        <w:spacing w:line="360" w:lineRule="exact" w:after="120"/>
        <w:jc w:val="both"/>
      </w:pPr>
      <w:r>
        <w:rPr>
          <w:rFonts w:ascii="Garamond" w:hAnsi="Garamond"/>
          <w:sz w:val="24"/>
        </w:rPr>
        <w:t>Prépare.</w:t>
      </w:r>
    </w:p>
    <w:p w14:paraId="64EBE648" w14:textId="77777777" w:rsidR="00456A1C" w:rsidRDefault="008933A1">
      <w:pPr>
        <w:spacing w:line="360" w:lineRule="exact" w:after="120"/>
        <w:jc w:val="both"/>
      </w:pPr>
      <w:r>
        <w:rPr>
          <w:rFonts w:ascii="Garamond" w:hAnsi="Garamond"/>
          <w:sz w:val="24"/>
        </w:rPr>
        <w:t>Puis elles se sont tues.</w:t>
      </w:r>
    </w:p>
    <w:p w14:paraId="48EE4F4B" w14:textId="77777777" w:rsidR="00456A1C" w:rsidRDefault="008933A1">
      <w:pPr>
        <w:spacing w:line="360" w:lineRule="exact" w:after="120"/>
        <w:jc w:val="both"/>
      </w:pPr>
      <w:r>
        <w:rPr>
          <w:rFonts w:ascii="Garamond" w:hAnsi="Garamond"/>
          <w:sz w:val="24"/>
        </w:rPr>
        <w:t>Et le silence est redevenu total.</w:t>
      </w:r>
    </w:p>
    <w:p w14:paraId="7964CE34" w14:textId="77777777" w:rsidR="00456A1C" w:rsidRDefault="008933A1">
      <w:pPr>
        <w:spacing w:line="360" w:lineRule="exact" w:after="120"/>
        <w:jc w:val="both"/>
      </w:pPr>
      <w:r>
        <w:rPr>
          <w:rFonts w:ascii="Garamond" w:hAnsi="Garamond"/>
          <w:sz w:val="24"/>
        </w:rPr>
        <w:t>Mais je n’étais plus vide.</w:t>
      </w:r>
    </w:p>
    <w:p w14:paraId="2B47988D" w14:textId="147CE230" w:rsidR="002A1BF1" w:rsidRDefault="008933A1">
      <w:pPr>
        <w:spacing w:line="360" w:lineRule="exact" w:after="120"/>
        <w:jc w:val="both"/>
      </w:pPr>
      <w:r>
        <w:rPr>
          <w:rFonts w:ascii="Garamond" w:hAnsi="Garamond"/>
          <w:sz w:val="24"/>
        </w:rPr>
        <w:t>J’étais plein de phrases.</w:t>
      </w:r>
      <w:r>
        <w:rPr>
          <w:rFonts w:ascii="Garamond" w:hAnsi="Garamond"/>
          <w:sz w:val="24"/>
        </w:rPr>
        <w:br/>
        <w:t>Plein de gestes à venir.</w:t>
      </w:r>
    </w:p>
    <w:p w14:paraId="15FDF733" w14:textId="77777777" w:rsidR="002A1BF1" w:rsidRDefault="002A1BF1">
      <w:pPr>
        <w:spacing w:line="360" w:lineRule="exact" w:after="120"/>
        <w:jc w:val="both"/>
      </w:pPr>
      <w:r>
        <w:rPr>
          <w:rFonts w:ascii="Garamond" w:hAnsi="Garamond"/>
          <w:sz w:val="24"/>
        </w:rPr>
        <w:br w:type="page"/>
      </w:r>
    </w:p>
    <w:p w14:paraId="74B43635" w14:textId="4B011600" w:rsidR="00456A1C" w:rsidRDefault="008933A1" w:rsidP="003B1A9A">
      <w:pPr>
        <w:pStyle w:val="Titre2"/>
        <w:spacing w:line="360" w:lineRule="exact" w:after="120"/>
        <w:jc w:val="both"/>
      </w:pPr>
      <w:r>
        <w:rPr>
          <w:rFonts w:ascii="Garamond" w:hAnsi="Garamond"/>
          <w:sz w:val="24"/>
        </w:rPr>
        <w:t>CHAPITRE 20 – LE MIROIR</w:t>
      </w:r>
    </w:p>
    <w:p w14:paraId="03B5D9DE" w14:textId="77777777" w:rsidR="002A1BF1" w:rsidRPr="002A1BF1" w:rsidRDefault="002A1BF1" w:rsidP="002A1BF1">
      <w:pPr>
        <w:spacing w:line="360" w:lineRule="exact" w:after="120"/>
        <w:jc w:val="both"/>
      </w:pPr>
    </w:p>
    <w:p w14:paraId="4090790E" w14:textId="77777777" w:rsidR="00456A1C" w:rsidRDefault="008933A1">
      <w:pPr>
        <w:spacing w:line="360" w:lineRule="exact" w:after="120"/>
        <w:jc w:val="both"/>
      </w:pPr>
      <w:r>
        <w:rPr>
          <w:rFonts w:ascii="Garamond" w:hAnsi="Garamond"/>
          <w:sz w:val="24"/>
        </w:rPr>
        <w:t>Le matin est venu sans lumière.</w:t>
      </w:r>
    </w:p>
    <w:p w14:paraId="0180D3D9" w14:textId="77777777" w:rsidR="00456A1C" w:rsidRDefault="008933A1">
      <w:pPr>
        <w:spacing w:line="360" w:lineRule="exact" w:after="120"/>
        <w:jc w:val="both"/>
      </w:pPr>
      <w:r>
        <w:rPr>
          <w:rFonts w:ascii="Garamond" w:hAnsi="Garamond"/>
          <w:sz w:val="24"/>
        </w:rPr>
        <w:t>Un gris cendré, pâteux, glissait à travers les vitres.</w:t>
      </w:r>
      <w:r>
        <w:rPr>
          <w:rFonts w:ascii="Garamond" w:hAnsi="Garamond"/>
          <w:sz w:val="24"/>
        </w:rPr>
        <w:br/>
        <w:t>Il ne réveillait rien.</w:t>
      </w:r>
      <w:r>
        <w:rPr>
          <w:rFonts w:ascii="Garamond" w:hAnsi="Garamond"/>
          <w:sz w:val="24"/>
        </w:rPr>
        <w:br/>
        <w:t>Il constatait.</w:t>
      </w:r>
    </w:p>
    <w:p w14:paraId="464BE36E" w14:textId="77777777" w:rsidR="00456A1C" w:rsidRDefault="008933A1">
      <w:pPr>
        <w:spacing w:line="360" w:lineRule="exact" w:after="120"/>
        <w:jc w:val="both"/>
      </w:pPr>
      <w:r>
        <w:rPr>
          <w:rFonts w:ascii="Garamond" w:hAnsi="Garamond"/>
          <w:sz w:val="24"/>
        </w:rPr>
        <w:t>Je me suis levé.</w:t>
      </w:r>
    </w:p>
    <w:p w14:paraId="6860C442" w14:textId="77777777" w:rsidR="00456A1C" w:rsidRDefault="008933A1">
      <w:pPr>
        <w:spacing w:line="360" w:lineRule="exact" w:after="120"/>
        <w:jc w:val="both"/>
      </w:pPr>
      <w:r>
        <w:rPr>
          <w:rFonts w:ascii="Garamond" w:hAnsi="Garamond"/>
          <w:sz w:val="24"/>
        </w:rPr>
        <w:t>Je n’avais pas dormi.</w:t>
      </w:r>
      <w:r>
        <w:rPr>
          <w:rFonts w:ascii="Garamond" w:hAnsi="Garamond"/>
          <w:sz w:val="24"/>
        </w:rPr>
        <w:br/>
        <w:t>Je ne dormais plus.</w:t>
      </w:r>
      <w:r>
        <w:rPr>
          <w:rFonts w:ascii="Garamond" w:hAnsi="Garamond"/>
          <w:sz w:val="24"/>
        </w:rPr>
        <w:br/>
        <w:t>Je n’en avais plus besoin.</w:t>
      </w:r>
    </w:p>
    <w:p w14:paraId="6356005A" w14:textId="77777777" w:rsidR="00456A1C" w:rsidRDefault="008933A1">
      <w:pPr>
        <w:spacing w:line="360" w:lineRule="exact" w:after="120"/>
        <w:jc w:val="both"/>
      </w:pPr>
      <w:r>
        <w:rPr>
          <w:rFonts w:ascii="Garamond" w:hAnsi="Garamond"/>
          <w:sz w:val="24"/>
        </w:rPr>
        <w:t>Je me suis levé parce qu’il le fallait.</w:t>
      </w:r>
    </w:p>
    <w:p w14:paraId="75585781" w14:textId="77777777" w:rsidR="00456A1C" w:rsidRDefault="008933A1">
      <w:pPr>
        <w:spacing w:line="360" w:lineRule="exact" w:after="120"/>
        <w:jc w:val="both"/>
      </w:pPr>
      <w:r>
        <w:rPr>
          <w:rFonts w:ascii="Garamond" w:hAnsi="Garamond"/>
          <w:sz w:val="24"/>
        </w:rPr>
        <w:t>La chambre était froide.</w:t>
      </w:r>
    </w:p>
    <w:p w14:paraId="5921F5C2" w14:textId="77777777" w:rsidR="00456A1C" w:rsidRDefault="008933A1">
      <w:pPr>
        <w:spacing w:line="360" w:lineRule="exact" w:after="120"/>
        <w:jc w:val="both"/>
      </w:pPr>
      <w:r>
        <w:rPr>
          <w:rFonts w:ascii="Garamond" w:hAnsi="Garamond"/>
          <w:sz w:val="24"/>
        </w:rPr>
        <w:t>Mais je ne le sentais pas.</w:t>
      </w:r>
    </w:p>
    <w:p w14:paraId="06DE0419" w14:textId="77777777" w:rsidR="00456A1C" w:rsidRDefault="008933A1">
      <w:pPr>
        <w:spacing w:line="360" w:lineRule="exact" w:after="120"/>
        <w:jc w:val="both"/>
      </w:pPr>
      <w:r>
        <w:rPr>
          <w:rFonts w:ascii="Garamond" w:hAnsi="Garamond"/>
          <w:sz w:val="24"/>
        </w:rPr>
        <w:t>La cape était toujours sur moi, lourde, docile.</w:t>
      </w:r>
      <w:r>
        <w:rPr>
          <w:rFonts w:ascii="Garamond" w:hAnsi="Garamond"/>
          <w:sz w:val="24"/>
        </w:rPr>
        <w:br/>
        <w:t>Je l’ai gardée.</w:t>
      </w:r>
    </w:p>
    <w:p w14:paraId="0E4FE6C9" w14:textId="77777777" w:rsidR="00456A1C" w:rsidRDefault="008933A1">
      <w:pPr>
        <w:spacing w:line="360" w:lineRule="exact" w:after="120"/>
        <w:jc w:val="both"/>
      </w:pPr>
      <w:r>
        <w:rPr>
          <w:rFonts w:ascii="Garamond" w:hAnsi="Garamond"/>
          <w:sz w:val="24"/>
        </w:rPr>
        <w:t>J’ai marché jusqu’à la coiffeuse.</w:t>
      </w:r>
    </w:p>
    <w:p w14:paraId="2A556D3C" w14:textId="77777777" w:rsidR="00456A1C" w:rsidRDefault="008933A1">
      <w:pPr>
        <w:spacing w:line="360" w:lineRule="exact" w:after="120"/>
        <w:jc w:val="both"/>
      </w:pPr>
      <w:r>
        <w:rPr>
          <w:rFonts w:ascii="Garamond" w:hAnsi="Garamond"/>
          <w:sz w:val="24"/>
        </w:rPr>
        <w:t>Elle m’attendait.</w:t>
      </w:r>
    </w:p>
    <w:p w14:paraId="2A4C63D3" w14:textId="77777777" w:rsidR="00456A1C" w:rsidRDefault="008933A1">
      <w:pPr>
        <w:spacing w:line="360" w:lineRule="exact" w:after="120"/>
        <w:jc w:val="both"/>
      </w:pPr>
      <w:r>
        <w:rPr>
          <w:rFonts w:ascii="Garamond" w:hAnsi="Garamond"/>
          <w:sz w:val="24"/>
        </w:rPr>
        <w:t>Le miroir aussi.</w:t>
      </w:r>
    </w:p>
    <w:p w14:paraId="4F9E6500" w14:textId="77777777" w:rsidR="00456A1C" w:rsidRDefault="008933A1">
      <w:pPr>
        <w:spacing w:line="360" w:lineRule="exact" w:after="120"/>
        <w:jc w:val="both"/>
      </w:pPr>
      <w:r>
        <w:rPr>
          <w:rFonts w:ascii="Garamond" w:hAnsi="Garamond"/>
          <w:sz w:val="24"/>
        </w:rPr>
        <w:t>Je me suis penché. Lentement.</w:t>
      </w:r>
      <w:r>
        <w:rPr>
          <w:rFonts w:ascii="Garamond" w:hAnsi="Garamond"/>
          <w:sz w:val="24"/>
        </w:rPr>
        <w:br/>
        <w:t>Sans précipitation.</w:t>
      </w:r>
    </w:p>
    <w:p w14:paraId="0A95988E" w14:textId="77777777" w:rsidR="00456A1C" w:rsidRDefault="008933A1">
      <w:pPr>
        <w:spacing w:line="360" w:lineRule="exact" w:after="120"/>
        <w:jc w:val="both"/>
      </w:pPr>
      <w:r>
        <w:rPr>
          <w:rFonts w:ascii="Garamond" w:hAnsi="Garamond"/>
          <w:sz w:val="24"/>
        </w:rPr>
        <w:t>C’était un mouvement ritualisé.</w:t>
      </w:r>
      <w:r>
        <w:rPr>
          <w:rFonts w:ascii="Garamond" w:hAnsi="Garamond"/>
          <w:sz w:val="24"/>
        </w:rPr>
        <w:br/>
        <w:t>Un pèlerinage.</w:t>
      </w:r>
      <w:r>
        <w:rPr>
          <w:rFonts w:ascii="Garamond" w:hAnsi="Garamond"/>
          <w:sz w:val="24"/>
        </w:rPr>
        <w:br/>
        <w:t>Pas vers une réponse,</w:t>
      </w:r>
      <w:r>
        <w:rPr>
          <w:rFonts w:ascii="Garamond" w:hAnsi="Garamond"/>
          <w:sz w:val="24"/>
        </w:rPr>
        <w:br/>
        <w:t>mais vers un aveu.</w:t>
      </w:r>
    </w:p>
    <w:p w14:paraId="280A341D" w14:textId="77777777" w:rsidR="00456A1C" w:rsidRDefault="008933A1">
      <w:pPr>
        <w:spacing w:line="360" w:lineRule="exact" w:after="120"/>
        <w:jc w:val="both"/>
      </w:pPr>
      <w:r>
        <w:rPr>
          <w:rFonts w:ascii="Garamond" w:hAnsi="Garamond"/>
          <w:sz w:val="24"/>
        </w:rPr>
        <w:t>Je me suis regardé.</w:t>
      </w:r>
    </w:p>
    <w:p w14:paraId="2A7DFCAD" w14:textId="77777777" w:rsidR="00456A1C" w:rsidRDefault="008933A1">
      <w:pPr>
        <w:spacing w:line="360" w:lineRule="exact" w:after="120"/>
        <w:jc w:val="both"/>
      </w:pPr>
      <w:r>
        <w:rPr>
          <w:rFonts w:ascii="Garamond" w:hAnsi="Garamond"/>
          <w:sz w:val="24"/>
        </w:rPr>
        <w:t>Le reflet était là.</w:t>
      </w:r>
    </w:p>
    <w:p w14:paraId="3E533EE8" w14:textId="77777777" w:rsidR="00456A1C" w:rsidRDefault="008933A1">
      <w:pPr>
        <w:spacing w:line="360" w:lineRule="exact" w:after="120"/>
        <w:jc w:val="both"/>
      </w:pPr>
      <w:r>
        <w:rPr>
          <w:rFonts w:ascii="Garamond" w:hAnsi="Garamond"/>
          <w:sz w:val="24"/>
        </w:rPr>
        <w:t>Il faisait tout comme moi.</w:t>
      </w:r>
      <w:r>
        <w:rPr>
          <w:rFonts w:ascii="Garamond" w:hAnsi="Garamond"/>
          <w:sz w:val="24"/>
        </w:rPr>
        <w:br/>
        <w:t>Il bougeait à mon rythme.</w:t>
      </w:r>
      <w:r>
        <w:rPr>
          <w:rFonts w:ascii="Garamond" w:hAnsi="Garamond"/>
          <w:sz w:val="24"/>
        </w:rPr>
        <w:br/>
        <w:t>Il penchait la tête quand je penchais la mienne.</w:t>
      </w:r>
    </w:p>
    <w:p w14:paraId="1AA11DC1" w14:textId="77777777" w:rsidR="00456A1C" w:rsidRDefault="008933A1">
      <w:pPr>
        <w:spacing w:line="360" w:lineRule="exact" w:after="120"/>
        <w:jc w:val="both"/>
      </w:pPr>
      <w:r>
        <w:rPr>
          <w:rFonts w:ascii="Garamond" w:hAnsi="Garamond"/>
          <w:sz w:val="24"/>
        </w:rPr>
        <w:t>Mais je savais.</w:t>
      </w:r>
    </w:p>
    <w:p w14:paraId="31FF35ED" w14:textId="77777777" w:rsidR="00456A1C" w:rsidRDefault="008933A1">
      <w:pPr>
        <w:spacing w:line="360" w:lineRule="exact" w:after="120"/>
        <w:jc w:val="both"/>
      </w:pPr>
      <w:r>
        <w:rPr>
          <w:rFonts w:ascii="Garamond" w:hAnsi="Garamond"/>
          <w:sz w:val="24"/>
        </w:rPr>
        <w:t>Ce n’était pas moi.</w:t>
      </w:r>
    </w:p>
    <w:p w14:paraId="26C4A382" w14:textId="77777777" w:rsidR="00456A1C" w:rsidRDefault="008933A1">
      <w:pPr>
        <w:spacing w:line="360" w:lineRule="exact" w:after="120"/>
        <w:jc w:val="both"/>
      </w:pPr>
      <w:r>
        <w:rPr>
          <w:rFonts w:ascii="Garamond" w:hAnsi="Garamond"/>
          <w:sz w:val="24"/>
        </w:rPr>
        <w:t>Pas tout à fait.</w:t>
      </w:r>
    </w:p>
    <w:p w14:paraId="60C186F8" w14:textId="77777777" w:rsidR="00456A1C" w:rsidRDefault="008933A1">
      <w:pPr>
        <w:spacing w:line="360" w:lineRule="exact" w:after="120"/>
        <w:jc w:val="both"/>
      </w:pPr>
      <w:r>
        <w:rPr>
          <w:rFonts w:ascii="Garamond" w:hAnsi="Garamond"/>
          <w:sz w:val="24"/>
        </w:rPr>
        <w:t>Pas seulement.</w:t>
      </w:r>
    </w:p>
    <w:p w14:paraId="7B63C2A3" w14:textId="77777777" w:rsidR="00456A1C" w:rsidRDefault="008933A1">
      <w:pPr>
        <w:spacing w:line="360" w:lineRule="exact" w:after="120"/>
        <w:jc w:val="both"/>
      </w:pPr>
      <w:r>
        <w:rPr>
          <w:rFonts w:ascii="Garamond" w:hAnsi="Garamond"/>
          <w:sz w:val="24"/>
        </w:rPr>
        <w:t>Le visage avait changé.</w:t>
      </w:r>
    </w:p>
    <w:p w14:paraId="3D2EF2A8" w14:textId="77777777" w:rsidR="00456A1C" w:rsidRDefault="008933A1">
      <w:pPr>
        <w:spacing w:line="360" w:lineRule="exact" w:after="120"/>
        <w:jc w:val="both"/>
      </w:pPr>
      <w:r>
        <w:rPr>
          <w:rFonts w:ascii="Garamond" w:hAnsi="Garamond"/>
          <w:sz w:val="24"/>
        </w:rPr>
        <w:t>Pas brusquement.</w:t>
      </w:r>
      <w:r>
        <w:rPr>
          <w:rFonts w:ascii="Garamond" w:hAnsi="Garamond"/>
          <w:sz w:val="24"/>
        </w:rPr>
        <w:br/>
        <w:t>Pas grotesquement.</w:t>
      </w:r>
      <w:r>
        <w:rPr>
          <w:rFonts w:ascii="Garamond" w:hAnsi="Garamond"/>
          <w:sz w:val="24"/>
        </w:rPr>
        <w:br/>
        <w:t>Mais suffisamment.</w:t>
      </w:r>
    </w:p>
    <w:p w14:paraId="4D1FF238" w14:textId="77777777" w:rsidR="00456A1C" w:rsidRDefault="008933A1">
      <w:pPr>
        <w:spacing w:line="360" w:lineRule="exact" w:after="120"/>
        <w:jc w:val="both"/>
      </w:pPr>
      <w:r>
        <w:rPr>
          <w:rFonts w:ascii="Garamond" w:hAnsi="Garamond"/>
          <w:sz w:val="24"/>
        </w:rPr>
        <w:t>Les joues plus creuses.</w:t>
      </w:r>
      <w:r>
        <w:rPr>
          <w:rFonts w:ascii="Garamond" w:hAnsi="Garamond"/>
          <w:sz w:val="24"/>
        </w:rPr>
        <w:br/>
        <w:t>La peau plus pâle, presque translucide.</w:t>
      </w:r>
      <w:r>
        <w:rPr>
          <w:rFonts w:ascii="Garamond" w:hAnsi="Garamond"/>
          <w:sz w:val="24"/>
        </w:rPr>
        <w:br/>
        <w:t>Les yeux…</w:t>
      </w:r>
    </w:p>
    <w:p w14:paraId="5D9C2A5B" w14:textId="77777777" w:rsidR="00456A1C" w:rsidRDefault="008933A1">
      <w:pPr>
        <w:spacing w:line="360" w:lineRule="exact" w:after="120"/>
        <w:jc w:val="both"/>
      </w:pPr>
      <w:r>
        <w:rPr>
          <w:rFonts w:ascii="Garamond" w:hAnsi="Garamond"/>
          <w:sz w:val="24"/>
        </w:rPr>
        <w:t>Ah, les yeux.</w:t>
      </w:r>
    </w:p>
    <w:p w14:paraId="4B11C0FF" w14:textId="77777777" w:rsidR="00456A1C" w:rsidRDefault="008933A1">
      <w:pPr>
        <w:spacing w:line="360" w:lineRule="exact" w:after="120"/>
        <w:jc w:val="both"/>
      </w:pPr>
      <w:r>
        <w:rPr>
          <w:rFonts w:ascii="Garamond" w:hAnsi="Garamond"/>
          <w:sz w:val="24"/>
        </w:rPr>
        <w:t>Ils n’étaient plus ronds.</w:t>
      </w:r>
      <w:r>
        <w:rPr>
          <w:rFonts w:ascii="Garamond" w:hAnsi="Garamond"/>
          <w:sz w:val="24"/>
        </w:rPr>
        <w:br/>
        <w:t>Ils s’étaient allongés, légèrement.</w:t>
      </w:r>
      <w:r>
        <w:rPr>
          <w:rFonts w:ascii="Garamond" w:hAnsi="Garamond"/>
          <w:sz w:val="24"/>
        </w:rPr>
        <w:br/>
        <w:t>Un tracé plus oblique.</w:t>
      </w:r>
      <w:r>
        <w:rPr>
          <w:rFonts w:ascii="Garamond" w:hAnsi="Garamond"/>
          <w:sz w:val="24"/>
        </w:rPr>
        <w:br/>
        <w:t>Une densité nouvelle.</w:t>
      </w:r>
      <w:r>
        <w:rPr>
          <w:rFonts w:ascii="Garamond" w:hAnsi="Garamond"/>
          <w:sz w:val="24"/>
        </w:rPr>
        <w:br/>
        <w:t>Un éclat ancien.</w:t>
      </w:r>
    </w:p>
    <w:p w14:paraId="0325CB9C" w14:textId="77777777" w:rsidR="00456A1C" w:rsidRDefault="008933A1">
      <w:pPr>
        <w:spacing w:line="360" w:lineRule="exact" w:after="120"/>
        <w:jc w:val="both"/>
      </w:pPr>
      <w:r>
        <w:rPr>
          <w:rFonts w:ascii="Garamond" w:hAnsi="Garamond"/>
          <w:sz w:val="24"/>
        </w:rPr>
        <w:t>Je les ai fixés.</w:t>
      </w:r>
    </w:p>
    <w:p w14:paraId="5C00D266" w14:textId="77777777" w:rsidR="00456A1C" w:rsidRDefault="008933A1">
      <w:pPr>
        <w:spacing w:line="360" w:lineRule="exact" w:after="120"/>
        <w:jc w:val="both"/>
      </w:pPr>
      <w:r>
        <w:rPr>
          <w:rFonts w:ascii="Garamond" w:hAnsi="Garamond"/>
          <w:sz w:val="24"/>
        </w:rPr>
        <w:t>Et eux… m’ont fixé.</w:t>
      </w:r>
    </w:p>
    <w:p w14:paraId="26946BC6" w14:textId="77777777" w:rsidR="00456A1C" w:rsidRDefault="008933A1">
      <w:pPr>
        <w:spacing w:line="360" w:lineRule="exact" w:after="120"/>
        <w:jc w:val="both"/>
      </w:pPr>
      <w:r>
        <w:rPr>
          <w:rFonts w:ascii="Garamond" w:hAnsi="Garamond"/>
          <w:sz w:val="24"/>
        </w:rPr>
        <w:t>J’ai cligné des paupières.</w:t>
      </w:r>
    </w:p>
    <w:p w14:paraId="26F757CF" w14:textId="77777777" w:rsidR="00456A1C" w:rsidRDefault="008933A1">
      <w:pPr>
        <w:spacing w:line="360" w:lineRule="exact" w:after="120"/>
        <w:jc w:val="both"/>
      </w:pPr>
      <w:r>
        <w:rPr>
          <w:rFonts w:ascii="Garamond" w:hAnsi="Garamond"/>
          <w:sz w:val="24"/>
        </w:rPr>
        <w:t>Le reflet a mis un instant à suivre.</w:t>
      </w:r>
      <w:r>
        <w:rPr>
          <w:rFonts w:ascii="Garamond" w:hAnsi="Garamond"/>
          <w:sz w:val="24"/>
        </w:rPr>
        <w:br/>
        <w:t>Un décalage.</w:t>
      </w:r>
      <w:r>
        <w:rPr>
          <w:rFonts w:ascii="Garamond" w:hAnsi="Garamond"/>
          <w:sz w:val="24"/>
        </w:rPr>
        <w:br/>
        <w:t>Presque imperceptible.</w:t>
      </w:r>
      <w:r>
        <w:rPr>
          <w:rFonts w:ascii="Garamond" w:hAnsi="Garamond"/>
          <w:sz w:val="24"/>
        </w:rPr>
        <w:br/>
        <w:t>Mais net.</w:t>
      </w:r>
    </w:p>
    <w:p w14:paraId="79F0619C" w14:textId="77777777" w:rsidR="00456A1C" w:rsidRDefault="008933A1">
      <w:pPr>
        <w:spacing w:line="360" w:lineRule="exact" w:after="120"/>
        <w:jc w:val="both"/>
      </w:pPr>
      <w:r>
        <w:rPr>
          <w:rFonts w:ascii="Garamond" w:hAnsi="Garamond"/>
          <w:sz w:val="24"/>
        </w:rPr>
        <w:t>Comme si lui… avait hésité.</w:t>
      </w:r>
      <w:r>
        <w:rPr>
          <w:rFonts w:ascii="Garamond" w:hAnsi="Garamond"/>
          <w:sz w:val="24"/>
        </w:rPr>
        <w:br/>
        <w:t>Comme si lui… n’était plus simplement moi.</w:t>
      </w:r>
    </w:p>
    <w:p w14:paraId="15DD8D78" w14:textId="77777777" w:rsidR="00456A1C" w:rsidRDefault="008933A1">
      <w:pPr>
        <w:spacing w:line="360" w:lineRule="exact" w:after="120"/>
        <w:jc w:val="both"/>
      </w:pPr>
      <w:r>
        <w:rPr>
          <w:rFonts w:ascii="Garamond" w:hAnsi="Garamond"/>
          <w:sz w:val="24"/>
        </w:rPr>
        <w:t>Je n’ai pas reculé.</w:t>
      </w:r>
      <w:r>
        <w:rPr>
          <w:rFonts w:ascii="Garamond" w:hAnsi="Garamond"/>
          <w:sz w:val="24"/>
        </w:rPr>
        <w:br/>
        <w:t>Je n’ai pas eu peur.</w:t>
      </w:r>
      <w:r>
        <w:rPr>
          <w:rFonts w:ascii="Garamond" w:hAnsi="Garamond"/>
          <w:sz w:val="24"/>
        </w:rPr>
        <w:br/>
        <w:t>Mais une chose s’est figée dans ma gorge.</w:t>
      </w:r>
    </w:p>
    <w:p w14:paraId="6F88E85E" w14:textId="77777777" w:rsidR="00456A1C" w:rsidRDefault="008933A1">
      <w:pPr>
        <w:spacing w:line="360" w:lineRule="exact" w:after="120"/>
        <w:jc w:val="both"/>
      </w:pPr>
      <w:r>
        <w:rPr>
          <w:rFonts w:ascii="Garamond" w:hAnsi="Garamond"/>
          <w:sz w:val="24"/>
        </w:rPr>
        <w:t>Ce que je regardais n’était plus un reflet.</w:t>
      </w:r>
    </w:p>
    <w:p w14:paraId="72474BB1" w14:textId="77777777" w:rsidR="00456A1C" w:rsidRDefault="008933A1">
      <w:pPr>
        <w:spacing w:line="360" w:lineRule="exact" w:after="120"/>
        <w:jc w:val="both"/>
      </w:pPr>
      <w:r>
        <w:rPr>
          <w:rFonts w:ascii="Garamond" w:hAnsi="Garamond"/>
          <w:sz w:val="24"/>
        </w:rPr>
        <w:t>C’était une image active.</w:t>
      </w:r>
    </w:p>
    <w:p w14:paraId="342FB492" w14:textId="77777777" w:rsidR="00456A1C" w:rsidRDefault="008933A1">
      <w:pPr>
        <w:spacing w:line="360" w:lineRule="exact" w:after="120"/>
        <w:jc w:val="both"/>
      </w:pPr>
      <w:r>
        <w:rPr>
          <w:rFonts w:ascii="Garamond" w:hAnsi="Garamond"/>
          <w:sz w:val="24"/>
        </w:rPr>
        <w:t>Une présence de l’autre côté.</w:t>
      </w:r>
    </w:p>
    <w:p w14:paraId="252F14D7" w14:textId="77777777" w:rsidR="00456A1C" w:rsidRDefault="008933A1">
      <w:pPr>
        <w:spacing w:line="360" w:lineRule="exact" w:after="120"/>
        <w:jc w:val="both"/>
      </w:pPr>
      <w:r>
        <w:rPr>
          <w:rFonts w:ascii="Garamond" w:hAnsi="Garamond"/>
          <w:sz w:val="24"/>
        </w:rPr>
        <w:t>Et j’ai su.</w:t>
      </w:r>
    </w:p>
    <w:p w14:paraId="1A3F40BE" w14:textId="77777777" w:rsidR="00456A1C" w:rsidRDefault="008933A1">
      <w:pPr>
        <w:spacing w:line="360" w:lineRule="exact" w:after="120"/>
        <w:jc w:val="both"/>
      </w:pPr>
      <w:r>
        <w:rPr>
          <w:rFonts w:ascii="Garamond" w:hAnsi="Garamond"/>
          <w:sz w:val="24"/>
        </w:rPr>
        <w:t>Bientôt,</w:t>
      </w:r>
      <w:r>
        <w:rPr>
          <w:rFonts w:ascii="Garamond" w:hAnsi="Garamond"/>
          <w:sz w:val="24"/>
        </w:rPr>
        <w:br/>
        <w:t>ce miroir ne serait plus une surface.</w:t>
      </w:r>
      <w:r>
        <w:rPr>
          <w:rFonts w:ascii="Garamond" w:hAnsi="Garamond"/>
          <w:sz w:val="24"/>
        </w:rPr>
        <w:br/>
        <w:t>Il ne serait plus un double.</w:t>
      </w:r>
      <w:r>
        <w:rPr>
          <w:rFonts w:ascii="Garamond" w:hAnsi="Garamond"/>
          <w:sz w:val="24"/>
        </w:rPr>
        <w:br/>
        <w:t>Il ne serait plus un outil.</w:t>
      </w:r>
    </w:p>
    <w:p w14:paraId="07A37B30" w14:textId="77777777" w:rsidR="00456A1C" w:rsidRDefault="008933A1">
      <w:pPr>
        <w:spacing w:line="360" w:lineRule="exact" w:after="120"/>
        <w:jc w:val="both"/>
      </w:pPr>
      <w:r>
        <w:rPr>
          <w:rFonts w:ascii="Garamond" w:hAnsi="Garamond"/>
          <w:sz w:val="24"/>
        </w:rPr>
        <w:t>Il serait une porte.</w:t>
      </w:r>
    </w:p>
    <w:p w14:paraId="25B9A2D3" w14:textId="4C9BE046" w:rsidR="002A1BF1" w:rsidRDefault="008933A1">
      <w:pPr>
        <w:spacing w:line="360" w:lineRule="exact" w:after="120"/>
        <w:jc w:val="both"/>
      </w:pPr>
      <w:r>
        <w:rPr>
          <w:rFonts w:ascii="Garamond" w:hAnsi="Garamond"/>
          <w:sz w:val="24"/>
        </w:rPr>
        <w:t>Et elle finirait par s’ouvrir.</w:t>
      </w:r>
    </w:p>
    <w:p w14:paraId="12F7BD31" w14:textId="77777777" w:rsidR="002A1BF1" w:rsidRDefault="002A1BF1">
      <w:pPr>
        <w:spacing w:line="360" w:lineRule="exact" w:after="120"/>
        <w:jc w:val="both"/>
      </w:pPr>
      <w:r>
        <w:rPr>
          <w:rFonts w:ascii="Garamond" w:hAnsi="Garamond"/>
          <w:sz w:val="24"/>
        </w:rPr>
        <w:br w:type="page"/>
      </w:r>
    </w:p>
    <w:p w14:paraId="5DA84FF1" w14:textId="4521B986" w:rsidR="00456A1C" w:rsidRDefault="008933A1" w:rsidP="003B1A9A">
      <w:pPr>
        <w:pStyle w:val="Titre2"/>
        <w:spacing w:line="360" w:lineRule="exact" w:after="120"/>
        <w:jc w:val="both"/>
      </w:pPr>
      <w:r>
        <w:rPr>
          <w:rFonts w:ascii="Garamond" w:hAnsi="Garamond"/>
          <w:sz w:val="24"/>
        </w:rPr>
        <w:t>CHAPITRE 21 – L’INTRUSION</w:t>
      </w:r>
    </w:p>
    <w:p w14:paraId="39D7106A" w14:textId="77777777" w:rsidR="002A1BF1" w:rsidRPr="002A1BF1" w:rsidRDefault="002A1BF1" w:rsidP="002A1BF1">
      <w:pPr>
        <w:spacing w:line="360" w:lineRule="exact" w:after="120"/>
        <w:jc w:val="both"/>
      </w:pPr>
    </w:p>
    <w:p w14:paraId="1D0FC1D8" w14:textId="77777777" w:rsidR="00456A1C" w:rsidRDefault="008933A1">
      <w:pPr>
        <w:spacing w:line="360" w:lineRule="exact" w:after="120"/>
        <w:jc w:val="both"/>
      </w:pPr>
      <w:r>
        <w:rPr>
          <w:rFonts w:ascii="Garamond" w:hAnsi="Garamond"/>
          <w:sz w:val="24"/>
        </w:rPr>
        <w:t>La nuit suivante, quelque chose a changé.</w:t>
      </w:r>
    </w:p>
    <w:p w14:paraId="008C4786" w14:textId="77777777" w:rsidR="00456A1C" w:rsidRDefault="008933A1">
      <w:pPr>
        <w:spacing w:line="360" w:lineRule="exact" w:after="120"/>
        <w:jc w:val="both"/>
      </w:pPr>
      <w:r>
        <w:rPr>
          <w:rFonts w:ascii="Garamond" w:hAnsi="Garamond"/>
          <w:sz w:val="24"/>
        </w:rPr>
        <w:t>Pas dans la pièce.</w:t>
      </w:r>
      <w:r>
        <w:rPr>
          <w:rFonts w:ascii="Garamond" w:hAnsi="Garamond"/>
          <w:sz w:val="24"/>
        </w:rPr>
        <w:br/>
        <w:t>Pas dans le silence.</w:t>
      </w:r>
      <w:r>
        <w:rPr>
          <w:rFonts w:ascii="Garamond" w:hAnsi="Garamond"/>
          <w:sz w:val="24"/>
        </w:rPr>
        <w:br/>
        <w:t>Pas dans le monde.</w:t>
      </w:r>
    </w:p>
    <w:p w14:paraId="20A0A12B" w14:textId="77777777" w:rsidR="00456A1C" w:rsidRDefault="008933A1">
      <w:pPr>
        <w:spacing w:line="360" w:lineRule="exact" w:after="120"/>
        <w:jc w:val="both"/>
      </w:pPr>
      <w:r>
        <w:rPr>
          <w:rFonts w:ascii="Garamond" w:hAnsi="Garamond"/>
          <w:sz w:val="24"/>
        </w:rPr>
        <w:t>En moi.</w:t>
      </w:r>
    </w:p>
    <w:p w14:paraId="4D53BF05" w14:textId="77777777" w:rsidR="00456A1C" w:rsidRDefault="008933A1">
      <w:pPr>
        <w:spacing w:line="360" w:lineRule="exact" w:after="120"/>
        <w:jc w:val="both"/>
      </w:pPr>
      <w:r>
        <w:rPr>
          <w:rFonts w:ascii="Garamond" w:hAnsi="Garamond"/>
          <w:sz w:val="24"/>
        </w:rPr>
        <w:t>J’étais allongé, comme toujours.</w:t>
      </w:r>
      <w:r>
        <w:rPr>
          <w:rFonts w:ascii="Garamond" w:hAnsi="Garamond"/>
          <w:sz w:val="24"/>
        </w:rPr>
        <w:br/>
        <w:t>La cape sur moi.</w:t>
      </w:r>
      <w:r>
        <w:rPr>
          <w:rFonts w:ascii="Garamond" w:hAnsi="Garamond"/>
          <w:sz w:val="24"/>
        </w:rPr>
        <w:br/>
        <w:t>Les bras au repos.</w:t>
      </w:r>
      <w:r>
        <w:rPr>
          <w:rFonts w:ascii="Garamond" w:hAnsi="Garamond"/>
          <w:sz w:val="24"/>
        </w:rPr>
        <w:br/>
        <w:t>Les yeux ouverts.</w:t>
      </w:r>
      <w:r>
        <w:rPr>
          <w:rFonts w:ascii="Garamond" w:hAnsi="Garamond"/>
          <w:sz w:val="24"/>
        </w:rPr>
        <w:br/>
        <w:t>L’esprit calme.</w:t>
      </w:r>
      <w:r>
        <w:rPr>
          <w:rFonts w:ascii="Garamond" w:hAnsi="Garamond"/>
          <w:sz w:val="24"/>
        </w:rPr>
        <w:br/>
        <w:t>Vide.</w:t>
      </w:r>
    </w:p>
    <w:p w14:paraId="20D40456" w14:textId="77777777" w:rsidR="00456A1C" w:rsidRDefault="008933A1">
      <w:pPr>
        <w:spacing w:line="360" w:lineRule="exact" w:after="120"/>
        <w:jc w:val="both"/>
      </w:pPr>
      <w:r>
        <w:rPr>
          <w:rFonts w:ascii="Garamond" w:hAnsi="Garamond"/>
          <w:sz w:val="24"/>
        </w:rPr>
        <w:t>Et c’est là que je l’ai senti.</w:t>
      </w:r>
    </w:p>
    <w:p w14:paraId="00B72D7D" w14:textId="77777777" w:rsidR="00456A1C" w:rsidRDefault="008933A1">
      <w:pPr>
        <w:spacing w:line="360" w:lineRule="exact" w:after="120"/>
        <w:jc w:val="both"/>
      </w:pPr>
      <w:r>
        <w:rPr>
          <w:rFonts w:ascii="Garamond" w:hAnsi="Garamond"/>
          <w:sz w:val="24"/>
        </w:rPr>
        <w:t>Un mouvement.</w:t>
      </w:r>
      <w:r>
        <w:rPr>
          <w:rFonts w:ascii="Garamond" w:hAnsi="Garamond"/>
          <w:sz w:val="24"/>
        </w:rPr>
        <w:br/>
        <w:t>Minime.</w:t>
      </w:r>
      <w:r>
        <w:rPr>
          <w:rFonts w:ascii="Garamond" w:hAnsi="Garamond"/>
          <w:sz w:val="24"/>
        </w:rPr>
        <w:br/>
        <w:t>Mais indiscutable.</w:t>
      </w:r>
    </w:p>
    <w:p w14:paraId="0E58CA83" w14:textId="77777777" w:rsidR="00456A1C" w:rsidRDefault="008933A1">
      <w:pPr>
        <w:spacing w:line="360" w:lineRule="exact" w:after="120"/>
        <w:jc w:val="both"/>
      </w:pPr>
      <w:r>
        <w:rPr>
          <w:rFonts w:ascii="Garamond" w:hAnsi="Garamond"/>
          <w:sz w:val="24"/>
        </w:rPr>
        <w:t>Un frisson.</w:t>
      </w:r>
    </w:p>
    <w:p w14:paraId="7F5DBC9C" w14:textId="77777777" w:rsidR="00456A1C" w:rsidRDefault="008933A1">
      <w:pPr>
        <w:spacing w:line="360" w:lineRule="exact" w:after="120"/>
        <w:jc w:val="both"/>
      </w:pPr>
      <w:r>
        <w:rPr>
          <w:rFonts w:ascii="Garamond" w:hAnsi="Garamond"/>
          <w:sz w:val="24"/>
        </w:rPr>
        <w:t>Mais pas un frisson de froid, ni de peur.</w:t>
      </w:r>
      <w:r>
        <w:rPr>
          <w:rFonts w:ascii="Garamond" w:hAnsi="Garamond"/>
          <w:sz w:val="24"/>
        </w:rPr>
        <w:br/>
        <w:t>Pas un spasme nerveux.</w:t>
      </w:r>
    </w:p>
    <w:p w14:paraId="4A199AC7" w14:textId="77777777" w:rsidR="00456A1C" w:rsidRDefault="008933A1">
      <w:pPr>
        <w:spacing w:line="360" w:lineRule="exact" w:after="120"/>
        <w:jc w:val="both"/>
      </w:pPr>
      <w:r>
        <w:rPr>
          <w:rFonts w:ascii="Garamond" w:hAnsi="Garamond"/>
          <w:sz w:val="24"/>
        </w:rPr>
        <w:t>C’était un frisson orienté.</w:t>
      </w:r>
    </w:p>
    <w:p w14:paraId="5353AE51" w14:textId="77777777" w:rsidR="00456A1C" w:rsidRDefault="008933A1">
      <w:pPr>
        <w:spacing w:line="360" w:lineRule="exact" w:after="120"/>
        <w:jc w:val="both"/>
      </w:pPr>
      <w:r>
        <w:rPr>
          <w:rFonts w:ascii="Garamond" w:hAnsi="Garamond"/>
          <w:sz w:val="24"/>
        </w:rPr>
        <w:t>Comme un glissement.</w:t>
      </w:r>
      <w:r>
        <w:rPr>
          <w:rFonts w:ascii="Garamond" w:hAnsi="Garamond"/>
          <w:sz w:val="24"/>
        </w:rPr>
        <w:br/>
        <w:t>Un passage.</w:t>
      </w:r>
    </w:p>
    <w:p w14:paraId="4C533417" w14:textId="77777777" w:rsidR="00456A1C" w:rsidRDefault="008933A1">
      <w:pPr>
        <w:spacing w:line="360" w:lineRule="exact" w:after="120"/>
        <w:jc w:val="both"/>
      </w:pPr>
      <w:r>
        <w:rPr>
          <w:rFonts w:ascii="Garamond" w:hAnsi="Garamond"/>
          <w:sz w:val="24"/>
        </w:rPr>
        <w:t>Quelque chose traversait mon dos.</w:t>
      </w:r>
      <w:r>
        <w:rPr>
          <w:rFonts w:ascii="Garamond" w:hAnsi="Garamond"/>
          <w:sz w:val="24"/>
        </w:rPr>
        <w:br/>
        <w:t>Puis ma nuque.</w:t>
      </w:r>
      <w:r>
        <w:rPr>
          <w:rFonts w:ascii="Garamond" w:hAnsi="Garamond"/>
          <w:sz w:val="24"/>
        </w:rPr>
        <w:br/>
        <w:t>Puis mes épaules.</w:t>
      </w:r>
      <w:r>
        <w:rPr>
          <w:rFonts w:ascii="Garamond" w:hAnsi="Garamond"/>
          <w:sz w:val="24"/>
        </w:rPr>
        <w:br/>
        <w:t>Comme si une coulée chaude, lente, presque grasse,</w:t>
      </w:r>
      <w:r>
        <w:rPr>
          <w:rFonts w:ascii="Garamond" w:hAnsi="Garamond"/>
          <w:sz w:val="24"/>
        </w:rPr>
        <w:br/>
        <w:t>glissait sous ma peau.</w:t>
      </w:r>
    </w:p>
    <w:p w14:paraId="2F0227F4" w14:textId="77777777" w:rsidR="00456A1C" w:rsidRDefault="008933A1">
      <w:pPr>
        <w:spacing w:line="360" w:lineRule="exact" w:after="120"/>
        <w:jc w:val="both"/>
      </w:pPr>
      <w:r>
        <w:rPr>
          <w:rFonts w:ascii="Garamond" w:hAnsi="Garamond"/>
          <w:sz w:val="24"/>
        </w:rPr>
        <w:t>Pas de douleur.</w:t>
      </w:r>
      <w:r>
        <w:rPr>
          <w:rFonts w:ascii="Garamond" w:hAnsi="Garamond"/>
          <w:sz w:val="24"/>
        </w:rPr>
        <w:br/>
        <w:t>Mais une sensation de présence.</w:t>
      </w:r>
      <w:r>
        <w:rPr>
          <w:rFonts w:ascii="Garamond" w:hAnsi="Garamond"/>
          <w:sz w:val="24"/>
        </w:rPr>
        <w:br/>
        <w:t>Une densité nouvelle.</w:t>
      </w:r>
    </w:p>
    <w:p w14:paraId="00C38E11" w14:textId="77777777" w:rsidR="00456A1C" w:rsidRDefault="008933A1">
      <w:pPr>
        <w:spacing w:line="360" w:lineRule="exact" w:after="120"/>
        <w:jc w:val="both"/>
      </w:pPr>
      <w:r>
        <w:rPr>
          <w:rFonts w:ascii="Garamond" w:hAnsi="Garamond"/>
          <w:sz w:val="24"/>
        </w:rPr>
        <w:t>Je n’étais plus vide.</w:t>
      </w:r>
      <w:r>
        <w:rPr>
          <w:rFonts w:ascii="Garamond" w:hAnsi="Garamond"/>
          <w:sz w:val="24"/>
        </w:rPr>
        <w:br/>
        <w:t>Je n’étais plus seul.</w:t>
      </w:r>
    </w:p>
    <w:p w14:paraId="692DCE28" w14:textId="77777777" w:rsidR="00456A1C" w:rsidRDefault="008933A1">
      <w:pPr>
        <w:spacing w:line="360" w:lineRule="exact" w:after="120"/>
        <w:jc w:val="both"/>
      </w:pPr>
      <w:r>
        <w:rPr>
          <w:rFonts w:ascii="Garamond" w:hAnsi="Garamond"/>
          <w:sz w:val="24"/>
        </w:rPr>
        <w:t>J’ai cru un instant que j’étais malade.</w:t>
      </w:r>
      <w:r>
        <w:rPr>
          <w:rFonts w:ascii="Garamond" w:hAnsi="Garamond"/>
          <w:sz w:val="24"/>
        </w:rPr>
        <w:br/>
        <w:t>Que quelque chose en moi lâchait.</w:t>
      </w:r>
      <w:r>
        <w:rPr>
          <w:rFonts w:ascii="Garamond" w:hAnsi="Garamond"/>
          <w:sz w:val="24"/>
        </w:rPr>
        <w:br/>
        <w:t>Une infection. Une tumeur. Une crise.</w:t>
      </w:r>
    </w:p>
    <w:p w14:paraId="1D4AC647" w14:textId="77777777" w:rsidR="00456A1C" w:rsidRDefault="008933A1">
      <w:pPr>
        <w:spacing w:line="360" w:lineRule="exact" w:after="120"/>
        <w:jc w:val="both"/>
      </w:pPr>
      <w:r>
        <w:rPr>
          <w:rFonts w:ascii="Garamond" w:hAnsi="Garamond"/>
          <w:sz w:val="24"/>
        </w:rPr>
        <w:t>Mais non.</w:t>
      </w:r>
    </w:p>
    <w:p w14:paraId="58A54664" w14:textId="77777777" w:rsidR="00456A1C" w:rsidRDefault="008933A1">
      <w:pPr>
        <w:spacing w:line="360" w:lineRule="exact" w:after="120"/>
        <w:jc w:val="both"/>
      </w:pPr>
      <w:r>
        <w:rPr>
          <w:rFonts w:ascii="Garamond" w:hAnsi="Garamond"/>
          <w:sz w:val="24"/>
        </w:rPr>
        <w:t>Ce n’était pas une défaillance.</w:t>
      </w:r>
    </w:p>
    <w:p w14:paraId="578A57CC" w14:textId="77777777" w:rsidR="00456A1C" w:rsidRDefault="008933A1">
      <w:pPr>
        <w:spacing w:line="360" w:lineRule="exact" w:after="120"/>
        <w:jc w:val="both"/>
      </w:pPr>
      <w:r>
        <w:rPr>
          <w:rFonts w:ascii="Garamond" w:hAnsi="Garamond"/>
          <w:sz w:val="24"/>
        </w:rPr>
        <w:t>C’était une entrée.</w:t>
      </w:r>
    </w:p>
    <w:p w14:paraId="71571568" w14:textId="77777777" w:rsidR="00456A1C" w:rsidRDefault="008933A1">
      <w:pPr>
        <w:spacing w:line="360" w:lineRule="exact" w:after="120"/>
        <w:jc w:val="both"/>
      </w:pPr>
      <w:r>
        <w:rPr>
          <w:rFonts w:ascii="Garamond" w:hAnsi="Garamond"/>
          <w:sz w:val="24"/>
        </w:rPr>
        <w:t>Quelque chose venait.</w:t>
      </w:r>
      <w:r>
        <w:rPr>
          <w:rFonts w:ascii="Garamond" w:hAnsi="Garamond"/>
          <w:sz w:val="24"/>
        </w:rPr>
        <w:br/>
        <w:t>Quelque chose s’installait.</w:t>
      </w:r>
    </w:p>
    <w:p w14:paraId="34DD30FE" w14:textId="77777777" w:rsidR="00456A1C" w:rsidRDefault="008933A1">
      <w:pPr>
        <w:spacing w:line="360" w:lineRule="exact" w:after="120"/>
        <w:jc w:val="both"/>
      </w:pPr>
      <w:r>
        <w:rPr>
          <w:rFonts w:ascii="Garamond" w:hAnsi="Garamond"/>
          <w:sz w:val="24"/>
        </w:rPr>
        <w:t>Calmement.</w:t>
      </w:r>
      <w:r>
        <w:rPr>
          <w:rFonts w:ascii="Garamond" w:hAnsi="Garamond"/>
          <w:sz w:val="24"/>
        </w:rPr>
        <w:br/>
        <w:t>Délicatement.</w:t>
      </w:r>
      <w:r>
        <w:rPr>
          <w:rFonts w:ascii="Garamond" w:hAnsi="Garamond"/>
          <w:sz w:val="24"/>
        </w:rPr>
        <w:br/>
        <w:t>Avec soin.</w:t>
      </w:r>
    </w:p>
    <w:p w14:paraId="24AD3DA4" w14:textId="77777777" w:rsidR="00456A1C" w:rsidRDefault="008933A1">
      <w:pPr>
        <w:spacing w:line="360" w:lineRule="exact" w:after="120"/>
        <w:jc w:val="both"/>
      </w:pPr>
      <w:r>
        <w:rPr>
          <w:rFonts w:ascii="Garamond" w:hAnsi="Garamond"/>
          <w:sz w:val="24"/>
        </w:rPr>
        <w:t>Pas comme un parasite.</w:t>
      </w:r>
      <w:r>
        <w:rPr>
          <w:rFonts w:ascii="Garamond" w:hAnsi="Garamond"/>
          <w:sz w:val="24"/>
        </w:rPr>
        <w:br/>
        <w:t>Pas comme un envahisseur.</w:t>
      </w:r>
      <w:r>
        <w:rPr>
          <w:rFonts w:ascii="Garamond" w:hAnsi="Garamond"/>
          <w:sz w:val="24"/>
        </w:rPr>
        <w:br/>
        <w:t>Comme un invité très attendu.</w:t>
      </w:r>
    </w:p>
    <w:p w14:paraId="25228D5A" w14:textId="77777777" w:rsidR="00456A1C" w:rsidRDefault="008933A1">
      <w:pPr>
        <w:spacing w:line="360" w:lineRule="exact" w:after="120"/>
        <w:jc w:val="both"/>
      </w:pPr>
      <w:r>
        <w:rPr>
          <w:rFonts w:ascii="Garamond" w:hAnsi="Garamond"/>
          <w:sz w:val="24"/>
        </w:rPr>
        <w:t>Je n’ai pas résisté.</w:t>
      </w:r>
      <w:r>
        <w:rPr>
          <w:rFonts w:ascii="Garamond" w:hAnsi="Garamond"/>
          <w:sz w:val="24"/>
        </w:rPr>
        <w:br/>
        <w:t>Je n’en avais ni l’idée, ni l’envie.</w:t>
      </w:r>
    </w:p>
    <w:p w14:paraId="39958831" w14:textId="77777777" w:rsidR="00456A1C" w:rsidRDefault="008933A1">
      <w:pPr>
        <w:spacing w:line="360" w:lineRule="exact" w:after="120"/>
        <w:jc w:val="both"/>
      </w:pPr>
      <w:r>
        <w:rPr>
          <w:rFonts w:ascii="Garamond" w:hAnsi="Garamond"/>
          <w:sz w:val="24"/>
        </w:rPr>
        <w:t>Mon corps ne m’appartenait plus depuis longtemps.</w:t>
      </w:r>
      <w:r>
        <w:rPr>
          <w:rFonts w:ascii="Garamond" w:hAnsi="Garamond"/>
          <w:sz w:val="24"/>
        </w:rPr>
        <w:br/>
        <w:t>Mais là… je comprenais enfin ce qu’il était devenu.</w:t>
      </w:r>
    </w:p>
    <w:p w14:paraId="3896991E" w14:textId="77777777" w:rsidR="00456A1C" w:rsidRDefault="008933A1">
      <w:pPr>
        <w:spacing w:line="360" w:lineRule="exact" w:after="120"/>
        <w:jc w:val="both"/>
      </w:pPr>
      <w:r>
        <w:rPr>
          <w:rFonts w:ascii="Garamond" w:hAnsi="Garamond"/>
          <w:sz w:val="24"/>
        </w:rPr>
        <w:t>Un espace.</w:t>
      </w:r>
      <w:r>
        <w:rPr>
          <w:rFonts w:ascii="Garamond" w:hAnsi="Garamond"/>
          <w:sz w:val="24"/>
        </w:rPr>
        <w:br/>
        <w:t>Un seuil.</w:t>
      </w:r>
      <w:r>
        <w:rPr>
          <w:rFonts w:ascii="Garamond" w:hAnsi="Garamond"/>
          <w:sz w:val="24"/>
        </w:rPr>
        <w:br/>
        <w:t>Un sas.</w:t>
      </w:r>
    </w:p>
    <w:p w14:paraId="047CDB29" w14:textId="77777777" w:rsidR="00456A1C" w:rsidRDefault="008933A1">
      <w:pPr>
        <w:spacing w:line="360" w:lineRule="exact" w:after="120"/>
        <w:jc w:val="both"/>
      </w:pPr>
      <w:r>
        <w:rPr>
          <w:rFonts w:ascii="Garamond" w:hAnsi="Garamond"/>
          <w:sz w:val="24"/>
        </w:rPr>
        <w:t>Je n’étais plus un homme.</w:t>
      </w:r>
      <w:r>
        <w:rPr>
          <w:rFonts w:ascii="Garamond" w:hAnsi="Garamond"/>
          <w:sz w:val="24"/>
        </w:rPr>
        <w:br/>
        <w:t>Je n’étais plus un outil.</w:t>
      </w:r>
    </w:p>
    <w:p w14:paraId="44F05D68" w14:textId="77777777" w:rsidR="00456A1C" w:rsidRDefault="008933A1">
      <w:pPr>
        <w:spacing w:line="360" w:lineRule="exact" w:after="120"/>
        <w:jc w:val="both"/>
      </w:pPr>
      <w:r>
        <w:rPr>
          <w:rFonts w:ascii="Garamond" w:hAnsi="Garamond"/>
          <w:sz w:val="24"/>
        </w:rPr>
        <w:t>J’étais un lieu.</w:t>
      </w:r>
    </w:p>
    <w:p w14:paraId="543C2A62" w14:textId="44BBF17E" w:rsidR="002A1BF1" w:rsidRDefault="008933A1">
      <w:pPr>
        <w:spacing w:line="360" w:lineRule="exact" w:after="120"/>
        <w:jc w:val="both"/>
      </w:pPr>
      <w:r>
        <w:rPr>
          <w:rFonts w:ascii="Garamond" w:hAnsi="Garamond"/>
          <w:sz w:val="24"/>
        </w:rPr>
        <w:t>Un lieu de passage.</w:t>
      </w:r>
    </w:p>
    <w:p w14:paraId="792C4A2F" w14:textId="77777777" w:rsidR="002A1BF1" w:rsidRDefault="002A1BF1">
      <w:pPr>
        <w:spacing w:line="360" w:lineRule="exact" w:after="120"/>
        <w:jc w:val="both"/>
      </w:pPr>
      <w:r>
        <w:rPr>
          <w:rFonts w:ascii="Garamond" w:hAnsi="Garamond"/>
          <w:sz w:val="24"/>
        </w:rPr>
        <w:br w:type="page"/>
      </w:r>
    </w:p>
    <w:p w14:paraId="2332D602" w14:textId="3326DDFE" w:rsidR="00456A1C" w:rsidRDefault="008933A1" w:rsidP="003B1A9A">
      <w:pPr>
        <w:pStyle w:val="Titre2"/>
        <w:spacing w:line="360" w:lineRule="exact" w:after="120"/>
        <w:jc w:val="both"/>
      </w:pPr>
      <w:r>
        <w:rPr>
          <w:rFonts w:ascii="Garamond" w:hAnsi="Garamond"/>
          <w:sz w:val="24"/>
        </w:rPr>
        <w:t>CHAPITRE 22 – LE PREMIER MOT</w:t>
      </w:r>
    </w:p>
    <w:p w14:paraId="751F28EB" w14:textId="77777777" w:rsidR="002A1BF1" w:rsidRPr="002A1BF1" w:rsidRDefault="002A1BF1" w:rsidP="002A1BF1">
      <w:pPr>
        <w:spacing w:line="360" w:lineRule="exact" w:after="120"/>
        <w:jc w:val="both"/>
      </w:pPr>
    </w:p>
    <w:p w14:paraId="7048CD7C" w14:textId="77777777" w:rsidR="00456A1C" w:rsidRDefault="008933A1">
      <w:pPr>
        <w:spacing w:line="360" w:lineRule="exact" w:after="120"/>
        <w:jc w:val="both"/>
      </w:pPr>
      <w:r>
        <w:rPr>
          <w:rFonts w:ascii="Garamond" w:hAnsi="Garamond"/>
          <w:sz w:val="24"/>
        </w:rPr>
        <w:t>Je me suis levé sans réfléchir.</w:t>
      </w:r>
    </w:p>
    <w:p w14:paraId="3400082E" w14:textId="77777777" w:rsidR="00456A1C" w:rsidRDefault="008933A1">
      <w:pPr>
        <w:spacing w:line="360" w:lineRule="exact" w:after="120"/>
        <w:jc w:val="both"/>
      </w:pPr>
      <w:r>
        <w:rPr>
          <w:rFonts w:ascii="Garamond" w:hAnsi="Garamond"/>
          <w:sz w:val="24"/>
        </w:rPr>
        <w:t>Pas réveillé.</w:t>
      </w:r>
      <w:r>
        <w:rPr>
          <w:rFonts w:ascii="Garamond" w:hAnsi="Garamond"/>
          <w:sz w:val="24"/>
        </w:rPr>
        <w:br/>
        <w:t>Pas pressé.</w:t>
      </w:r>
      <w:r>
        <w:rPr>
          <w:rFonts w:ascii="Garamond" w:hAnsi="Garamond"/>
          <w:sz w:val="24"/>
        </w:rPr>
        <w:br/>
        <w:t>Juste… levé.</w:t>
      </w:r>
    </w:p>
    <w:p w14:paraId="0046A967" w14:textId="77777777" w:rsidR="00456A1C" w:rsidRDefault="008933A1">
      <w:pPr>
        <w:spacing w:line="360" w:lineRule="exact" w:after="120"/>
        <w:jc w:val="both"/>
      </w:pPr>
      <w:r>
        <w:rPr>
          <w:rFonts w:ascii="Garamond" w:hAnsi="Garamond"/>
          <w:sz w:val="24"/>
        </w:rPr>
        <w:t>Un pied après l’autre.</w:t>
      </w:r>
      <w:r>
        <w:rPr>
          <w:rFonts w:ascii="Garamond" w:hAnsi="Garamond"/>
          <w:sz w:val="24"/>
        </w:rPr>
        <w:br/>
        <w:t>Sans intention.</w:t>
      </w:r>
      <w:r>
        <w:rPr>
          <w:rFonts w:ascii="Garamond" w:hAnsi="Garamond"/>
          <w:sz w:val="24"/>
        </w:rPr>
        <w:br/>
        <w:t>Sans décision.</w:t>
      </w:r>
    </w:p>
    <w:p w14:paraId="31DD7BFB" w14:textId="77777777" w:rsidR="00456A1C" w:rsidRDefault="008933A1">
      <w:pPr>
        <w:spacing w:line="360" w:lineRule="exact" w:after="120"/>
        <w:jc w:val="both"/>
      </w:pPr>
      <w:r>
        <w:rPr>
          <w:rFonts w:ascii="Garamond" w:hAnsi="Garamond"/>
          <w:sz w:val="24"/>
        </w:rPr>
        <w:t>Comme si le mouvement venait d’ailleurs.</w:t>
      </w:r>
    </w:p>
    <w:p w14:paraId="18EA226E" w14:textId="77777777" w:rsidR="00456A1C" w:rsidRDefault="008933A1">
      <w:pPr>
        <w:spacing w:line="360" w:lineRule="exact" w:after="120"/>
        <w:jc w:val="both"/>
      </w:pPr>
      <w:r>
        <w:rPr>
          <w:rFonts w:ascii="Garamond" w:hAnsi="Garamond"/>
          <w:sz w:val="24"/>
        </w:rPr>
        <w:t>Je ne me sentais ni bien, ni mal.</w:t>
      </w:r>
    </w:p>
    <w:p w14:paraId="69379A71" w14:textId="77777777" w:rsidR="00456A1C" w:rsidRDefault="008933A1">
      <w:pPr>
        <w:spacing w:line="360" w:lineRule="exact" w:after="120"/>
        <w:jc w:val="both"/>
      </w:pPr>
      <w:r>
        <w:rPr>
          <w:rFonts w:ascii="Garamond" w:hAnsi="Garamond"/>
          <w:sz w:val="24"/>
        </w:rPr>
        <w:t>Il n’y avait plus d’échelle pour ça.</w:t>
      </w:r>
      <w:r>
        <w:rPr>
          <w:rFonts w:ascii="Garamond" w:hAnsi="Garamond"/>
          <w:sz w:val="24"/>
        </w:rPr>
        <w:br/>
        <w:t>Plus de curseur.</w:t>
      </w:r>
      <w:r>
        <w:rPr>
          <w:rFonts w:ascii="Garamond" w:hAnsi="Garamond"/>
          <w:sz w:val="24"/>
        </w:rPr>
        <w:br/>
        <w:t>Plus de météo intérieure.</w:t>
      </w:r>
    </w:p>
    <w:p w14:paraId="152CE201" w14:textId="77777777" w:rsidR="00456A1C" w:rsidRDefault="008933A1">
      <w:pPr>
        <w:spacing w:line="360" w:lineRule="exact" w:after="120"/>
        <w:jc w:val="both"/>
      </w:pPr>
      <w:r>
        <w:rPr>
          <w:rFonts w:ascii="Garamond" w:hAnsi="Garamond"/>
          <w:sz w:val="24"/>
        </w:rPr>
        <w:t>J’étais debout.</w:t>
      </w:r>
    </w:p>
    <w:p w14:paraId="75E70AFD" w14:textId="77777777" w:rsidR="00456A1C" w:rsidRDefault="008933A1">
      <w:pPr>
        <w:spacing w:line="360" w:lineRule="exact" w:after="120"/>
        <w:jc w:val="both"/>
      </w:pPr>
      <w:r>
        <w:rPr>
          <w:rFonts w:ascii="Garamond" w:hAnsi="Garamond"/>
          <w:sz w:val="24"/>
        </w:rPr>
        <w:t>Et c’était tout.</w:t>
      </w:r>
    </w:p>
    <w:p w14:paraId="3B9D88D1" w14:textId="77777777" w:rsidR="00456A1C" w:rsidRDefault="008933A1">
      <w:pPr>
        <w:spacing w:line="360" w:lineRule="exact" w:after="120"/>
        <w:jc w:val="both"/>
      </w:pPr>
      <w:r>
        <w:rPr>
          <w:rFonts w:ascii="Garamond" w:hAnsi="Garamond"/>
          <w:sz w:val="24"/>
        </w:rPr>
        <w:t>Alors… ma bouche s’est ouverte.</w:t>
      </w:r>
    </w:p>
    <w:p w14:paraId="25968BF9" w14:textId="77777777" w:rsidR="00456A1C" w:rsidRDefault="008933A1">
      <w:pPr>
        <w:spacing w:line="360" w:lineRule="exact" w:after="120"/>
        <w:jc w:val="both"/>
      </w:pPr>
      <w:r>
        <w:rPr>
          <w:rFonts w:ascii="Garamond" w:hAnsi="Garamond"/>
          <w:sz w:val="24"/>
        </w:rPr>
        <w:t>Sans moi.</w:t>
      </w:r>
    </w:p>
    <w:p w14:paraId="1B84A554" w14:textId="77777777" w:rsidR="00456A1C" w:rsidRDefault="008933A1">
      <w:pPr>
        <w:spacing w:line="360" w:lineRule="exact" w:after="120"/>
        <w:jc w:val="both"/>
      </w:pPr>
      <w:r>
        <w:rPr>
          <w:rFonts w:ascii="Garamond" w:hAnsi="Garamond"/>
          <w:sz w:val="24"/>
        </w:rPr>
        <w:t>Je ne l’ai pas voulue.</w:t>
      </w:r>
      <w:r>
        <w:rPr>
          <w:rFonts w:ascii="Garamond" w:hAnsi="Garamond"/>
          <w:sz w:val="24"/>
        </w:rPr>
        <w:br/>
        <w:t>Je ne l’ai pas commandée.</w:t>
      </w:r>
      <w:r>
        <w:rPr>
          <w:rFonts w:ascii="Garamond" w:hAnsi="Garamond"/>
          <w:sz w:val="24"/>
        </w:rPr>
        <w:br/>
        <w:t>Elle s’est ouverte</w:t>
      </w:r>
      <w:r>
        <w:rPr>
          <w:rFonts w:ascii="Garamond" w:hAnsi="Garamond"/>
          <w:sz w:val="24"/>
        </w:rPr>
        <w:br/>
        <w:t>comme une porte.</w:t>
      </w:r>
    </w:p>
    <w:p w14:paraId="4AC74123" w14:textId="77777777" w:rsidR="00456A1C" w:rsidRDefault="008933A1">
      <w:pPr>
        <w:spacing w:line="360" w:lineRule="exact" w:after="120"/>
        <w:jc w:val="both"/>
      </w:pPr>
      <w:r>
        <w:rPr>
          <w:rFonts w:ascii="Garamond" w:hAnsi="Garamond"/>
          <w:sz w:val="24"/>
        </w:rPr>
        <w:t>Et un mot est sorti.</w:t>
      </w:r>
    </w:p>
    <w:p w14:paraId="591AA957" w14:textId="77777777" w:rsidR="00456A1C" w:rsidRDefault="008933A1">
      <w:pPr>
        <w:spacing w:line="360" w:lineRule="exact" w:after="120"/>
        <w:jc w:val="both"/>
      </w:pPr>
      <w:r>
        <w:rPr>
          <w:rFonts w:ascii="Garamond" w:hAnsi="Garamond"/>
          <w:sz w:val="24"/>
        </w:rPr>
        <w:t>Un mot que je n’avais jamais appris.</w:t>
      </w:r>
      <w:r>
        <w:rPr>
          <w:rFonts w:ascii="Garamond" w:hAnsi="Garamond"/>
          <w:sz w:val="24"/>
        </w:rPr>
        <w:br/>
        <w:t>Jamais entendu.</w:t>
      </w:r>
      <w:r>
        <w:rPr>
          <w:rFonts w:ascii="Garamond" w:hAnsi="Garamond"/>
          <w:sz w:val="24"/>
        </w:rPr>
        <w:br/>
        <w:t>Pas dans cette vie.</w:t>
      </w:r>
      <w:r>
        <w:rPr>
          <w:rFonts w:ascii="Garamond" w:hAnsi="Garamond"/>
          <w:sz w:val="24"/>
        </w:rPr>
        <w:br/>
        <w:t>Pas dans cette langue.</w:t>
      </w:r>
    </w:p>
    <w:p w14:paraId="6EDF4F56" w14:textId="77777777" w:rsidR="00456A1C" w:rsidRDefault="008933A1">
      <w:pPr>
        <w:spacing w:line="360" w:lineRule="exact" w:after="120"/>
        <w:jc w:val="both"/>
      </w:pPr>
      <w:r>
        <w:rPr>
          <w:rFonts w:ascii="Garamond" w:hAnsi="Garamond"/>
          <w:sz w:val="24"/>
        </w:rPr>
        <w:t>Une syllabe.</w:t>
      </w:r>
      <w:r>
        <w:rPr>
          <w:rFonts w:ascii="Garamond" w:hAnsi="Garamond"/>
          <w:sz w:val="24"/>
        </w:rPr>
        <w:br/>
        <w:t>Rauque.</w:t>
      </w:r>
      <w:r>
        <w:rPr>
          <w:rFonts w:ascii="Garamond" w:hAnsi="Garamond"/>
          <w:sz w:val="24"/>
        </w:rPr>
        <w:br/>
        <w:t>Étrangère.</w:t>
      </w:r>
      <w:r>
        <w:rPr>
          <w:rFonts w:ascii="Garamond" w:hAnsi="Garamond"/>
          <w:sz w:val="24"/>
        </w:rPr>
        <w:br/>
        <w:t>Dense.</w:t>
      </w:r>
      <w:r>
        <w:rPr>
          <w:rFonts w:ascii="Garamond" w:hAnsi="Garamond"/>
          <w:sz w:val="24"/>
        </w:rPr>
        <w:br/>
      </w:r>
    </w:p>
    <w:p w14:paraId="07F38331" w14:textId="77777777" w:rsidR="00456A1C" w:rsidRDefault="008933A1">
      <w:pPr>
        <w:spacing w:line="360" w:lineRule="exact" w:after="120"/>
        <w:jc w:val="both"/>
      </w:pPr>
      <w:r>
        <w:rPr>
          <w:rFonts w:ascii="Garamond" w:hAnsi="Garamond"/>
          <w:sz w:val="24"/>
        </w:rPr>
        <w:t>Elle a résonné dans la pièce</w:t>
      </w:r>
      <w:r>
        <w:rPr>
          <w:rFonts w:ascii="Garamond" w:hAnsi="Garamond"/>
          <w:sz w:val="24"/>
        </w:rPr>
        <w:br/>
        <w:t>comme un objet tombé dans un puits sec.</w:t>
      </w:r>
    </w:p>
    <w:p w14:paraId="23FCA653" w14:textId="77777777" w:rsidR="00456A1C" w:rsidRDefault="008933A1">
      <w:pPr>
        <w:spacing w:line="360" w:lineRule="exact" w:after="120"/>
        <w:jc w:val="both"/>
      </w:pPr>
      <w:r>
        <w:rPr>
          <w:rFonts w:ascii="Garamond" w:hAnsi="Garamond"/>
          <w:sz w:val="24"/>
        </w:rPr>
        <w:t>Elle n’appelait pas.</w:t>
      </w:r>
      <w:r>
        <w:rPr>
          <w:rFonts w:ascii="Garamond" w:hAnsi="Garamond"/>
          <w:sz w:val="24"/>
        </w:rPr>
        <w:br/>
        <w:t>Elle constatait.</w:t>
      </w:r>
    </w:p>
    <w:p w14:paraId="2E85887C" w14:textId="77777777" w:rsidR="00456A1C" w:rsidRDefault="008933A1">
      <w:pPr>
        <w:spacing w:line="360" w:lineRule="exact" w:after="120"/>
        <w:jc w:val="both"/>
      </w:pPr>
      <w:r>
        <w:rPr>
          <w:rFonts w:ascii="Garamond" w:hAnsi="Garamond"/>
          <w:sz w:val="24"/>
        </w:rPr>
        <w:t>Je ne l’ai pas comprise.</w:t>
      </w:r>
    </w:p>
    <w:p w14:paraId="53D1B7B7" w14:textId="77777777" w:rsidR="00456A1C" w:rsidRDefault="008933A1">
      <w:pPr>
        <w:spacing w:line="360" w:lineRule="exact" w:after="120"/>
        <w:jc w:val="both"/>
      </w:pPr>
      <w:r>
        <w:rPr>
          <w:rFonts w:ascii="Garamond" w:hAnsi="Garamond"/>
          <w:sz w:val="24"/>
        </w:rPr>
        <w:t>Mais je l’ai reconnue.</w:t>
      </w:r>
    </w:p>
    <w:p w14:paraId="2F81C9F0" w14:textId="77777777" w:rsidR="00456A1C" w:rsidRDefault="008933A1">
      <w:pPr>
        <w:spacing w:line="360" w:lineRule="exact" w:after="120"/>
        <w:jc w:val="both"/>
      </w:pPr>
      <w:r>
        <w:rPr>
          <w:rFonts w:ascii="Garamond" w:hAnsi="Garamond"/>
          <w:sz w:val="24"/>
        </w:rPr>
        <w:t>Dans mes os.</w:t>
      </w:r>
      <w:r>
        <w:rPr>
          <w:rFonts w:ascii="Garamond" w:hAnsi="Garamond"/>
          <w:sz w:val="24"/>
        </w:rPr>
        <w:br/>
        <w:t>Dans mon sang.</w:t>
      </w:r>
      <w:r>
        <w:rPr>
          <w:rFonts w:ascii="Garamond" w:hAnsi="Garamond"/>
          <w:sz w:val="24"/>
        </w:rPr>
        <w:br/>
        <w:t>Dans ma moelle.</w:t>
      </w:r>
    </w:p>
    <w:p w14:paraId="212CC997" w14:textId="77777777" w:rsidR="00456A1C" w:rsidRDefault="008933A1">
      <w:pPr>
        <w:spacing w:line="360" w:lineRule="exact" w:after="120"/>
        <w:jc w:val="both"/>
      </w:pPr>
      <w:r>
        <w:rPr>
          <w:rFonts w:ascii="Garamond" w:hAnsi="Garamond"/>
          <w:sz w:val="24"/>
        </w:rPr>
        <w:t>Ce mot avait un sens.</w:t>
      </w:r>
      <w:r>
        <w:rPr>
          <w:rFonts w:ascii="Garamond" w:hAnsi="Garamond"/>
          <w:sz w:val="24"/>
        </w:rPr>
        <w:br/>
        <w:t>Un poids.</w:t>
      </w:r>
      <w:r>
        <w:rPr>
          <w:rFonts w:ascii="Garamond" w:hAnsi="Garamond"/>
          <w:sz w:val="24"/>
        </w:rPr>
        <w:br/>
        <w:t>Un rôle.</w:t>
      </w:r>
    </w:p>
    <w:p w14:paraId="4E3E71AF" w14:textId="77777777" w:rsidR="00456A1C" w:rsidRDefault="008933A1">
      <w:pPr>
        <w:spacing w:line="360" w:lineRule="exact" w:after="120"/>
        <w:jc w:val="both"/>
      </w:pPr>
      <w:r>
        <w:rPr>
          <w:rFonts w:ascii="Garamond" w:hAnsi="Garamond"/>
          <w:sz w:val="24"/>
        </w:rPr>
        <w:t>Et je savais…</w:t>
      </w:r>
    </w:p>
    <w:p w14:paraId="4C9C1985" w14:textId="3C1A0755" w:rsidR="002A1BF1" w:rsidRDefault="008933A1">
      <w:pPr>
        <w:spacing w:line="360" w:lineRule="exact" w:after="120"/>
        <w:jc w:val="both"/>
      </w:pPr>
      <w:r>
        <w:rPr>
          <w:rFonts w:ascii="Garamond" w:hAnsi="Garamond"/>
          <w:sz w:val="24"/>
        </w:rPr>
        <w:t>Ce n’était que le premier.</w:t>
      </w:r>
    </w:p>
    <w:p w14:paraId="4D981E1F" w14:textId="77777777" w:rsidR="002A1BF1" w:rsidRDefault="002A1BF1">
      <w:pPr>
        <w:spacing w:line="360" w:lineRule="exact" w:after="120"/>
        <w:jc w:val="both"/>
      </w:pPr>
      <w:r>
        <w:rPr>
          <w:rFonts w:ascii="Garamond" w:hAnsi="Garamond"/>
          <w:sz w:val="24"/>
        </w:rPr>
        <w:br w:type="page"/>
      </w:r>
    </w:p>
    <w:p w14:paraId="1B8BE015" w14:textId="77777777" w:rsidR="00456A1C" w:rsidRDefault="008933A1" w:rsidP="003B1A9A">
      <w:pPr>
        <w:pStyle w:val="Titre2"/>
        <w:spacing w:line="360" w:lineRule="exact" w:after="120"/>
        <w:jc w:val="both"/>
      </w:pPr>
      <w:r>
        <w:rPr>
          <w:rFonts w:ascii="Garamond" w:hAnsi="Garamond"/>
          <w:sz w:val="24"/>
        </w:rPr>
        <w:t>CHAPITRE 23 – L’ÉTREINTE</w:t>
      </w:r>
    </w:p>
    <w:p w14:paraId="26400398" w14:textId="77777777" w:rsidR="002A1BF1" w:rsidRDefault="002A1BF1">
      <w:pPr>
        <w:spacing w:line="360" w:lineRule="exact" w:after="120"/>
        <w:jc w:val="both"/>
      </w:pPr>
    </w:p>
    <w:p w14:paraId="60203428" w14:textId="5FC867B9" w:rsidR="00456A1C" w:rsidRDefault="008933A1">
      <w:pPr>
        <w:spacing w:line="360" w:lineRule="exact" w:after="120"/>
        <w:jc w:val="both"/>
      </w:pPr>
      <w:r>
        <w:rPr>
          <w:rFonts w:ascii="Garamond" w:hAnsi="Garamond"/>
          <w:sz w:val="24"/>
        </w:rPr>
        <w:t>C’est arrivé dans la nuit.</w:t>
      </w:r>
    </w:p>
    <w:p w14:paraId="4E7DDB04" w14:textId="77777777" w:rsidR="00456A1C" w:rsidRDefault="008933A1">
      <w:pPr>
        <w:spacing w:line="360" w:lineRule="exact" w:after="120"/>
        <w:jc w:val="both"/>
      </w:pPr>
      <w:r>
        <w:rPr>
          <w:rFonts w:ascii="Garamond" w:hAnsi="Garamond"/>
          <w:sz w:val="24"/>
        </w:rPr>
        <w:t>Comme tant de choses, maintenant.</w:t>
      </w:r>
    </w:p>
    <w:p w14:paraId="4D48054A" w14:textId="77777777" w:rsidR="00456A1C" w:rsidRDefault="008933A1">
      <w:pPr>
        <w:spacing w:line="360" w:lineRule="exact" w:after="120"/>
        <w:jc w:val="both"/>
      </w:pPr>
      <w:r>
        <w:rPr>
          <w:rFonts w:ascii="Garamond" w:hAnsi="Garamond"/>
          <w:sz w:val="24"/>
        </w:rPr>
        <w:t>Pas de bruit.</w:t>
      </w:r>
    </w:p>
    <w:p w14:paraId="5EFFC3BE" w14:textId="77777777" w:rsidR="00456A1C" w:rsidRDefault="008933A1">
      <w:pPr>
        <w:spacing w:line="360" w:lineRule="exact" w:after="120"/>
        <w:jc w:val="both"/>
      </w:pPr>
      <w:r>
        <w:rPr>
          <w:rFonts w:ascii="Garamond" w:hAnsi="Garamond"/>
          <w:sz w:val="24"/>
        </w:rPr>
        <w:t>Pas de lumière.</w:t>
      </w:r>
    </w:p>
    <w:p w14:paraId="15054464" w14:textId="77777777" w:rsidR="00456A1C" w:rsidRDefault="008933A1">
      <w:pPr>
        <w:spacing w:line="360" w:lineRule="exact" w:after="120"/>
        <w:jc w:val="both"/>
      </w:pPr>
      <w:r>
        <w:rPr>
          <w:rFonts w:ascii="Garamond" w:hAnsi="Garamond"/>
          <w:sz w:val="24"/>
        </w:rPr>
        <w:t>Seulement ce que je ressentais.</w:t>
      </w:r>
    </w:p>
    <w:p w14:paraId="061D672E" w14:textId="77777777" w:rsidR="00456A1C" w:rsidRDefault="008933A1">
      <w:pPr>
        <w:spacing w:line="360" w:lineRule="exact" w:after="120"/>
        <w:jc w:val="both"/>
      </w:pPr>
      <w:r>
        <w:rPr>
          <w:rFonts w:ascii="Garamond" w:hAnsi="Garamond"/>
          <w:sz w:val="24"/>
        </w:rPr>
        <w:t>Au début, ce n’était rien.</w:t>
      </w:r>
    </w:p>
    <w:p w14:paraId="310C01B0" w14:textId="77777777" w:rsidR="00456A1C" w:rsidRDefault="008933A1">
      <w:pPr>
        <w:spacing w:line="360" w:lineRule="exact" w:after="120"/>
        <w:jc w:val="both"/>
      </w:pPr>
      <w:r>
        <w:rPr>
          <w:rFonts w:ascii="Garamond" w:hAnsi="Garamond"/>
          <w:sz w:val="24"/>
        </w:rPr>
        <w:t>Une tiédeur vague, à peine distincte du repos.</w:t>
      </w:r>
      <w:r>
        <w:rPr>
          <w:rFonts w:ascii="Garamond" w:hAnsi="Garamond"/>
          <w:sz w:val="24"/>
        </w:rPr>
        <w:br/>
        <w:t>Une sensation floue, logée quelque part entre la colonne vertébrale et le ventre.</w:t>
      </w:r>
    </w:p>
    <w:p w14:paraId="34A99CB2" w14:textId="77777777" w:rsidR="00456A1C" w:rsidRDefault="008933A1">
      <w:pPr>
        <w:spacing w:line="360" w:lineRule="exact" w:after="120"/>
        <w:jc w:val="both"/>
      </w:pPr>
      <w:r>
        <w:rPr>
          <w:rFonts w:ascii="Garamond" w:hAnsi="Garamond"/>
          <w:sz w:val="24"/>
        </w:rPr>
        <w:t>Je l’ai prise pour de la fatigue.</w:t>
      </w:r>
      <w:r>
        <w:rPr>
          <w:rFonts w:ascii="Garamond" w:hAnsi="Garamond"/>
          <w:sz w:val="24"/>
        </w:rPr>
        <w:br/>
        <w:t>Ou un reste de rêve.</w:t>
      </w:r>
      <w:r>
        <w:rPr>
          <w:rFonts w:ascii="Garamond" w:hAnsi="Garamond"/>
          <w:sz w:val="24"/>
        </w:rPr>
        <w:br/>
        <w:t>Une illusion de corps.</w:t>
      </w:r>
    </w:p>
    <w:p w14:paraId="69ED37BF" w14:textId="77777777" w:rsidR="00456A1C" w:rsidRDefault="008933A1">
      <w:pPr>
        <w:spacing w:line="360" w:lineRule="exact" w:after="120"/>
        <w:jc w:val="both"/>
      </w:pPr>
      <w:r>
        <w:rPr>
          <w:rFonts w:ascii="Garamond" w:hAnsi="Garamond"/>
          <w:sz w:val="24"/>
        </w:rPr>
        <w:t>Mais elle a grandi.</w:t>
      </w:r>
    </w:p>
    <w:p w14:paraId="4C80877B" w14:textId="77777777" w:rsidR="00456A1C" w:rsidRDefault="008933A1">
      <w:pPr>
        <w:spacing w:line="360" w:lineRule="exact" w:after="120"/>
        <w:jc w:val="both"/>
      </w:pPr>
      <w:r>
        <w:rPr>
          <w:rFonts w:ascii="Garamond" w:hAnsi="Garamond"/>
          <w:sz w:val="24"/>
        </w:rPr>
        <w:t>Ce n’était pas une fièvre.</w:t>
      </w:r>
    </w:p>
    <w:p w14:paraId="79DA6581" w14:textId="77777777" w:rsidR="00456A1C" w:rsidRDefault="008933A1">
      <w:pPr>
        <w:spacing w:line="360" w:lineRule="exact" w:after="120"/>
        <w:jc w:val="both"/>
      </w:pPr>
      <w:r>
        <w:rPr>
          <w:rFonts w:ascii="Garamond" w:hAnsi="Garamond"/>
          <w:sz w:val="24"/>
        </w:rPr>
        <w:t>Il n’y avait ni brûlure, ni douleur.</w:t>
      </w:r>
    </w:p>
    <w:p w14:paraId="4A74EE50" w14:textId="77777777" w:rsidR="00456A1C" w:rsidRDefault="008933A1">
      <w:pPr>
        <w:spacing w:line="360" w:lineRule="exact" w:after="120"/>
        <w:jc w:val="both"/>
      </w:pPr>
      <w:r>
        <w:rPr>
          <w:rFonts w:ascii="Garamond" w:hAnsi="Garamond"/>
          <w:sz w:val="24"/>
        </w:rPr>
        <w:t>Ce n’était pas une émotion non plus.</w:t>
      </w:r>
      <w:r>
        <w:rPr>
          <w:rFonts w:ascii="Garamond" w:hAnsi="Garamond"/>
          <w:sz w:val="24"/>
        </w:rPr>
        <w:br/>
        <w:t>Rien de mental.</w:t>
      </w:r>
      <w:r>
        <w:rPr>
          <w:rFonts w:ascii="Garamond" w:hAnsi="Garamond"/>
          <w:sz w:val="24"/>
        </w:rPr>
        <w:br/>
        <w:t>Rien de dirigé.</w:t>
      </w:r>
    </w:p>
    <w:p w14:paraId="02E754D9" w14:textId="77777777" w:rsidR="00456A1C" w:rsidRDefault="008933A1">
      <w:pPr>
        <w:spacing w:line="360" w:lineRule="exact" w:after="120"/>
        <w:jc w:val="both"/>
      </w:pPr>
      <w:r>
        <w:rPr>
          <w:rFonts w:ascii="Garamond" w:hAnsi="Garamond"/>
          <w:sz w:val="24"/>
        </w:rPr>
        <w:t>C’était une chaleur.</w:t>
      </w:r>
    </w:p>
    <w:p w14:paraId="7FAEBDE1" w14:textId="77777777" w:rsidR="00456A1C" w:rsidRDefault="008933A1">
      <w:pPr>
        <w:spacing w:line="360" w:lineRule="exact" w:after="120"/>
        <w:jc w:val="both"/>
      </w:pPr>
      <w:r>
        <w:rPr>
          <w:rFonts w:ascii="Garamond" w:hAnsi="Garamond"/>
          <w:sz w:val="24"/>
        </w:rPr>
        <w:t>Douce.</w:t>
      </w:r>
      <w:r>
        <w:rPr>
          <w:rFonts w:ascii="Garamond" w:hAnsi="Garamond"/>
          <w:sz w:val="24"/>
        </w:rPr>
        <w:br/>
        <w:t>Dense.</w:t>
      </w:r>
      <w:r>
        <w:rPr>
          <w:rFonts w:ascii="Garamond" w:hAnsi="Garamond"/>
          <w:sz w:val="24"/>
        </w:rPr>
        <w:br/>
        <w:t>Organisée.</w:t>
      </w:r>
    </w:p>
    <w:p w14:paraId="6DB751A8" w14:textId="77777777" w:rsidR="00456A1C" w:rsidRDefault="008933A1">
      <w:pPr>
        <w:spacing w:line="360" w:lineRule="exact" w:after="120"/>
        <w:jc w:val="both"/>
      </w:pPr>
      <w:r>
        <w:rPr>
          <w:rFonts w:ascii="Garamond" w:hAnsi="Garamond"/>
          <w:sz w:val="24"/>
        </w:rPr>
        <w:t>Elle ne m’envahissait pas.</w:t>
      </w:r>
      <w:r>
        <w:rPr>
          <w:rFonts w:ascii="Garamond" w:hAnsi="Garamond"/>
          <w:sz w:val="24"/>
        </w:rPr>
        <w:br/>
        <w:t>Elle m’entourait.</w:t>
      </w:r>
    </w:p>
    <w:p w14:paraId="2CC4809C" w14:textId="77777777" w:rsidR="00456A1C" w:rsidRDefault="008933A1">
      <w:pPr>
        <w:spacing w:line="360" w:lineRule="exact" w:after="120"/>
        <w:jc w:val="both"/>
      </w:pPr>
      <w:r>
        <w:rPr>
          <w:rFonts w:ascii="Garamond" w:hAnsi="Garamond"/>
          <w:sz w:val="24"/>
        </w:rPr>
        <w:t>Mais de l’intérieur.</w:t>
      </w:r>
    </w:p>
    <w:p w14:paraId="0986ADC7" w14:textId="77777777" w:rsidR="00456A1C" w:rsidRDefault="008933A1">
      <w:pPr>
        <w:spacing w:line="360" w:lineRule="exact" w:after="120"/>
        <w:jc w:val="both"/>
      </w:pPr>
      <w:r>
        <w:rPr>
          <w:rFonts w:ascii="Garamond" w:hAnsi="Garamond"/>
          <w:sz w:val="24"/>
        </w:rPr>
        <w:t>J’ai senti mes côtes s’élargir doucement.</w:t>
      </w:r>
      <w:r>
        <w:rPr>
          <w:rFonts w:ascii="Garamond" w:hAnsi="Garamond"/>
          <w:sz w:val="24"/>
        </w:rPr>
        <w:br/>
        <w:t>Comme pour accueillir.</w:t>
      </w:r>
      <w:r>
        <w:rPr>
          <w:rFonts w:ascii="Garamond" w:hAnsi="Garamond"/>
          <w:sz w:val="24"/>
        </w:rPr>
        <w:br/>
        <w:t>Mon ventre se relâcher.</w:t>
      </w:r>
      <w:r>
        <w:rPr>
          <w:rFonts w:ascii="Garamond" w:hAnsi="Garamond"/>
          <w:sz w:val="24"/>
        </w:rPr>
        <w:br/>
        <w:t>Mon dos frissonner.</w:t>
      </w:r>
    </w:p>
    <w:p w14:paraId="0EC55B40" w14:textId="77777777" w:rsidR="00456A1C" w:rsidRDefault="008933A1">
      <w:pPr>
        <w:spacing w:line="360" w:lineRule="exact" w:after="120"/>
        <w:jc w:val="both"/>
      </w:pPr>
      <w:r>
        <w:rPr>
          <w:rFonts w:ascii="Garamond" w:hAnsi="Garamond"/>
          <w:sz w:val="24"/>
        </w:rPr>
        <w:t>Et mes organes… répondre.</w:t>
      </w:r>
    </w:p>
    <w:p w14:paraId="444A6351" w14:textId="77777777" w:rsidR="00456A1C" w:rsidRDefault="008933A1">
      <w:pPr>
        <w:spacing w:line="360" w:lineRule="exact" w:after="120"/>
        <w:jc w:val="both"/>
      </w:pPr>
      <w:r>
        <w:rPr>
          <w:rFonts w:ascii="Garamond" w:hAnsi="Garamond"/>
          <w:sz w:val="24"/>
        </w:rPr>
        <w:t>Pas par peur.</w:t>
      </w:r>
      <w:r>
        <w:rPr>
          <w:rFonts w:ascii="Garamond" w:hAnsi="Garamond"/>
          <w:sz w:val="24"/>
        </w:rPr>
        <w:br/>
        <w:t>Pas par rejet.</w:t>
      </w:r>
    </w:p>
    <w:p w14:paraId="74D0F5AF" w14:textId="77777777" w:rsidR="00456A1C" w:rsidRDefault="008933A1">
      <w:pPr>
        <w:spacing w:line="360" w:lineRule="exact" w:after="120"/>
        <w:jc w:val="both"/>
      </w:pPr>
      <w:r>
        <w:rPr>
          <w:rFonts w:ascii="Garamond" w:hAnsi="Garamond"/>
          <w:sz w:val="24"/>
        </w:rPr>
        <w:t>Par… accueil.</w:t>
      </w:r>
    </w:p>
    <w:p w14:paraId="0F6E43EC" w14:textId="77777777" w:rsidR="00456A1C" w:rsidRDefault="008933A1">
      <w:pPr>
        <w:spacing w:line="360" w:lineRule="exact" w:after="120"/>
        <w:jc w:val="both"/>
      </w:pPr>
      <w:r>
        <w:rPr>
          <w:rFonts w:ascii="Garamond" w:hAnsi="Garamond"/>
          <w:sz w:val="24"/>
        </w:rPr>
        <w:t>Comme si mes poumons, mon foie, mon cœur</w:t>
      </w:r>
      <w:r>
        <w:rPr>
          <w:rFonts w:ascii="Garamond" w:hAnsi="Garamond"/>
          <w:sz w:val="24"/>
        </w:rPr>
        <w:br/>
        <w:t>étaient touchés,</w:t>
      </w:r>
      <w:r>
        <w:rPr>
          <w:rFonts w:ascii="Garamond" w:hAnsi="Garamond"/>
          <w:sz w:val="24"/>
        </w:rPr>
        <w:br/>
        <w:t>effleurés,</w:t>
      </w:r>
      <w:r>
        <w:rPr>
          <w:rFonts w:ascii="Garamond" w:hAnsi="Garamond"/>
          <w:sz w:val="24"/>
        </w:rPr>
        <w:br/>
        <w:t>pris dans une étreinte.</w:t>
      </w:r>
    </w:p>
    <w:p w14:paraId="14306644" w14:textId="77777777" w:rsidR="00456A1C" w:rsidRDefault="008933A1">
      <w:pPr>
        <w:spacing w:line="360" w:lineRule="exact" w:after="120"/>
        <w:jc w:val="both"/>
      </w:pPr>
      <w:r>
        <w:rPr>
          <w:rFonts w:ascii="Garamond" w:hAnsi="Garamond"/>
          <w:sz w:val="24"/>
        </w:rPr>
        <w:t>Pas d’étreinte extérieure.</w:t>
      </w:r>
      <w:r>
        <w:rPr>
          <w:rFonts w:ascii="Garamond" w:hAnsi="Garamond"/>
          <w:sz w:val="24"/>
        </w:rPr>
        <w:br/>
        <w:t>Pas de bras.</w:t>
      </w:r>
    </w:p>
    <w:p w14:paraId="1FCFF4A7" w14:textId="77777777" w:rsidR="00456A1C" w:rsidRDefault="008933A1">
      <w:pPr>
        <w:spacing w:line="360" w:lineRule="exact" w:after="120"/>
        <w:jc w:val="both"/>
      </w:pPr>
      <w:r>
        <w:rPr>
          <w:rFonts w:ascii="Garamond" w:hAnsi="Garamond"/>
          <w:sz w:val="24"/>
        </w:rPr>
        <w:t>Mais quelque chose qui me serrait, en dedans.</w:t>
      </w:r>
    </w:p>
    <w:p w14:paraId="07E97C1E" w14:textId="77777777" w:rsidR="00456A1C" w:rsidRDefault="008933A1">
      <w:pPr>
        <w:spacing w:line="360" w:lineRule="exact" w:after="120"/>
        <w:jc w:val="both"/>
      </w:pPr>
      <w:r>
        <w:rPr>
          <w:rFonts w:ascii="Garamond" w:hAnsi="Garamond"/>
          <w:sz w:val="24"/>
        </w:rPr>
        <w:t>Je n’ai pas bougé.</w:t>
      </w:r>
    </w:p>
    <w:p w14:paraId="234B4F63" w14:textId="77777777" w:rsidR="00456A1C" w:rsidRDefault="008933A1">
      <w:pPr>
        <w:spacing w:line="360" w:lineRule="exact" w:after="120"/>
        <w:jc w:val="both"/>
      </w:pPr>
      <w:r>
        <w:rPr>
          <w:rFonts w:ascii="Garamond" w:hAnsi="Garamond"/>
          <w:sz w:val="24"/>
        </w:rPr>
        <w:t>Je n’ai pas résisté.</w:t>
      </w:r>
    </w:p>
    <w:p w14:paraId="1B313D31" w14:textId="77777777" w:rsidR="00456A1C" w:rsidRDefault="008933A1">
      <w:pPr>
        <w:spacing w:line="360" w:lineRule="exact" w:after="120"/>
        <w:jc w:val="both"/>
      </w:pPr>
      <w:r>
        <w:rPr>
          <w:rFonts w:ascii="Garamond" w:hAnsi="Garamond"/>
          <w:sz w:val="24"/>
        </w:rPr>
        <w:t>Je n’ai pas même pensé à me défendre.</w:t>
      </w:r>
    </w:p>
    <w:p w14:paraId="4B054B6E" w14:textId="77777777" w:rsidR="00456A1C" w:rsidRDefault="008933A1">
      <w:pPr>
        <w:spacing w:line="360" w:lineRule="exact" w:after="120"/>
        <w:jc w:val="both"/>
      </w:pPr>
      <w:r>
        <w:rPr>
          <w:rFonts w:ascii="Garamond" w:hAnsi="Garamond"/>
          <w:sz w:val="24"/>
        </w:rPr>
        <w:t>Ce n’était pas une agression.</w:t>
      </w:r>
    </w:p>
    <w:p w14:paraId="252B9181" w14:textId="77777777" w:rsidR="00456A1C" w:rsidRDefault="008933A1">
      <w:pPr>
        <w:spacing w:line="360" w:lineRule="exact" w:after="120"/>
        <w:jc w:val="both"/>
      </w:pPr>
      <w:r>
        <w:rPr>
          <w:rFonts w:ascii="Garamond" w:hAnsi="Garamond"/>
          <w:sz w:val="24"/>
        </w:rPr>
        <w:t>C’était un contact.</w:t>
      </w:r>
    </w:p>
    <w:p w14:paraId="1379D3D6" w14:textId="77777777" w:rsidR="00456A1C" w:rsidRDefault="008933A1">
      <w:pPr>
        <w:spacing w:line="360" w:lineRule="exact" w:after="120"/>
        <w:jc w:val="both"/>
      </w:pPr>
      <w:r>
        <w:rPr>
          <w:rFonts w:ascii="Garamond" w:hAnsi="Garamond"/>
          <w:sz w:val="24"/>
        </w:rPr>
        <w:t>Un lien.</w:t>
      </w:r>
    </w:p>
    <w:p w14:paraId="43C087A4" w14:textId="77777777" w:rsidR="00456A1C" w:rsidRDefault="008933A1">
      <w:pPr>
        <w:spacing w:line="360" w:lineRule="exact" w:after="120"/>
        <w:jc w:val="both"/>
      </w:pPr>
      <w:r>
        <w:rPr>
          <w:rFonts w:ascii="Garamond" w:hAnsi="Garamond"/>
          <w:sz w:val="24"/>
        </w:rPr>
        <w:t>Et j’ai compris.</w:t>
      </w:r>
    </w:p>
    <w:p w14:paraId="4C2082AF" w14:textId="77777777" w:rsidR="00456A1C" w:rsidRDefault="008933A1">
      <w:pPr>
        <w:spacing w:line="360" w:lineRule="exact" w:after="120"/>
        <w:jc w:val="both"/>
      </w:pPr>
      <w:r>
        <w:rPr>
          <w:rFonts w:ascii="Garamond" w:hAnsi="Garamond"/>
          <w:sz w:val="24"/>
        </w:rPr>
        <w:t>Je n’étais plus seul.</w:t>
      </w:r>
    </w:p>
    <w:p w14:paraId="164240D4" w14:textId="77777777" w:rsidR="00456A1C" w:rsidRDefault="008933A1">
      <w:pPr>
        <w:spacing w:line="360" w:lineRule="exact" w:after="120"/>
        <w:jc w:val="both"/>
      </w:pPr>
      <w:r>
        <w:rPr>
          <w:rFonts w:ascii="Garamond" w:hAnsi="Garamond"/>
          <w:sz w:val="24"/>
        </w:rPr>
        <w:t>Je ne l’étais peut-être plus depuis longtemps.</w:t>
      </w:r>
      <w:r>
        <w:rPr>
          <w:rFonts w:ascii="Garamond" w:hAnsi="Garamond"/>
          <w:sz w:val="24"/>
        </w:rPr>
        <w:br/>
        <w:t>Mais ce soir-là,</w:t>
      </w:r>
      <w:r>
        <w:rPr>
          <w:rFonts w:ascii="Garamond" w:hAnsi="Garamond"/>
          <w:sz w:val="24"/>
        </w:rPr>
        <w:br/>
        <w:t>je l’ai su.</w:t>
      </w:r>
    </w:p>
    <w:p w14:paraId="06BDC2E9" w14:textId="7BD9C0D6" w:rsidR="002A1BF1" w:rsidRDefault="008933A1">
      <w:pPr>
        <w:spacing w:line="360" w:lineRule="exact" w:after="120"/>
        <w:jc w:val="both"/>
      </w:pPr>
      <w:r>
        <w:rPr>
          <w:rFonts w:ascii="Garamond" w:hAnsi="Garamond"/>
          <w:sz w:val="24"/>
        </w:rPr>
        <w:t>Et…</w:t>
      </w:r>
      <w:r>
        <w:rPr>
          <w:rFonts w:ascii="Garamond" w:hAnsi="Garamond"/>
          <w:sz w:val="24"/>
        </w:rPr>
        <w:br/>
        <w:t>je n’ai rien regretté.</w:t>
      </w:r>
    </w:p>
    <w:p w14:paraId="6BC7D743" w14:textId="77777777" w:rsidR="002A1BF1" w:rsidRDefault="002A1BF1">
      <w:pPr>
        <w:spacing w:line="360" w:lineRule="exact" w:after="120"/>
        <w:jc w:val="both"/>
      </w:pPr>
      <w:r>
        <w:rPr>
          <w:rFonts w:ascii="Garamond" w:hAnsi="Garamond"/>
          <w:sz w:val="24"/>
        </w:rPr>
        <w:br w:type="page"/>
      </w:r>
    </w:p>
    <w:p w14:paraId="38EB1978" w14:textId="77777777" w:rsidR="00456A1C" w:rsidRDefault="008933A1" w:rsidP="003B1A9A">
      <w:pPr>
        <w:pStyle w:val="Titre2"/>
        <w:spacing w:line="360" w:lineRule="exact" w:after="120"/>
        <w:jc w:val="both"/>
      </w:pPr>
      <w:r>
        <w:rPr>
          <w:rFonts w:ascii="Garamond" w:hAnsi="Garamond"/>
          <w:sz w:val="24"/>
        </w:rPr>
        <w:t>CHAPITRE 24 – L’ŒIL</w:t>
      </w:r>
    </w:p>
    <w:p w14:paraId="6ED32BEF" w14:textId="77777777" w:rsidR="002A1BF1" w:rsidRDefault="002A1BF1">
      <w:pPr>
        <w:spacing w:line="360" w:lineRule="exact" w:after="120"/>
        <w:jc w:val="both"/>
      </w:pPr>
    </w:p>
    <w:p w14:paraId="2E3CEC9B" w14:textId="6C9A198D" w:rsidR="00456A1C" w:rsidRDefault="008933A1">
      <w:pPr>
        <w:spacing w:line="360" w:lineRule="exact" w:after="120"/>
        <w:jc w:val="both"/>
      </w:pPr>
      <w:r>
        <w:rPr>
          <w:rFonts w:ascii="Garamond" w:hAnsi="Garamond"/>
          <w:sz w:val="24"/>
        </w:rPr>
        <w:t>Le matin, je me suis levé.</w:t>
      </w:r>
    </w:p>
    <w:p w14:paraId="724DD23E" w14:textId="77777777" w:rsidR="00456A1C" w:rsidRDefault="008933A1">
      <w:pPr>
        <w:spacing w:line="360" w:lineRule="exact" w:after="120"/>
        <w:jc w:val="both"/>
      </w:pPr>
      <w:r>
        <w:rPr>
          <w:rFonts w:ascii="Garamond" w:hAnsi="Garamond"/>
          <w:sz w:val="24"/>
        </w:rPr>
        <w:t>Pas lentement.</w:t>
      </w:r>
      <w:r>
        <w:rPr>
          <w:rFonts w:ascii="Garamond" w:hAnsi="Garamond"/>
          <w:sz w:val="24"/>
        </w:rPr>
        <w:br/>
        <w:t>Pas vite.</w:t>
      </w:r>
      <w:r>
        <w:rPr>
          <w:rFonts w:ascii="Garamond" w:hAnsi="Garamond"/>
          <w:sz w:val="24"/>
        </w:rPr>
        <w:br/>
        <w:t>Juste comme il faut.</w:t>
      </w:r>
    </w:p>
    <w:p w14:paraId="2E878FDB" w14:textId="77777777" w:rsidR="00456A1C" w:rsidRDefault="008933A1">
      <w:pPr>
        <w:spacing w:line="360" w:lineRule="exact" w:after="120"/>
        <w:jc w:val="both"/>
      </w:pPr>
      <w:r>
        <w:rPr>
          <w:rFonts w:ascii="Garamond" w:hAnsi="Garamond"/>
          <w:sz w:val="24"/>
        </w:rPr>
        <w:t>Un mouvement fluide, sans pensée.</w:t>
      </w:r>
    </w:p>
    <w:p w14:paraId="21A69DA7" w14:textId="77777777" w:rsidR="00456A1C" w:rsidRDefault="008933A1">
      <w:pPr>
        <w:spacing w:line="360" w:lineRule="exact" w:after="120"/>
        <w:jc w:val="both"/>
      </w:pPr>
      <w:r>
        <w:rPr>
          <w:rFonts w:ascii="Garamond" w:hAnsi="Garamond"/>
          <w:sz w:val="24"/>
        </w:rPr>
        <w:t>Mon corps connaissait le rythme.</w:t>
      </w:r>
    </w:p>
    <w:p w14:paraId="0FFAC206" w14:textId="77777777" w:rsidR="00456A1C" w:rsidRDefault="008933A1">
      <w:pPr>
        <w:spacing w:line="360" w:lineRule="exact" w:after="120"/>
        <w:jc w:val="both"/>
      </w:pPr>
      <w:r>
        <w:rPr>
          <w:rFonts w:ascii="Garamond" w:hAnsi="Garamond"/>
          <w:sz w:val="24"/>
        </w:rPr>
        <w:t>Mes jambes se sont tendues, mon dos s’est redressé.</w:t>
      </w:r>
      <w:r>
        <w:rPr>
          <w:rFonts w:ascii="Garamond" w:hAnsi="Garamond"/>
          <w:sz w:val="24"/>
        </w:rPr>
        <w:br/>
        <w:t>Tout coulait avec exactitude.</w:t>
      </w:r>
    </w:p>
    <w:p w14:paraId="21F2160E" w14:textId="77777777" w:rsidR="00456A1C" w:rsidRDefault="008933A1">
      <w:pPr>
        <w:spacing w:line="360" w:lineRule="exact" w:after="120"/>
        <w:jc w:val="both"/>
      </w:pPr>
      <w:r>
        <w:rPr>
          <w:rFonts w:ascii="Garamond" w:hAnsi="Garamond"/>
          <w:sz w:val="24"/>
        </w:rPr>
        <w:t>Comme si quelqu’un d’autre l’avait déjà fait.</w:t>
      </w:r>
    </w:p>
    <w:p w14:paraId="5F44E190" w14:textId="77777777" w:rsidR="00456A1C" w:rsidRDefault="008933A1">
      <w:pPr>
        <w:spacing w:line="360" w:lineRule="exact" w:after="120"/>
        <w:jc w:val="both"/>
      </w:pPr>
      <w:r>
        <w:rPr>
          <w:rFonts w:ascii="Garamond" w:hAnsi="Garamond"/>
          <w:sz w:val="24"/>
        </w:rPr>
        <w:t>Je me suis approché du miroir.</w:t>
      </w:r>
      <w:r>
        <w:rPr>
          <w:rFonts w:ascii="Garamond" w:hAnsi="Garamond"/>
          <w:sz w:val="24"/>
        </w:rPr>
        <w:br/>
        <w:t>Par habitude.</w:t>
      </w:r>
      <w:r>
        <w:rPr>
          <w:rFonts w:ascii="Garamond" w:hAnsi="Garamond"/>
          <w:sz w:val="24"/>
        </w:rPr>
        <w:br/>
        <w:t>Par réflexe.</w:t>
      </w:r>
    </w:p>
    <w:p w14:paraId="708E4047" w14:textId="77777777" w:rsidR="00456A1C" w:rsidRDefault="008933A1">
      <w:pPr>
        <w:spacing w:line="360" w:lineRule="exact" w:after="120"/>
        <w:jc w:val="both"/>
      </w:pPr>
      <w:r>
        <w:rPr>
          <w:rFonts w:ascii="Garamond" w:hAnsi="Garamond"/>
          <w:sz w:val="24"/>
        </w:rPr>
        <w:t>Pas pour me regarder.</w:t>
      </w:r>
      <w:r>
        <w:rPr>
          <w:rFonts w:ascii="Garamond" w:hAnsi="Garamond"/>
          <w:sz w:val="24"/>
        </w:rPr>
        <w:br/>
        <w:t>Juste parce que c’était là.</w:t>
      </w:r>
    </w:p>
    <w:p w14:paraId="1C44E45F" w14:textId="77777777" w:rsidR="00456A1C" w:rsidRDefault="008933A1">
      <w:pPr>
        <w:spacing w:line="360" w:lineRule="exact" w:after="120"/>
        <w:jc w:val="both"/>
      </w:pPr>
      <w:r>
        <w:rPr>
          <w:rFonts w:ascii="Garamond" w:hAnsi="Garamond"/>
          <w:sz w:val="24"/>
        </w:rPr>
        <w:t>Et c’est alors que je l’ai vu.</w:t>
      </w:r>
    </w:p>
    <w:p w14:paraId="19F9DEAA" w14:textId="77777777" w:rsidR="00456A1C" w:rsidRDefault="008933A1">
      <w:pPr>
        <w:spacing w:line="360" w:lineRule="exact" w:after="120"/>
        <w:jc w:val="both"/>
      </w:pPr>
      <w:r>
        <w:rPr>
          <w:rFonts w:ascii="Garamond" w:hAnsi="Garamond"/>
          <w:sz w:val="24"/>
        </w:rPr>
        <w:t>Mon reflet.</w:t>
      </w:r>
    </w:p>
    <w:p w14:paraId="21DFE48B" w14:textId="77777777" w:rsidR="00456A1C" w:rsidRDefault="008933A1">
      <w:pPr>
        <w:spacing w:line="360" w:lineRule="exact" w:after="120"/>
        <w:jc w:val="both"/>
      </w:pPr>
      <w:r>
        <w:rPr>
          <w:rFonts w:ascii="Garamond" w:hAnsi="Garamond"/>
          <w:sz w:val="24"/>
        </w:rPr>
        <w:t>Debout.</w:t>
      </w:r>
      <w:r>
        <w:rPr>
          <w:rFonts w:ascii="Garamond" w:hAnsi="Garamond"/>
          <w:sz w:val="24"/>
        </w:rPr>
        <w:br/>
        <w:t>Immobilisé dans le verre.</w:t>
      </w:r>
      <w:r>
        <w:rPr>
          <w:rFonts w:ascii="Garamond" w:hAnsi="Garamond"/>
          <w:sz w:val="24"/>
        </w:rPr>
        <w:br/>
        <w:t>Silencieux.</w:t>
      </w:r>
      <w:r>
        <w:rPr>
          <w:rFonts w:ascii="Garamond" w:hAnsi="Garamond"/>
          <w:sz w:val="24"/>
        </w:rPr>
        <w:br/>
        <w:t>Conforme.</w:t>
      </w:r>
    </w:p>
    <w:p w14:paraId="254F7899" w14:textId="77777777" w:rsidR="00456A1C" w:rsidRDefault="008933A1">
      <w:pPr>
        <w:spacing w:line="360" w:lineRule="exact" w:after="120"/>
        <w:jc w:val="both"/>
      </w:pPr>
      <w:r>
        <w:rPr>
          <w:rFonts w:ascii="Garamond" w:hAnsi="Garamond"/>
          <w:sz w:val="24"/>
        </w:rPr>
        <w:t>Mais ses yeux…</w:t>
      </w:r>
      <w:r>
        <w:rPr>
          <w:rFonts w:ascii="Garamond" w:hAnsi="Garamond"/>
          <w:sz w:val="24"/>
        </w:rPr>
        <w:br/>
        <w:t>ne me regardaient pas.</w:t>
      </w:r>
    </w:p>
    <w:p w14:paraId="74D23FB9" w14:textId="77777777" w:rsidR="00456A1C" w:rsidRDefault="008933A1">
      <w:pPr>
        <w:spacing w:line="360" w:lineRule="exact" w:after="120"/>
        <w:jc w:val="both"/>
      </w:pPr>
      <w:r>
        <w:rPr>
          <w:rFonts w:ascii="Garamond" w:hAnsi="Garamond"/>
          <w:sz w:val="24"/>
        </w:rPr>
        <w:t>Ils étaient ouverts.</w:t>
      </w:r>
      <w:r>
        <w:rPr>
          <w:rFonts w:ascii="Garamond" w:hAnsi="Garamond"/>
          <w:sz w:val="24"/>
        </w:rPr>
        <w:br/>
        <w:t>Fixes.</w:t>
      </w:r>
      <w:r>
        <w:rPr>
          <w:rFonts w:ascii="Garamond" w:hAnsi="Garamond"/>
          <w:sz w:val="24"/>
        </w:rPr>
        <w:br/>
        <w:t>Calmes.</w:t>
      </w:r>
    </w:p>
    <w:p w14:paraId="40E39A9D" w14:textId="77777777" w:rsidR="00456A1C" w:rsidRDefault="008933A1">
      <w:pPr>
        <w:spacing w:line="360" w:lineRule="exact" w:after="120"/>
        <w:jc w:val="both"/>
      </w:pPr>
      <w:r>
        <w:rPr>
          <w:rFonts w:ascii="Garamond" w:hAnsi="Garamond"/>
          <w:sz w:val="24"/>
        </w:rPr>
        <w:t>Mais ils regardaient ailleurs.</w:t>
      </w:r>
    </w:p>
    <w:p w14:paraId="76AF3CFE" w14:textId="77777777" w:rsidR="00456A1C" w:rsidRDefault="008933A1">
      <w:pPr>
        <w:spacing w:line="360" w:lineRule="exact" w:after="120"/>
        <w:jc w:val="both"/>
      </w:pPr>
      <w:r>
        <w:rPr>
          <w:rFonts w:ascii="Garamond" w:hAnsi="Garamond"/>
          <w:sz w:val="24"/>
        </w:rPr>
        <w:t>Pas mon visage.</w:t>
      </w:r>
      <w:r>
        <w:rPr>
          <w:rFonts w:ascii="Garamond" w:hAnsi="Garamond"/>
          <w:sz w:val="24"/>
        </w:rPr>
        <w:br/>
        <w:t>Pas mes gestes.</w:t>
      </w:r>
    </w:p>
    <w:p w14:paraId="3BC3D2D0" w14:textId="77777777" w:rsidR="00456A1C" w:rsidRDefault="008933A1">
      <w:pPr>
        <w:spacing w:line="360" w:lineRule="exact" w:after="120"/>
        <w:jc w:val="both"/>
      </w:pPr>
      <w:r>
        <w:rPr>
          <w:rFonts w:ascii="Garamond" w:hAnsi="Garamond"/>
          <w:sz w:val="24"/>
        </w:rPr>
        <w:t>Quelque chose derrière moi.</w:t>
      </w:r>
    </w:p>
    <w:p w14:paraId="627B36AC" w14:textId="77777777" w:rsidR="00456A1C" w:rsidRDefault="008933A1">
      <w:pPr>
        <w:spacing w:line="360" w:lineRule="exact" w:after="120"/>
        <w:jc w:val="both"/>
      </w:pPr>
      <w:r>
        <w:rPr>
          <w:rFonts w:ascii="Garamond" w:hAnsi="Garamond"/>
          <w:sz w:val="24"/>
        </w:rPr>
        <w:t>Ou plus loin.</w:t>
      </w:r>
      <w:r>
        <w:rPr>
          <w:rFonts w:ascii="Garamond" w:hAnsi="Garamond"/>
          <w:sz w:val="24"/>
        </w:rPr>
        <w:br/>
        <w:t>Ou au-delà.</w:t>
      </w:r>
    </w:p>
    <w:p w14:paraId="2BED5EC5" w14:textId="77777777" w:rsidR="00456A1C" w:rsidRDefault="008933A1">
      <w:pPr>
        <w:spacing w:line="360" w:lineRule="exact" w:after="120"/>
        <w:jc w:val="both"/>
      </w:pPr>
      <w:r>
        <w:rPr>
          <w:rFonts w:ascii="Garamond" w:hAnsi="Garamond"/>
          <w:sz w:val="24"/>
        </w:rPr>
        <w:t>Je me suis figé.</w:t>
      </w:r>
    </w:p>
    <w:p w14:paraId="4C596FD3" w14:textId="77777777" w:rsidR="00456A1C" w:rsidRDefault="008933A1">
      <w:pPr>
        <w:spacing w:line="360" w:lineRule="exact" w:after="120"/>
        <w:jc w:val="both"/>
      </w:pPr>
      <w:r>
        <w:rPr>
          <w:rFonts w:ascii="Garamond" w:hAnsi="Garamond"/>
          <w:sz w:val="24"/>
        </w:rPr>
        <w:t>Un instant.</w:t>
      </w:r>
    </w:p>
    <w:p w14:paraId="1E23DDB4" w14:textId="77777777" w:rsidR="00456A1C" w:rsidRDefault="008933A1">
      <w:pPr>
        <w:spacing w:line="360" w:lineRule="exact" w:after="120"/>
        <w:jc w:val="both"/>
      </w:pPr>
      <w:r>
        <w:rPr>
          <w:rFonts w:ascii="Garamond" w:hAnsi="Garamond"/>
          <w:sz w:val="24"/>
        </w:rPr>
        <w:t>Pas de peur.</w:t>
      </w:r>
      <w:r>
        <w:rPr>
          <w:rFonts w:ascii="Garamond" w:hAnsi="Garamond"/>
          <w:sz w:val="24"/>
        </w:rPr>
        <w:br/>
        <w:t>Pas de panique.</w:t>
      </w:r>
    </w:p>
    <w:p w14:paraId="60FCF304" w14:textId="77777777" w:rsidR="00456A1C" w:rsidRDefault="008933A1">
      <w:pPr>
        <w:spacing w:line="360" w:lineRule="exact" w:after="120"/>
        <w:jc w:val="both"/>
      </w:pPr>
      <w:r>
        <w:rPr>
          <w:rFonts w:ascii="Garamond" w:hAnsi="Garamond"/>
          <w:sz w:val="24"/>
        </w:rPr>
        <w:t>Juste la certitude nue.</w:t>
      </w:r>
    </w:p>
    <w:p w14:paraId="6303DC3C" w14:textId="77777777" w:rsidR="00456A1C" w:rsidRDefault="008933A1">
      <w:pPr>
        <w:spacing w:line="360" w:lineRule="exact" w:after="120"/>
        <w:jc w:val="both"/>
      </w:pPr>
      <w:r>
        <w:rPr>
          <w:rFonts w:ascii="Garamond" w:hAnsi="Garamond"/>
          <w:sz w:val="24"/>
        </w:rPr>
        <w:t>Mes yeux étaient ouverts.</w:t>
      </w:r>
      <w:r>
        <w:rPr>
          <w:rFonts w:ascii="Garamond" w:hAnsi="Garamond"/>
          <w:sz w:val="24"/>
        </w:rPr>
        <w:br/>
        <w:t>Mais ce n’étaient plus mes yeux.</w:t>
      </w:r>
    </w:p>
    <w:p w14:paraId="2624C656" w14:textId="77777777" w:rsidR="00456A1C" w:rsidRDefault="008933A1">
      <w:pPr>
        <w:spacing w:line="360" w:lineRule="exact" w:after="120"/>
        <w:jc w:val="both"/>
      </w:pPr>
      <w:r>
        <w:rPr>
          <w:rFonts w:ascii="Garamond" w:hAnsi="Garamond"/>
          <w:sz w:val="24"/>
        </w:rPr>
        <w:t>Quelqu’un d’autre regardait à travers.</w:t>
      </w:r>
      <w:r>
        <w:rPr>
          <w:rFonts w:ascii="Garamond" w:hAnsi="Garamond"/>
          <w:sz w:val="24"/>
        </w:rPr>
        <w:br/>
        <w:t>Quelqu’un d’autre voyait pour moi.</w:t>
      </w:r>
    </w:p>
    <w:p w14:paraId="6BD9913B" w14:textId="77777777" w:rsidR="00456A1C" w:rsidRDefault="008933A1">
      <w:pPr>
        <w:spacing w:line="360" w:lineRule="exact" w:after="120"/>
        <w:jc w:val="both"/>
      </w:pPr>
      <w:r>
        <w:rPr>
          <w:rFonts w:ascii="Garamond" w:hAnsi="Garamond"/>
          <w:sz w:val="24"/>
        </w:rPr>
        <w:t>Ou à travers moi.</w:t>
      </w:r>
    </w:p>
    <w:p w14:paraId="14A562EC" w14:textId="77777777" w:rsidR="00456A1C" w:rsidRDefault="008933A1">
      <w:pPr>
        <w:spacing w:line="360" w:lineRule="exact" w:after="120"/>
        <w:jc w:val="both"/>
      </w:pPr>
      <w:r>
        <w:rPr>
          <w:rFonts w:ascii="Garamond" w:hAnsi="Garamond"/>
          <w:sz w:val="24"/>
        </w:rPr>
        <w:t>Et j’ai compris.</w:t>
      </w:r>
    </w:p>
    <w:p w14:paraId="27D0AD29" w14:textId="77777777" w:rsidR="00456A1C" w:rsidRDefault="008933A1">
      <w:pPr>
        <w:spacing w:line="360" w:lineRule="exact" w:after="120"/>
        <w:jc w:val="both"/>
      </w:pPr>
      <w:r>
        <w:rPr>
          <w:rFonts w:ascii="Garamond" w:hAnsi="Garamond"/>
          <w:sz w:val="24"/>
        </w:rPr>
        <w:t>Je n’étais plus celui qui observait.</w:t>
      </w:r>
    </w:p>
    <w:p w14:paraId="0B8FC4EE" w14:textId="1B36E11B" w:rsidR="002A1BF1" w:rsidRDefault="008933A1">
      <w:pPr>
        <w:spacing w:line="360" w:lineRule="exact" w:after="120"/>
        <w:jc w:val="both"/>
      </w:pPr>
      <w:r>
        <w:rPr>
          <w:rFonts w:ascii="Garamond" w:hAnsi="Garamond"/>
          <w:sz w:val="24"/>
        </w:rPr>
        <w:t>J’étais celui par qui on voit.</w:t>
      </w:r>
    </w:p>
    <w:p w14:paraId="23668B1F" w14:textId="77777777" w:rsidR="002A1BF1" w:rsidRDefault="002A1BF1">
      <w:pPr>
        <w:spacing w:line="360" w:lineRule="exact" w:after="120"/>
        <w:jc w:val="both"/>
      </w:pPr>
      <w:r>
        <w:rPr>
          <w:rFonts w:ascii="Garamond" w:hAnsi="Garamond"/>
          <w:sz w:val="24"/>
        </w:rPr>
        <w:br w:type="page"/>
      </w:r>
    </w:p>
    <w:p w14:paraId="2582996E" w14:textId="77777777" w:rsidR="00456A1C" w:rsidRDefault="008933A1" w:rsidP="003B1A9A">
      <w:pPr>
        <w:pStyle w:val="Titre2"/>
        <w:spacing w:line="360" w:lineRule="exact" w:after="120"/>
        <w:jc w:val="both"/>
      </w:pPr>
      <w:r>
        <w:rPr>
          <w:rFonts w:ascii="Garamond" w:hAnsi="Garamond"/>
          <w:sz w:val="24"/>
        </w:rPr>
        <w:t>CHAPITRE 25 – LA FÊLURE</w:t>
      </w:r>
    </w:p>
    <w:p w14:paraId="55CA256C" w14:textId="77777777" w:rsidR="002A1BF1" w:rsidRDefault="002A1BF1">
      <w:pPr>
        <w:spacing w:line="360" w:lineRule="exact" w:after="120"/>
        <w:jc w:val="both"/>
      </w:pPr>
    </w:p>
    <w:p w14:paraId="1E44E8EE" w14:textId="68386010" w:rsidR="00456A1C" w:rsidRDefault="008933A1">
      <w:pPr>
        <w:spacing w:line="360" w:lineRule="exact" w:after="120"/>
        <w:jc w:val="both"/>
      </w:pPr>
      <w:r>
        <w:rPr>
          <w:rFonts w:ascii="Garamond" w:hAnsi="Garamond"/>
          <w:sz w:val="24"/>
        </w:rPr>
        <w:t>Un son m’a réveillé.</w:t>
      </w:r>
    </w:p>
    <w:p w14:paraId="54A8AF60" w14:textId="77777777" w:rsidR="00456A1C" w:rsidRDefault="008933A1">
      <w:pPr>
        <w:spacing w:line="360" w:lineRule="exact" w:after="120"/>
        <w:jc w:val="both"/>
      </w:pPr>
      <w:r>
        <w:rPr>
          <w:rFonts w:ascii="Garamond" w:hAnsi="Garamond"/>
          <w:sz w:val="24"/>
        </w:rPr>
        <w:t>Ou peut-être… m’a-t-il traversé.</w:t>
      </w:r>
    </w:p>
    <w:p w14:paraId="665CE990" w14:textId="77777777" w:rsidR="00456A1C" w:rsidRDefault="008933A1">
      <w:pPr>
        <w:spacing w:line="360" w:lineRule="exact" w:after="120"/>
        <w:jc w:val="both"/>
      </w:pPr>
      <w:r>
        <w:rPr>
          <w:rFonts w:ascii="Garamond" w:hAnsi="Garamond"/>
          <w:sz w:val="24"/>
        </w:rPr>
        <w:t>Je ne sais pas d’où il venait.</w:t>
      </w:r>
      <w:r>
        <w:rPr>
          <w:rFonts w:ascii="Garamond" w:hAnsi="Garamond"/>
          <w:sz w:val="24"/>
        </w:rPr>
        <w:br/>
        <w:t>Ni s’il était réel.</w:t>
      </w:r>
      <w:r>
        <w:rPr>
          <w:rFonts w:ascii="Garamond" w:hAnsi="Garamond"/>
          <w:sz w:val="24"/>
        </w:rPr>
        <w:br/>
        <w:t>Ni même s’il était là.</w:t>
      </w:r>
    </w:p>
    <w:p w14:paraId="1579248A" w14:textId="77777777" w:rsidR="00456A1C" w:rsidRDefault="008933A1">
      <w:pPr>
        <w:spacing w:line="360" w:lineRule="exact" w:after="120"/>
        <w:jc w:val="both"/>
      </w:pPr>
      <w:r>
        <w:rPr>
          <w:rFonts w:ascii="Garamond" w:hAnsi="Garamond"/>
          <w:sz w:val="24"/>
        </w:rPr>
        <w:t>Mais je l’ai entendu.</w:t>
      </w:r>
    </w:p>
    <w:p w14:paraId="637B72D6" w14:textId="77777777" w:rsidR="00456A1C" w:rsidRDefault="008933A1">
      <w:pPr>
        <w:spacing w:line="360" w:lineRule="exact" w:after="120"/>
        <w:jc w:val="both"/>
      </w:pPr>
      <w:r>
        <w:rPr>
          <w:rFonts w:ascii="Garamond" w:hAnsi="Garamond"/>
          <w:sz w:val="24"/>
        </w:rPr>
        <w:t>Un cri.</w:t>
      </w:r>
    </w:p>
    <w:p w14:paraId="11F15822" w14:textId="77777777" w:rsidR="00456A1C" w:rsidRDefault="008933A1">
      <w:pPr>
        <w:spacing w:line="360" w:lineRule="exact" w:after="120"/>
        <w:jc w:val="both"/>
      </w:pPr>
      <w:r>
        <w:rPr>
          <w:rFonts w:ascii="Garamond" w:hAnsi="Garamond"/>
          <w:sz w:val="24"/>
        </w:rPr>
        <w:t>Lointain.</w:t>
      </w:r>
      <w:r>
        <w:rPr>
          <w:rFonts w:ascii="Garamond" w:hAnsi="Garamond"/>
          <w:sz w:val="24"/>
        </w:rPr>
        <w:br/>
        <w:t>Humain.</w:t>
      </w:r>
      <w:r>
        <w:rPr>
          <w:rFonts w:ascii="Garamond" w:hAnsi="Garamond"/>
          <w:sz w:val="24"/>
        </w:rPr>
        <w:br/>
        <w:t>Douloureux.</w:t>
      </w:r>
      <w:r>
        <w:rPr>
          <w:rFonts w:ascii="Garamond" w:hAnsi="Garamond"/>
          <w:sz w:val="24"/>
        </w:rPr>
        <w:br/>
        <w:t>Ancien.</w:t>
      </w:r>
    </w:p>
    <w:p w14:paraId="72CEC267" w14:textId="77777777" w:rsidR="00456A1C" w:rsidRDefault="008933A1">
      <w:pPr>
        <w:spacing w:line="360" w:lineRule="exact" w:after="120"/>
        <w:jc w:val="both"/>
      </w:pPr>
      <w:r>
        <w:rPr>
          <w:rFonts w:ascii="Garamond" w:hAnsi="Garamond"/>
          <w:sz w:val="24"/>
        </w:rPr>
        <w:t>Il n’avait pas de voix identifiable.</w:t>
      </w:r>
      <w:r>
        <w:rPr>
          <w:rFonts w:ascii="Garamond" w:hAnsi="Garamond"/>
          <w:sz w:val="24"/>
        </w:rPr>
        <w:br/>
        <w:t>Pas de forme claire.</w:t>
      </w:r>
      <w:r>
        <w:rPr>
          <w:rFonts w:ascii="Garamond" w:hAnsi="Garamond"/>
          <w:sz w:val="24"/>
        </w:rPr>
        <w:br/>
        <w:t>Juste une vibration</w:t>
      </w:r>
      <w:r>
        <w:rPr>
          <w:rFonts w:ascii="Garamond" w:hAnsi="Garamond"/>
          <w:sz w:val="24"/>
        </w:rPr>
        <w:br/>
        <w:t>chargée de quelque chose que je ne ressentais plus depuis longtemps.</w:t>
      </w:r>
    </w:p>
    <w:p w14:paraId="0104D026" w14:textId="77777777" w:rsidR="00456A1C" w:rsidRDefault="008933A1">
      <w:pPr>
        <w:spacing w:line="360" w:lineRule="exact" w:after="120"/>
        <w:jc w:val="both"/>
      </w:pPr>
      <w:r>
        <w:rPr>
          <w:rFonts w:ascii="Garamond" w:hAnsi="Garamond"/>
          <w:sz w:val="24"/>
        </w:rPr>
        <w:t>De la peur.</w:t>
      </w:r>
      <w:r>
        <w:rPr>
          <w:rFonts w:ascii="Garamond" w:hAnsi="Garamond"/>
          <w:sz w:val="24"/>
        </w:rPr>
        <w:br/>
        <w:t>De la perte.</w:t>
      </w:r>
      <w:r>
        <w:rPr>
          <w:rFonts w:ascii="Garamond" w:hAnsi="Garamond"/>
          <w:sz w:val="24"/>
        </w:rPr>
        <w:br/>
        <w:t>Peut-être… du regret.</w:t>
      </w:r>
    </w:p>
    <w:p w14:paraId="30B1F67B" w14:textId="77777777" w:rsidR="00456A1C" w:rsidRDefault="008933A1">
      <w:pPr>
        <w:spacing w:line="360" w:lineRule="exact" w:after="120"/>
        <w:jc w:val="both"/>
      </w:pPr>
      <w:r>
        <w:rPr>
          <w:rFonts w:ascii="Garamond" w:hAnsi="Garamond"/>
          <w:sz w:val="24"/>
        </w:rPr>
        <w:t>Il m’a traversé</w:t>
      </w:r>
      <w:r>
        <w:rPr>
          <w:rFonts w:ascii="Garamond" w:hAnsi="Garamond"/>
          <w:sz w:val="24"/>
        </w:rPr>
        <w:br/>
        <w:t>comme une lame douce.</w:t>
      </w:r>
      <w:r>
        <w:rPr>
          <w:rFonts w:ascii="Garamond" w:hAnsi="Garamond"/>
          <w:sz w:val="24"/>
        </w:rPr>
        <w:br/>
        <w:t>Pas froide.</w:t>
      </w:r>
      <w:r>
        <w:rPr>
          <w:rFonts w:ascii="Garamond" w:hAnsi="Garamond"/>
          <w:sz w:val="24"/>
        </w:rPr>
        <w:br/>
        <w:t>Pas tranchante.</w:t>
      </w:r>
    </w:p>
    <w:p w14:paraId="36499AC3" w14:textId="77777777" w:rsidR="00456A1C" w:rsidRDefault="008933A1">
      <w:pPr>
        <w:spacing w:line="360" w:lineRule="exact" w:after="120"/>
        <w:jc w:val="both"/>
      </w:pPr>
      <w:r>
        <w:rPr>
          <w:rFonts w:ascii="Garamond" w:hAnsi="Garamond"/>
          <w:sz w:val="24"/>
        </w:rPr>
        <w:t>Une lame faite de souvenir.</w:t>
      </w:r>
    </w:p>
    <w:p w14:paraId="40C2F428" w14:textId="77777777" w:rsidR="00456A1C" w:rsidRDefault="008933A1">
      <w:pPr>
        <w:spacing w:line="360" w:lineRule="exact" w:after="120"/>
        <w:jc w:val="both"/>
      </w:pPr>
      <w:r>
        <w:rPr>
          <w:rFonts w:ascii="Garamond" w:hAnsi="Garamond"/>
          <w:sz w:val="24"/>
        </w:rPr>
        <w:t>Et alors… quelque chose s’est produit.</w:t>
      </w:r>
    </w:p>
    <w:p w14:paraId="121D8571" w14:textId="77777777" w:rsidR="00456A1C" w:rsidRDefault="008933A1">
      <w:pPr>
        <w:spacing w:line="360" w:lineRule="exact" w:after="120"/>
        <w:jc w:val="both"/>
      </w:pPr>
      <w:r>
        <w:rPr>
          <w:rFonts w:ascii="Garamond" w:hAnsi="Garamond"/>
          <w:sz w:val="24"/>
        </w:rPr>
        <w:t>Pas un choc.</w:t>
      </w:r>
      <w:r>
        <w:rPr>
          <w:rFonts w:ascii="Garamond" w:hAnsi="Garamond"/>
          <w:sz w:val="24"/>
        </w:rPr>
        <w:br/>
        <w:t>Pas une détonation.</w:t>
      </w:r>
    </w:p>
    <w:p w14:paraId="1194EA8A" w14:textId="77777777" w:rsidR="00456A1C" w:rsidRDefault="008933A1">
      <w:pPr>
        <w:spacing w:line="360" w:lineRule="exact" w:after="120"/>
        <w:jc w:val="both"/>
      </w:pPr>
      <w:r>
        <w:rPr>
          <w:rFonts w:ascii="Garamond" w:hAnsi="Garamond"/>
          <w:sz w:val="24"/>
        </w:rPr>
        <w:t>Un craquement.</w:t>
      </w:r>
    </w:p>
    <w:p w14:paraId="18F6633D" w14:textId="77777777" w:rsidR="00456A1C" w:rsidRDefault="008933A1">
      <w:pPr>
        <w:spacing w:line="360" w:lineRule="exact" w:after="120"/>
        <w:jc w:val="both"/>
      </w:pPr>
      <w:r>
        <w:rPr>
          <w:rFonts w:ascii="Garamond" w:hAnsi="Garamond"/>
          <w:sz w:val="24"/>
        </w:rPr>
        <w:t>Intérieur.</w:t>
      </w:r>
      <w:r>
        <w:rPr>
          <w:rFonts w:ascii="Garamond" w:hAnsi="Garamond"/>
          <w:sz w:val="24"/>
        </w:rPr>
        <w:br/>
        <w:t>Sourd.</w:t>
      </w:r>
      <w:r>
        <w:rPr>
          <w:rFonts w:ascii="Garamond" w:hAnsi="Garamond"/>
          <w:sz w:val="24"/>
        </w:rPr>
        <w:br/>
        <w:t>Profond.</w:t>
      </w:r>
    </w:p>
    <w:p w14:paraId="3F49C9FE" w14:textId="77777777" w:rsidR="00456A1C" w:rsidRDefault="008933A1">
      <w:pPr>
        <w:spacing w:line="360" w:lineRule="exact" w:after="120"/>
        <w:jc w:val="both"/>
      </w:pPr>
      <w:r>
        <w:rPr>
          <w:rFonts w:ascii="Garamond" w:hAnsi="Garamond"/>
          <w:sz w:val="24"/>
        </w:rPr>
        <w:t>Un endroit ancien en moi,</w:t>
      </w:r>
      <w:r>
        <w:rPr>
          <w:rFonts w:ascii="Garamond" w:hAnsi="Garamond"/>
          <w:sz w:val="24"/>
        </w:rPr>
        <w:br/>
        <w:t>quasi oublié,</w:t>
      </w:r>
      <w:r>
        <w:rPr>
          <w:rFonts w:ascii="Garamond" w:hAnsi="Garamond"/>
          <w:sz w:val="24"/>
        </w:rPr>
        <w:br/>
        <w:t>a cédé.</w:t>
      </w:r>
    </w:p>
    <w:p w14:paraId="0CD6DCE9" w14:textId="77777777" w:rsidR="00456A1C" w:rsidRDefault="008933A1">
      <w:pPr>
        <w:spacing w:line="360" w:lineRule="exact" w:after="120"/>
        <w:jc w:val="both"/>
      </w:pPr>
      <w:r>
        <w:rPr>
          <w:rFonts w:ascii="Garamond" w:hAnsi="Garamond"/>
          <w:sz w:val="24"/>
        </w:rPr>
        <w:t>Je n’ai pas bougé.</w:t>
      </w:r>
    </w:p>
    <w:p w14:paraId="29E57CA3" w14:textId="77777777" w:rsidR="00456A1C" w:rsidRDefault="008933A1">
      <w:pPr>
        <w:spacing w:line="360" w:lineRule="exact" w:after="120"/>
        <w:jc w:val="both"/>
      </w:pPr>
      <w:r>
        <w:rPr>
          <w:rFonts w:ascii="Garamond" w:hAnsi="Garamond"/>
          <w:sz w:val="24"/>
        </w:rPr>
        <w:t>Je n’ai pas crié.</w:t>
      </w:r>
      <w:r>
        <w:rPr>
          <w:rFonts w:ascii="Garamond" w:hAnsi="Garamond"/>
          <w:sz w:val="24"/>
        </w:rPr>
        <w:br/>
        <w:t>Je n’ai pas pleuré.</w:t>
      </w:r>
    </w:p>
    <w:p w14:paraId="63EB3036" w14:textId="77777777" w:rsidR="00456A1C" w:rsidRDefault="008933A1">
      <w:pPr>
        <w:spacing w:line="360" w:lineRule="exact" w:after="120"/>
        <w:jc w:val="both"/>
      </w:pPr>
      <w:r>
        <w:rPr>
          <w:rFonts w:ascii="Garamond" w:hAnsi="Garamond"/>
          <w:sz w:val="24"/>
        </w:rPr>
        <w:t>Mais je savais.</w:t>
      </w:r>
    </w:p>
    <w:p w14:paraId="50A56DE5" w14:textId="77777777" w:rsidR="00456A1C" w:rsidRDefault="008933A1">
      <w:pPr>
        <w:spacing w:line="360" w:lineRule="exact" w:after="120"/>
        <w:jc w:val="both"/>
      </w:pPr>
      <w:r>
        <w:rPr>
          <w:rFonts w:ascii="Garamond" w:hAnsi="Garamond"/>
          <w:sz w:val="24"/>
        </w:rPr>
        <w:t>Quelque chose venait de se casser.</w:t>
      </w:r>
    </w:p>
    <w:p w14:paraId="7575C1B4" w14:textId="77777777" w:rsidR="00456A1C" w:rsidRDefault="008933A1">
      <w:pPr>
        <w:spacing w:line="360" w:lineRule="exact" w:after="120"/>
        <w:jc w:val="both"/>
      </w:pPr>
      <w:r>
        <w:rPr>
          <w:rFonts w:ascii="Garamond" w:hAnsi="Garamond"/>
          <w:sz w:val="24"/>
        </w:rPr>
        <w:t>Pas un os.</w:t>
      </w:r>
    </w:p>
    <w:p w14:paraId="41951C96" w14:textId="77777777" w:rsidR="00456A1C" w:rsidRDefault="008933A1">
      <w:pPr>
        <w:spacing w:line="360" w:lineRule="exact" w:after="120"/>
        <w:jc w:val="both"/>
      </w:pPr>
      <w:r>
        <w:rPr>
          <w:rFonts w:ascii="Garamond" w:hAnsi="Garamond"/>
          <w:sz w:val="24"/>
        </w:rPr>
        <w:t>Pas un organe.</w:t>
      </w:r>
    </w:p>
    <w:p w14:paraId="10768C9F" w14:textId="77777777" w:rsidR="00456A1C" w:rsidRDefault="008933A1">
      <w:pPr>
        <w:spacing w:line="360" w:lineRule="exact" w:after="120"/>
        <w:jc w:val="both"/>
      </w:pPr>
      <w:r>
        <w:rPr>
          <w:rFonts w:ascii="Garamond" w:hAnsi="Garamond"/>
          <w:sz w:val="24"/>
        </w:rPr>
        <w:t>Un point de moi.</w:t>
      </w:r>
    </w:p>
    <w:p w14:paraId="2EFD7958" w14:textId="77777777" w:rsidR="00456A1C" w:rsidRDefault="008933A1">
      <w:pPr>
        <w:spacing w:line="360" w:lineRule="exact" w:after="120"/>
        <w:jc w:val="both"/>
      </w:pPr>
      <w:r>
        <w:rPr>
          <w:rFonts w:ascii="Garamond" w:hAnsi="Garamond"/>
          <w:sz w:val="24"/>
        </w:rPr>
        <w:t>Un noyau.</w:t>
      </w:r>
      <w:r>
        <w:rPr>
          <w:rFonts w:ascii="Garamond" w:hAnsi="Garamond"/>
          <w:sz w:val="24"/>
        </w:rPr>
        <w:br/>
        <w:t>Un centre.</w:t>
      </w:r>
    </w:p>
    <w:p w14:paraId="4D24E6AE" w14:textId="77777777" w:rsidR="00456A1C" w:rsidRDefault="008933A1">
      <w:pPr>
        <w:spacing w:line="360" w:lineRule="exact" w:after="120"/>
        <w:jc w:val="both"/>
      </w:pPr>
      <w:r>
        <w:rPr>
          <w:rFonts w:ascii="Garamond" w:hAnsi="Garamond"/>
          <w:sz w:val="24"/>
        </w:rPr>
        <w:t>Un reste.</w:t>
      </w:r>
      <w:r>
        <w:rPr>
          <w:rFonts w:ascii="Garamond" w:hAnsi="Garamond"/>
          <w:sz w:val="24"/>
        </w:rPr>
        <w:br/>
        <w:t>Peut-être…</w:t>
      </w:r>
      <w:r>
        <w:rPr>
          <w:rFonts w:ascii="Garamond" w:hAnsi="Garamond"/>
          <w:sz w:val="24"/>
        </w:rPr>
        <w:br/>
        <w:t>le dernier.</w:t>
      </w:r>
    </w:p>
    <w:p w14:paraId="1BB28684" w14:textId="77777777" w:rsidR="00456A1C" w:rsidRDefault="008933A1">
      <w:pPr>
        <w:spacing w:line="360" w:lineRule="exact" w:after="120"/>
        <w:jc w:val="both"/>
      </w:pPr>
      <w:r>
        <w:rPr>
          <w:rFonts w:ascii="Garamond" w:hAnsi="Garamond"/>
          <w:sz w:val="24"/>
        </w:rPr>
        <w:t>Et dans ce silence,</w:t>
      </w:r>
      <w:r>
        <w:rPr>
          <w:rFonts w:ascii="Garamond" w:hAnsi="Garamond"/>
          <w:sz w:val="24"/>
        </w:rPr>
        <w:br/>
        <w:t>une seule vérité s’est glissée,</w:t>
      </w:r>
      <w:r>
        <w:rPr>
          <w:rFonts w:ascii="Garamond" w:hAnsi="Garamond"/>
          <w:sz w:val="24"/>
        </w:rPr>
        <w:br/>
        <w:t>claire,</w:t>
      </w:r>
      <w:r>
        <w:rPr>
          <w:rFonts w:ascii="Garamond" w:hAnsi="Garamond"/>
          <w:sz w:val="24"/>
        </w:rPr>
        <w:br/>
        <w:t>parfaite.</w:t>
      </w:r>
    </w:p>
    <w:p w14:paraId="2ADF3F9C" w14:textId="77777777" w:rsidR="00456A1C" w:rsidRDefault="008933A1">
      <w:pPr>
        <w:spacing w:line="360" w:lineRule="exact" w:after="120"/>
        <w:jc w:val="both"/>
      </w:pPr>
      <w:r>
        <w:rPr>
          <w:rFonts w:ascii="Garamond" w:hAnsi="Garamond"/>
          <w:sz w:val="24"/>
        </w:rPr>
        <w:t>Je ne pourrai plus revenir.</w:t>
      </w:r>
    </w:p>
    <w:p w14:paraId="76AC8B93" w14:textId="77777777" w:rsidR="002A1BF1" w:rsidRDefault="002A1BF1">
      <w:pPr>
        <w:spacing w:line="360" w:lineRule="exact" w:after="120"/>
        <w:jc w:val="both"/>
        <w:rPr>
          <w:rFonts w:asciiTheme="majorHAnsi" w:eastAsiaTheme="majorEastAsia" w:hAnsiTheme="majorHAnsi" w:cstheme="majorBidi"/>
          <w:b/>
          <w:bCs/>
          <w:color w:val="4F81BD" w:themeColor="accent1"/>
          <w:sz w:val="26"/>
          <w:szCs w:val="26"/>
        </w:rPr>
      </w:pPr>
      <w:r>
        <w:rPr>
          <w:rFonts w:ascii="Garamond" w:hAnsi="Garamond"/>
          <w:sz w:val="24"/>
        </w:rPr>
        <w:br w:type="page"/>
      </w:r>
    </w:p>
    <w:p w14:paraId="51980C5A" w14:textId="470A7162" w:rsidR="00456A1C" w:rsidRDefault="008933A1" w:rsidP="003B1A9A">
      <w:pPr>
        <w:pStyle w:val="Titre2"/>
        <w:spacing w:line="360" w:lineRule="exact" w:after="120"/>
        <w:jc w:val="both"/>
      </w:pPr>
      <w:r>
        <w:rPr>
          <w:rFonts w:ascii="Garamond" w:hAnsi="Garamond"/>
          <w:sz w:val="24"/>
        </w:rPr>
        <w:t>CHAPITRE 26 – L’ACCUEIL</w:t>
      </w:r>
    </w:p>
    <w:p w14:paraId="6BD51E86" w14:textId="77777777" w:rsidR="002A1BF1" w:rsidRDefault="002A1BF1">
      <w:pPr>
        <w:spacing w:line="360" w:lineRule="exact" w:after="120"/>
        <w:jc w:val="both"/>
      </w:pPr>
    </w:p>
    <w:p w14:paraId="511EB9E0" w14:textId="54737179" w:rsidR="00456A1C" w:rsidRDefault="008933A1">
      <w:pPr>
        <w:spacing w:line="360" w:lineRule="exact" w:after="120"/>
        <w:jc w:val="both"/>
      </w:pPr>
      <w:r>
        <w:rPr>
          <w:rFonts w:ascii="Garamond" w:hAnsi="Garamond"/>
          <w:sz w:val="24"/>
        </w:rPr>
        <w:t>Cette nuit-là, je n’ai pas attendu.</w:t>
      </w:r>
    </w:p>
    <w:p w14:paraId="22CDB6C5" w14:textId="77777777" w:rsidR="00456A1C" w:rsidRDefault="008933A1">
      <w:pPr>
        <w:spacing w:line="360" w:lineRule="exact" w:after="120"/>
        <w:jc w:val="both"/>
      </w:pPr>
      <w:r>
        <w:rPr>
          <w:rFonts w:ascii="Garamond" w:hAnsi="Garamond"/>
          <w:sz w:val="24"/>
        </w:rPr>
        <w:t>Je n’ai pas cherché la lettre.</w:t>
      </w:r>
      <w:r>
        <w:rPr>
          <w:rFonts w:ascii="Garamond" w:hAnsi="Garamond"/>
          <w:sz w:val="24"/>
        </w:rPr>
        <w:br/>
        <w:t>Je n’ai pas regardé la porte.</w:t>
      </w:r>
      <w:r>
        <w:rPr>
          <w:rFonts w:ascii="Garamond" w:hAnsi="Garamond"/>
          <w:sz w:val="24"/>
        </w:rPr>
        <w:br/>
        <w:t>Je n’ai pas écouté le silence.</w:t>
      </w:r>
    </w:p>
    <w:p w14:paraId="48E968BA" w14:textId="77777777" w:rsidR="00456A1C" w:rsidRDefault="008933A1">
      <w:pPr>
        <w:spacing w:line="360" w:lineRule="exact" w:after="120"/>
        <w:jc w:val="both"/>
      </w:pPr>
      <w:r>
        <w:rPr>
          <w:rFonts w:ascii="Garamond" w:hAnsi="Garamond"/>
          <w:sz w:val="24"/>
        </w:rPr>
        <w:t>Je savais.</w:t>
      </w:r>
    </w:p>
    <w:p w14:paraId="3D637426" w14:textId="77777777" w:rsidR="00456A1C" w:rsidRDefault="008933A1">
      <w:pPr>
        <w:spacing w:line="360" w:lineRule="exact" w:after="120"/>
        <w:jc w:val="both"/>
      </w:pPr>
      <w:r>
        <w:rPr>
          <w:rFonts w:ascii="Garamond" w:hAnsi="Garamond"/>
          <w:sz w:val="24"/>
        </w:rPr>
        <w:t>Il n’y aurait pas d’ordre.</w:t>
      </w:r>
    </w:p>
    <w:p w14:paraId="2B6BA1B5" w14:textId="77777777" w:rsidR="00456A1C" w:rsidRDefault="008933A1">
      <w:pPr>
        <w:spacing w:line="360" w:lineRule="exact" w:after="120"/>
        <w:jc w:val="both"/>
      </w:pPr>
      <w:r>
        <w:rPr>
          <w:rFonts w:ascii="Garamond" w:hAnsi="Garamond"/>
          <w:sz w:val="24"/>
        </w:rPr>
        <w:t>Pas de mission.</w:t>
      </w:r>
    </w:p>
    <w:p w14:paraId="5B2776AB" w14:textId="77777777" w:rsidR="00456A1C" w:rsidRDefault="008933A1">
      <w:pPr>
        <w:spacing w:line="360" w:lineRule="exact" w:after="120"/>
        <w:jc w:val="both"/>
      </w:pPr>
      <w:r>
        <w:rPr>
          <w:rFonts w:ascii="Garamond" w:hAnsi="Garamond"/>
          <w:sz w:val="24"/>
        </w:rPr>
        <w:t>Pas de reflet à observer,</w:t>
      </w:r>
      <w:r>
        <w:rPr>
          <w:rFonts w:ascii="Garamond" w:hAnsi="Garamond"/>
          <w:sz w:val="24"/>
        </w:rPr>
        <w:br/>
        <w:t>ni de voix à suivre.</w:t>
      </w:r>
    </w:p>
    <w:p w14:paraId="140056C4" w14:textId="77777777" w:rsidR="00456A1C" w:rsidRDefault="008933A1">
      <w:pPr>
        <w:spacing w:line="360" w:lineRule="exact" w:after="120"/>
        <w:jc w:val="both"/>
      </w:pPr>
      <w:r>
        <w:rPr>
          <w:rFonts w:ascii="Garamond" w:hAnsi="Garamond"/>
          <w:sz w:val="24"/>
        </w:rPr>
        <w:t>C’était le soir.</w:t>
      </w:r>
      <w:r>
        <w:rPr>
          <w:rFonts w:ascii="Garamond" w:hAnsi="Garamond"/>
          <w:sz w:val="24"/>
        </w:rPr>
        <w:br/>
        <w:t>Le dernier.</w:t>
      </w:r>
    </w:p>
    <w:p w14:paraId="6C0D4C1B" w14:textId="77777777" w:rsidR="00456A1C" w:rsidRDefault="008933A1">
      <w:pPr>
        <w:spacing w:line="360" w:lineRule="exact" w:after="120"/>
        <w:jc w:val="both"/>
      </w:pPr>
      <w:r>
        <w:rPr>
          <w:rFonts w:ascii="Garamond" w:hAnsi="Garamond"/>
          <w:sz w:val="24"/>
        </w:rPr>
        <w:t>Je me suis couché tôt.</w:t>
      </w:r>
    </w:p>
    <w:p w14:paraId="552D9CC5" w14:textId="77777777" w:rsidR="00456A1C" w:rsidRDefault="008933A1">
      <w:pPr>
        <w:spacing w:line="360" w:lineRule="exact" w:after="120"/>
        <w:jc w:val="both"/>
      </w:pPr>
      <w:r>
        <w:rPr>
          <w:rFonts w:ascii="Garamond" w:hAnsi="Garamond"/>
          <w:sz w:val="24"/>
        </w:rPr>
        <w:t>Pas par fatigue.</w:t>
      </w:r>
      <w:r>
        <w:rPr>
          <w:rFonts w:ascii="Garamond" w:hAnsi="Garamond"/>
          <w:sz w:val="24"/>
        </w:rPr>
        <w:br/>
        <w:t>Pas par habitude.</w:t>
      </w:r>
      <w:r>
        <w:rPr>
          <w:rFonts w:ascii="Garamond" w:hAnsi="Garamond"/>
          <w:sz w:val="24"/>
        </w:rPr>
        <w:br/>
        <w:t>Par… préparation.</w:t>
      </w:r>
    </w:p>
    <w:p w14:paraId="51E4203C" w14:textId="77777777" w:rsidR="00456A1C" w:rsidRDefault="008933A1">
      <w:pPr>
        <w:spacing w:line="360" w:lineRule="exact" w:after="120"/>
        <w:jc w:val="both"/>
      </w:pPr>
      <w:r>
        <w:rPr>
          <w:rFonts w:ascii="Garamond" w:hAnsi="Garamond"/>
          <w:sz w:val="24"/>
        </w:rPr>
        <w:t>La chambre était calme.</w:t>
      </w:r>
      <w:r>
        <w:rPr>
          <w:rFonts w:ascii="Garamond" w:hAnsi="Garamond"/>
          <w:sz w:val="24"/>
        </w:rPr>
        <w:br/>
        <w:t>Parfaite.</w:t>
      </w:r>
      <w:r>
        <w:rPr>
          <w:rFonts w:ascii="Garamond" w:hAnsi="Garamond"/>
          <w:sz w:val="24"/>
        </w:rPr>
        <w:br/>
        <w:t>Ni trop chaude, ni trop froide.</w:t>
      </w:r>
      <w:r>
        <w:rPr>
          <w:rFonts w:ascii="Garamond" w:hAnsi="Garamond"/>
          <w:sz w:val="24"/>
        </w:rPr>
        <w:br/>
        <w:t>Comme si l’air s’était accordé à moi.</w:t>
      </w:r>
      <w:r>
        <w:rPr>
          <w:rFonts w:ascii="Garamond" w:hAnsi="Garamond"/>
          <w:sz w:val="24"/>
        </w:rPr>
        <w:br/>
        <w:t>Comme si la pièce savait.</w:t>
      </w:r>
    </w:p>
    <w:p w14:paraId="37B58280" w14:textId="77777777" w:rsidR="00456A1C" w:rsidRDefault="008933A1">
      <w:pPr>
        <w:spacing w:line="360" w:lineRule="exact" w:after="120"/>
        <w:jc w:val="both"/>
      </w:pPr>
      <w:r>
        <w:rPr>
          <w:rFonts w:ascii="Garamond" w:hAnsi="Garamond"/>
          <w:sz w:val="24"/>
        </w:rPr>
        <w:t>Mon corps aussi était calme.</w:t>
      </w:r>
    </w:p>
    <w:p w14:paraId="495C4722" w14:textId="77777777" w:rsidR="00456A1C" w:rsidRDefault="008933A1">
      <w:pPr>
        <w:spacing w:line="360" w:lineRule="exact" w:after="120"/>
        <w:jc w:val="both"/>
      </w:pPr>
      <w:r>
        <w:rPr>
          <w:rFonts w:ascii="Garamond" w:hAnsi="Garamond"/>
          <w:sz w:val="24"/>
        </w:rPr>
        <w:t>Pas endormi.</w:t>
      </w:r>
      <w:r>
        <w:rPr>
          <w:rFonts w:ascii="Garamond" w:hAnsi="Garamond"/>
          <w:sz w:val="24"/>
        </w:rPr>
        <w:br/>
        <w:t>Pas tendu.</w:t>
      </w:r>
    </w:p>
    <w:p w14:paraId="7421CCFF" w14:textId="77777777" w:rsidR="00456A1C" w:rsidRDefault="008933A1">
      <w:pPr>
        <w:spacing w:line="360" w:lineRule="exact" w:after="120"/>
        <w:jc w:val="both"/>
      </w:pPr>
      <w:r>
        <w:rPr>
          <w:rFonts w:ascii="Garamond" w:hAnsi="Garamond"/>
          <w:sz w:val="24"/>
        </w:rPr>
        <w:t>Disponible.</w:t>
      </w:r>
    </w:p>
    <w:p w14:paraId="4FC2572F" w14:textId="77777777" w:rsidR="00456A1C" w:rsidRDefault="008933A1">
      <w:pPr>
        <w:spacing w:line="360" w:lineRule="exact" w:after="120"/>
        <w:jc w:val="both"/>
      </w:pPr>
      <w:r>
        <w:rPr>
          <w:rFonts w:ascii="Garamond" w:hAnsi="Garamond"/>
          <w:sz w:val="24"/>
        </w:rPr>
        <w:t>Les bras posés.</w:t>
      </w:r>
      <w:r>
        <w:rPr>
          <w:rFonts w:ascii="Garamond" w:hAnsi="Garamond"/>
          <w:sz w:val="24"/>
        </w:rPr>
        <w:br/>
        <w:t>La respiration lente.</w:t>
      </w:r>
      <w:r>
        <w:rPr>
          <w:rFonts w:ascii="Garamond" w:hAnsi="Garamond"/>
          <w:sz w:val="24"/>
        </w:rPr>
        <w:br/>
        <w:t>Le front lisse.</w:t>
      </w:r>
      <w:r>
        <w:rPr>
          <w:rFonts w:ascii="Garamond" w:hAnsi="Garamond"/>
          <w:sz w:val="24"/>
        </w:rPr>
        <w:br/>
        <w:t>Le cœur… ouvert.</w:t>
      </w:r>
    </w:p>
    <w:p w14:paraId="6D978C59" w14:textId="77777777" w:rsidR="00456A1C" w:rsidRDefault="008933A1">
      <w:pPr>
        <w:spacing w:line="360" w:lineRule="exact" w:after="120"/>
        <w:jc w:val="both"/>
      </w:pPr>
      <w:r>
        <w:rPr>
          <w:rFonts w:ascii="Garamond" w:hAnsi="Garamond"/>
          <w:sz w:val="24"/>
        </w:rPr>
        <w:t>Et puis, il est arrivé.</w:t>
      </w:r>
    </w:p>
    <w:p w14:paraId="69F03036" w14:textId="77777777" w:rsidR="00456A1C" w:rsidRDefault="008933A1">
      <w:pPr>
        <w:spacing w:line="360" w:lineRule="exact" w:after="120"/>
        <w:jc w:val="both"/>
      </w:pPr>
      <w:r>
        <w:rPr>
          <w:rFonts w:ascii="Garamond" w:hAnsi="Garamond"/>
          <w:sz w:val="24"/>
        </w:rPr>
        <w:t>Pas par la porte.</w:t>
      </w:r>
      <w:r>
        <w:rPr>
          <w:rFonts w:ascii="Garamond" w:hAnsi="Garamond"/>
          <w:sz w:val="24"/>
        </w:rPr>
        <w:br/>
        <w:t>Pas par le sol.</w:t>
      </w:r>
      <w:r>
        <w:rPr>
          <w:rFonts w:ascii="Garamond" w:hAnsi="Garamond"/>
          <w:sz w:val="24"/>
        </w:rPr>
        <w:br/>
        <w:t>Pas par les murs.</w:t>
      </w:r>
    </w:p>
    <w:p w14:paraId="3E766773" w14:textId="77777777" w:rsidR="00456A1C" w:rsidRDefault="008933A1">
      <w:pPr>
        <w:spacing w:line="360" w:lineRule="exact" w:after="120"/>
        <w:jc w:val="both"/>
      </w:pPr>
      <w:r>
        <w:rPr>
          <w:rFonts w:ascii="Garamond" w:hAnsi="Garamond"/>
          <w:sz w:val="24"/>
        </w:rPr>
        <w:t>Pas comme une silhouette.</w:t>
      </w:r>
    </w:p>
    <w:p w14:paraId="5F6B8CD4" w14:textId="77777777" w:rsidR="00456A1C" w:rsidRDefault="008933A1">
      <w:pPr>
        <w:spacing w:line="360" w:lineRule="exact" w:after="120"/>
        <w:jc w:val="both"/>
      </w:pPr>
      <w:r>
        <w:rPr>
          <w:rFonts w:ascii="Garamond" w:hAnsi="Garamond"/>
          <w:sz w:val="24"/>
        </w:rPr>
        <w:t>Pas comme un souffle dans la pièce.</w:t>
      </w:r>
    </w:p>
    <w:p w14:paraId="3C0689FE" w14:textId="77777777" w:rsidR="00456A1C" w:rsidRDefault="008933A1">
      <w:pPr>
        <w:spacing w:line="360" w:lineRule="exact" w:after="120"/>
        <w:jc w:val="both"/>
      </w:pPr>
      <w:r>
        <w:rPr>
          <w:rFonts w:ascii="Garamond" w:hAnsi="Garamond"/>
          <w:sz w:val="24"/>
        </w:rPr>
        <w:t>Il est arrivé… en moi.</w:t>
      </w:r>
    </w:p>
    <w:p w14:paraId="61E89B1B" w14:textId="77777777" w:rsidR="00456A1C" w:rsidRDefault="008933A1">
      <w:pPr>
        <w:spacing w:line="360" w:lineRule="exact" w:after="120"/>
        <w:jc w:val="both"/>
      </w:pPr>
      <w:r>
        <w:rPr>
          <w:rFonts w:ascii="Garamond" w:hAnsi="Garamond"/>
          <w:sz w:val="24"/>
        </w:rPr>
        <w:t>Une présence.</w:t>
      </w:r>
      <w:r>
        <w:rPr>
          <w:rFonts w:ascii="Garamond" w:hAnsi="Garamond"/>
          <w:sz w:val="24"/>
        </w:rPr>
        <w:br/>
        <w:t>Pas lourde.</w:t>
      </w:r>
      <w:r>
        <w:rPr>
          <w:rFonts w:ascii="Garamond" w:hAnsi="Garamond"/>
          <w:sz w:val="24"/>
        </w:rPr>
        <w:br/>
        <w:t>Pas vaste.</w:t>
      </w:r>
    </w:p>
    <w:p w14:paraId="33933FBD" w14:textId="77777777" w:rsidR="00456A1C" w:rsidRDefault="008933A1">
      <w:pPr>
        <w:spacing w:line="360" w:lineRule="exact" w:after="120"/>
        <w:jc w:val="both"/>
      </w:pPr>
      <w:r>
        <w:rPr>
          <w:rFonts w:ascii="Garamond" w:hAnsi="Garamond"/>
          <w:sz w:val="24"/>
        </w:rPr>
        <w:t>Exacte.</w:t>
      </w:r>
    </w:p>
    <w:p w14:paraId="330102D6" w14:textId="77777777" w:rsidR="00456A1C" w:rsidRDefault="008933A1">
      <w:pPr>
        <w:spacing w:line="360" w:lineRule="exact" w:after="120"/>
        <w:jc w:val="both"/>
      </w:pPr>
      <w:r>
        <w:rPr>
          <w:rFonts w:ascii="Garamond" w:hAnsi="Garamond"/>
          <w:sz w:val="24"/>
        </w:rPr>
        <w:t>Un glissement.</w:t>
      </w:r>
      <w:r>
        <w:rPr>
          <w:rFonts w:ascii="Garamond" w:hAnsi="Garamond"/>
          <w:sz w:val="24"/>
        </w:rPr>
        <w:br/>
        <w:t>Une vague douce.</w:t>
      </w:r>
      <w:r>
        <w:rPr>
          <w:rFonts w:ascii="Garamond" w:hAnsi="Garamond"/>
          <w:sz w:val="24"/>
        </w:rPr>
        <w:br/>
        <w:t>Un murmure sans mot.</w:t>
      </w:r>
    </w:p>
    <w:p w14:paraId="48D6A907" w14:textId="77777777" w:rsidR="00456A1C" w:rsidRDefault="008933A1">
      <w:pPr>
        <w:spacing w:line="360" w:lineRule="exact" w:after="120"/>
        <w:jc w:val="both"/>
      </w:pPr>
      <w:r>
        <w:rPr>
          <w:rFonts w:ascii="Garamond" w:hAnsi="Garamond"/>
          <w:sz w:val="24"/>
        </w:rPr>
        <w:t>Pas une douleur.</w:t>
      </w:r>
      <w:r>
        <w:rPr>
          <w:rFonts w:ascii="Garamond" w:hAnsi="Garamond"/>
          <w:sz w:val="24"/>
        </w:rPr>
        <w:br/>
        <w:t>Pas un froid.</w:t>
      </w:r>
    </w:p>
    <w:p w14:paraId="6E1F50D9" w14:textId="77777777" w:rsidR="00456A1C" w:rsidRDefault="008933A1">
      <w:pPr>
        <w:spacing w:line="360" w:lineRule="exact" w:after="120"/>
        <w:jc w:val="both"/>
      </w:pPr>
      <w:r>
        <w:rPr>
          <w:rFonts w:ascii="Garamond" w:hAnsi="Garamond"/>
          <w:sz w:val="24"/>
        </w:rPr>
        <w:t>Une installation.</w:t>
      </w:r>
    </w:p>
    <w:p w14:paraId="426D96D5" w14:textId="77777777" w:rsidR="00456A1C" w:rsidRDefault="008933A1">
      <w:pPr>
        <w:spacing w:line="360" w:lineRule="exact" w:after="120"/>
        <w:jc w:val="both"/>
      </w:pPr>
      <w:r>
        <w:rPr>
          <w:rFonts w:ascii="Garamond" w:hAnsi="Garamond"/>
          <w:sz w:val="24"/>
        </w:rPr>
        <w:t>Comme un souffle qui épouse les cavités.</w:t>
      </w:r>
      <w:r>
        <w:rPr>
          <w:rFonts w:ascii="Garamond" w:hAnsi="Garamond"/>
          <w:sz w:val="24"/>
        </w:rPr>
        <w:br/>
        <w:t>Comme une voix qui se moule dans la gorge.</w:t>
      </w:r>
      <w:r>
        <w:rPr>
          <w:rFonts w:ascii="Garamond" w:hAnsi="Garamond"/>
          <w:sz w:val="24"/>
        </w:rPr>
        <w:br/>
        <w:t>Comme un rêve qui trouve sa chambre.</w:t>
      </w:r>
    </w:p>
    <w:p w14:paraId="014048EB" w14:textId="77777777" w:rsidR="00456A1C" w:rsidRDefault="008933A1">
      <w:pPr>
        <w:spacing w:line="360" w:lineRule="exact" w:after="120"/>
        <w:jc w:val="both"/>
      </w:pPr>
      <w:r>
        <w:rPr>
          <w:rFonts w:ascii="Garamond" w:hAnsi="Garamond"/>
          <w:sz w:val="24"/>
        </w:rPr>
        <w:t>Je l’ai senti se glisser.</w:t>
      </w:r>
      <w:r>
        <w:rPr>
          <w:rFonts w:ascii="Garamond" w:hAnsi="Garamond"/>
          <w:sz w:val="24"/>
        </w:rPr>
        <w:br/>
        <w:t>Pas envahir.</w:t>
      </w:r>
      <w:r>
        <w:rPr>
          <w:rFonts w:ascii="Garamond" w:hAnsi="Garamond"/>
          <w:sz w:val="24"/>
        </w:rPr>
        <w:br/>
        <w:t>Pas prendre.</w:t>
      </w:r>
    </w:p>
    <w:p w14:paraId="1A3A0331" w14:textId="77777777" w:rsidR="00456A1C" w:rsidRDefault="008933A1">
      <w:pPr>
        <w:spacing w:line="360" w:lineRule="exact" w:after="120"/>
        <w:jc w:val="both"/>
      </w:pPr>
      <w:r>
        <w:rPr>
          <w:rFonts w:ascii="Garamond" w:hAnsi="Garamond"/>
          <w:sz w:val="24"/>
        </w:rPr>
        <w:t>S’installer.</w:t>
      </w:r>
    </w:p>
    <w:p w14:paraId="3E991B89" w14:textId="77777777" w:rsidR="00456A1C" w:rsidRDefault="008933A1">
      <w:pPr>
        <w:spacing w:line="360" w:lineRule="exact" w:after="120"/>
        <w:jc w:val="both"/>
      </w:pPr>
      <w:r>
        <w:rPr>
          <w:rFonts w:ascii="Garamond" w:hAnsi="Garamond"/>
          <w:sz w:val="24"/>
        </w:rPr>
        <w:t>Et alors, j’ai ouvert les bras.</w:t>
      </w:r>
    </w:p>
    <w:p w14:paraId="12C2269C" w14:textId="77777777" w:rsidR="00456A1C" w:rsidRDefault="008933A1">
      <w:pPr>
        <w:spacing w:line="360" w:lineRule="exact" w:after="120"/>
        <w:jc w:val="both"/>
      </w:pPr>
      <w:r>
        <w:rPr>
          <w:rFonts w:ascii="Garamond" w:hAnsi="Garamond"/>
          <w:sz w:val="24"/>
        </w:rPr>
        <w:t>Sans solennité.</w:t>
      </w:r>
      <w:r>
        <w:rPr>
          <w:rFonts w:ascii="Garamond" w:hAnsi="Garamond"/>
          <w:sz w:val="24"/>
        </w:rPr>
        <w:br/>
        <w:t>Sans cérémonie.</w:t>
      </w:r>
      <w:r>
        <w:rPr>
          <w:rFonts w:ascii="Garamond" w:hAnsi="Garamond"/>
          <w:sz w:val="24"/>
        </w:rPr>
        <w:br/>
        <w:t>Juste… ouverts.</w:t>
      </w:r>
    </w:p>
    <w:p w14:paraId="3D4FE3A6" w14:textId="77777777" w:rsidR="00456A1C" w:rsidRDefault="008933A1">
      <w:pPr>
        <w:spacing w:line="360" w:lineRule="exact" w:after="120"/>
        <w:jc w:val="both"/>
      </w:pPr>
      <w:r>
        <w:rPr>
          <w:rFonts w:ascii="Garamond" w:hAnsi="Garamond"/>
          <w:sz w:val="24"/>
        </w:rPr>
        <w:t>Pas en signe d’abandon.</w:t>
      </w:r>
      <w:r>
        <w:rPr>
          <w:rFonts w:ascii="Garamond" w:hAnsi="Garamond"/>
          <w:sz w:val="24"/>
        </w:rPr>
        <w:br/>
        <w:t>En accueil.</w:t>
      </w:r>
    </w:p>
    <w:p w14:paraId="3CDD1AE4" w14:textId="77777777" w:rsidR="00456A1C" w:rsidRDefault="008933A1">
      <w:pPr>
        <w:spacing w:line="360" w:lineRule="exact" w:after="120"/>
        <w:jc w:val="both"/>
      </w:pPr>
      <w:r>
        <w:rPr>
          <w:rFonts w:ascii="Garamond" w:hAnsi="Garamond"/>
          <w:sz w:val="24"/>
        </w:rPr>
        <w:t>Je ne lui ai rien dit.</w:t>
      </w:r>
      <w:r>
        <w:rPr>
          <w:rFonts w:ascii="Garamond" w:hAnsi="Garamond"/>
          <w:sz w:val="24"/>
        </w:rPr>
        <w:br/>
        <w:t>Je ne lui ai rien demandé.</w:t>
      </w:r>
      <w:r>
        <w:rPr>
          <w:rFonts w:ascii="Garamond" w:hAnsi="Garamond"/>
          <w:sz w:val="24"/>
        </w:rPr>
        <w:br/>
        <w:t>Je ne lui ai rien offert.</w:t>
      </w:r>
    </w:p>
    <w:p w14:paraId="095D7087" w14:textId="77777777" w:rsidR="00456A1C" w:rsidRDefault="008933A1">
      <w:pPr>
        <w:spacing w:line="360" w:lineRule="exact" w:after="120"/>
        <w:jc w:val="both"/>
      </w:pPr>
      <w:r>
        <w:rPr>
          <w:rFonts w:ascii="Garamond" w:hAnsi="Garamond"/>
          <w:sz w:val="24"/>
        </w:rPr>
        <w:t>Mais je l’ai laissé faire.</w:t>
      </w:r>
    </w:p>
    <w:p w14:paraId="60B29A65" w14:textId="77777777" w:rsidR="00456A1C" w:rsidRDefault="008933A1">
      <w:pPr>
        <w:spacing w:line="360" w:lineRule="exact" w:after="120"/>
        <w:jc w:val="both"/>
      </w:pPr>
      <w:r>
        <w:rPr>
          <w:rFonts w:ascii="Garamond" w:hAnsi="Garamond"/>
          <w:sz w:val="24"/>
        </w:rPr>
        <w:t>Et dans ce geste,</w:t>
      </w:r>
      <w:r>
        <w:rPr>
          <w:rFonts w:ascii="Garamond" w:hAnsi="Garamond"/>
          <w:sz w:val="24"/>
        </w:rPr>
        <w:br/>
        <w:t>je suis devenu autre chose.</w:t>
      </w:r>
    </w:p>
    <w:p w14:paraId="3EDA0D1A" w14:textId="77777777" w:rsidR="00456A1C" w:rsidRDefault="008933A1">
      <w:pPr>
        <w:spacing w:line="360" w:lineRule="exact" w:after="120"/>
        <w:jc w:val="both"/>
      </w:pPr>
      <w:r>
        <w:rPr>
          <w:rFonts w:ascii="Garamond" w:hAnsi="Garamond"/>
          <w:sz w:val="24"/>
        </w:rPr>
        <w:t>Pas un homme.</w:t>
      </w:r>
      <w:r>
        <w:rPr>
          <w:rFonts w:ascii="Garamond" w:hAnsi="Garamond"/>
          <w:sz w:val="24"/>
        </w:rPr>
        <w:br/>
        <w:t>Pas un réceptacle.</w:t>
      </w:r>
      <w:r>
        <w:rPr>
          <w:rFonts w:ascii="Garamond" w:hAnsi="Garamond"/>
          <w:sz w:val="24"/>
        </w:rPr>
        <w:br/>
        <w:t>Pas un outil.</w:t>
      </w:r>
    </w:p>
    <w:p w14:paraId="4E357450" w14:textId="77777777" w:rsidR="00456A1C" w:rsidRDefault="008933A1">
      <w:pPr>
        <w:spacing w:line="360" w:lineRule="exact" w:after="120"/>
        <w:jc w:val="both"/>
      </w:pPr>
      <w:r>
        <w:rPr>
          <w:rFonts w:ascii="Garamond" w:hAnsi="Garamond"/>
          <w:sz w:val="24"/>
        </w:rPr>
        <w:t>Quelque chose entre.</w:t>
      </w:r>
    </w:p>
    <w:p w14:paraId="73BC010B" w14:textId="77777777" w:rsidR="00456A1C" w:rsidRDefault="008933A1">
      <w:pPr>
        <w:spacing w:line="360" w:lineRule="exact" w:after="120"/>
        <w:jc w:val="both"/>
      </w:pPr>
      <w:r>
        <w:rPr>
          <w:rFonts w:ascii="Garamond" w:hAnsi="Garamond"/>
          <w:sz w:val="24"/>
        </w:rPr>
        <w:t>Quelque chose noué.</w:t>
      </w:r>
    </w:p>
    <w:p w14:paraId="0E80F6FD" w14:textId="77777777" w:rsidR="00456A1C" w:rsidRDefault="008933A1">
      <w:pPr>
        <w:spacing w:line="360" w:lineRule="exact" w:after="120"/>
        <w:jc w:val="both"/>
      </w:pPr>
      <w:r>
        <w:rPr>
          <w:rFonts w:ascii="Garamond" w:hAnsi="Garamond"/>
          <w:sz w:val="24"/>
        </w:rPr>
        <w:t>Quelque chose prêt.</w:t>
      </w:r>
    </w:p>
    <w:p w14:paraId="04900249" w14:textId="77777777" w:rsidR="00456A1C" w:rsidRDefault="008933A1">
      <w:pPr>
        <w:spacing w:line="360" w:lineRule="exact" w:after="120"/>
        <w:jc w:val="both"/>
      </w:pPr>
      <w:r>
        <w:rPr>
          <w:rFonts w:ascii="Garamond" w:hAnsi="Garamond"/>
          <w:sz w:val="24"/>
        </w:rPr>
        <w:t>Alors, le silence s’est refermé sur moi.</w:t>
      </w:r>
      <w:r>
        <w:rPr>
          <w:rFonts w:ascii="Garamond" w:hAnsi="Garamond"/>
          <w:sz w:val="24"/>
        </w:rPr>
        <w:br/>
        <w:t>Comme une mer.</w:t>
      </w:r>
      <w:r>
        <w:rPr>
          <w:rFonts w:ascii="Garamond" w:hAnsi="Garamond"/>
          <w:sz w:val="24"/>
        </w:rPr>
        <w:br/>
        <w:t>Comme une seconde peau.</w:t>
      </w:r>
    </w:p>
    <w:p w14:paraId="23B44ABE" w14:textId="77777777" w:rsidR="00456A1C" w:rsidRDefault="008933A1">
      <w:pPr>
        <w:spacing w:line="360" w:lineRule="exact" w:after="120"/>
        <w:jc w:val="both"/>
      </w:pPr>
      <w:r>
        <w:rPr>
          <w:rFonts w:ascii="Garamond" w:hAnsi="Garamond"/>
          <w:sz w:val="24"/>
        </w:rPr>
        <w:t>Et je n’ai plus rien pensé.</w:t>
      </w:r>
    </w:p>
    <w:p w14:paraId="56A4128B" w14:textId="77777777" w:rsidR="00456A1C" w:rsidRDefault="008933A1">
      <w:pPr>
        <w:spacing w:line="360" w:lineRule="exact" w:after="120"/>
        <w:jc w:val="both"/>
      </w:pPr>
      <w:r>
        <w:rPr>
          <w:rFonts w:ascii="Garamond" w:hAnsi="Garamond"/>
          <w:sz w:val="24"/>
        </w:rPr>
        <w:t>Je suis devenu.</w:t>
      </w:r>
    </w:p>
    <w:p w14:paraId="6F684F30" w14:textId="6CCCA262" w:rsidR="00456A1C" w:rsidRPr="002A1BF1" w:rsidRDefault="002A1BF1" w:rsidP="003B1A9A">
      <w:pPr>
        <w:pStyle w:val="Titre2"/>
        <w:spacing w:line="360" w:lineRule="exact" w:after="120"/>
        <w:jc w:val="both"/>
      </w:pPr>
      <w:r>
        <w:rPr>
          <w:rFonts w:ascii="Garamond" w:hAnsi="Garamond"/>
          <w:sz w:val="24"/>
        </w:rPr>
        <w:br w:type="page"/>
      </w:r>
      <w:r w:rsidR="008933A1">
        <w:rPr>
          <w:rFonts w:ascii="Garamond" w:hAnsi="Garamond"/>
          <w:sz w:val="24"/>
        </w:rPr>
        <w:t>CHAPITRE 27 – SCARABÉE</w:t>
      </w:r>
    </w:p>
    <w:p w14:paraId="6E8AB4CE" w14:textId="77777777" w:rsidR="002A1BF1" w:rsidRDefault="002A1BF1">
      <w:pPr>
        <w:spacing w:line="360" w:lineRule="exact" w:after="120"/>
        <w:jc w:val="both"/>
      </w:pPr>
    </w:p>
    <w:p w14:paraId="0FB2C579" w14:textId="017E8A42" w:rsidR="00456A1C" w:rsidRDefault="008933A1">
      <w:pPr>
        <w:spacing w:line="360" w:lineRule="exact" w:after="120"/>
        <w:jc w:val="both"/>
      </w:pPr>
      <w:r>
        <w:rPr>
          <w:rFonts w:ascii="Garamond" w:hAnsi="Garamond"/>
          <w:sz w:val="24"/>
        </w:rPr>
        <w:t>L’histoire est finie.</w:t>
      </w:r>
    </w:p>
    <w:p w14:paraId="584E6F20" w14:textId="77777777" w:rsidR="00456A1C" w:rsidRDefault="008933A1">
      <w:pPr>
        <w:spacing w:line="360" w:lineRule="exact" w:after="120"/>
        <w:jc w:val="both"/>
      </w:pPr>
      <w:r>
        <w:rPr>
          <w:rFonts w:ascii="Garamond" w:hAnsi="Garamond"/>
          <w:sz w:val="24"/>
        </w:rPr>
        <w:t>C’est ce que nous aimons croire.</w:t>
      </w:r>
      <w:r>
        <w:rPr>
          <w:rFonts w:ascii="Garamond" w:hAnsi="Garamond"/>
          <w:sz w:val="24"/>
        </w:rPr>
        <w:br/>
        <w:t>Ce que la ville s’empresse de penser.</w:t>
      </w:r>
      <w:r>
        <w:rPr>
          <w:rFonts w:ascii="Garamond" w:hAnsi="Garamond"/>
          <w:sz w:val="24"/>
        </w:rPr>
        <w:br/>
        <w:t>Ce que les journaux ont conclu, entre deux faits divers.</w:t>
      </w:r>
      <w:r>
        <w:rPr>
          <w:rFonts w:ascii="Garamond" w:hAnsi="Garamond"/>
          <w:sz w:val="24"/>
        </w:rPr>
        <w:br/>
        <w:t>Ce que la police a classé, sans rien comprendre.</w:t>
      </w:r>
      <w:r>
        <w:rPr>
          <w:rFonts w:ascii="Garamond" w:hAnsi="Garamond"/>
          <w:sz w:val="24"/>
        </w:rPr>
        <w:br/>
        <w:t>Ce que même les témoins — ceux qui ont frôlé l’ombre — ont choisi d’oublier.</w:t>
      </w:r>
    </w:p>
    <w:p w14:paraId="5409F2FE" w14:textId="77777777" w:rsidR="00456A1C" w:rsidRDefault="008933A1">
      <w:pPr>
        <w:spacing w:line="360" w:lineRule="exact" w:after="120"/>
        <w:jc w:val="both"/>
      </w:pPr>
      <w:r>
        <w:rPr>
          <w:rFonts w:ascii="Garamond" w:hAnsi="Garamond"/>
          <w:sz w:val="24"/>
        </w:rPr>
        <w:t>Mais pas moi.</w:t>
      </w:r>
    </w:p>
    <w:p w14:paraId="1CBBE858" w14:textId="77777777" w:rsidR="00456A1C" w:rsidRDefault="008933A1">
      <w:pPr>
        <w:spacing w:line="360" w:lineRule="exact" w:after="120"/>
        <w:jc w:val="both"/>
      </w:pPr>
      <w:r>
        <w:rPr>
          <w:rFonts w:ascii="Garamond" w:hAnsi="Garamond"/>
          <w:sz w:val="24"/>
        </w:rPr>
        <w:t>Je m’appelle Augustus Champnell.</w:t>
      </w:r>
      <w:r>
        <w:rPr>
          <w:rFonts w:ascii="Garamond" w:hAnsi="Garamond"/>
          <w:sz w:val="24"/>
        </w:rPr>
        <w:br/>
        <w:t>Et je me souviens.</w:t>
      </w:r>
    </w:p>
    <w:p w14:paraId="6FCD4B49" w14:textId="77777777" w:rsidR="00456A1C" w:rsidRDefault="008933A1">
      <w:pPr>
        <w:spacing w:line="360" w:lineRule="exact" w:after="120"/>
        <w:jc w:val="both"/>
      </w:pPr>
      <w:r>
        <w:rPr>
          <w:rFonts w:ascii="Garamond" w:hAnsi="Garamond"/>
          <w:sz w:val="24"/>
        </w:rPr>
        <w:t>Je n’ai pas tout vu.</w:t>
      </w:r>
      <w:r>
        <w:rPr>
          <w:rFonts w:ascii="Garamond" w:hAnsi="Garamond"/>
          <w:sz w:val="24"/>
        </w:rPr>
        <w:br/>
        <w:t>Je ne suis pas intervenu.</w:t>
      </w:r>
      <w:r>
        <w:rPr>
          <w:rFonts w:ascii="Garamond" w:hAnsi="Garamond"/>
          <w:sz w:val="24"/>
        </w:rPr>
        <w:br/>
        <w:t>Mais j’ai rassemblé les pièces, recousu les silences, noté les détails que d’autres ont négligés.</w:t>
      </w:r>
    </w:p>
    <w:p w14:paraId="31CE2F20" w14:textId="77777777" w:rsidR="00456A1C" w:rsidRDefault="008933A1">
      <w:pPr>
        <w:spacing w:line="360" w:lineRule="exact" w:after="120"/>
        <w:jc w:val="both"/>
      </w:pPr>
      <w:r>
        <w:rPr>
          <w:rFonts w:ascii="Garamond" w:hAnsi="Garamond"/>
          <w:sz w:val="24"/>
        </w:rPr>
        <w:t>Et dans les interstices du récit,</w:t>
      </w:r>
      <w:r>
        <w:rPr>
          <w:rFonts w:ascii="Garamond" w:hAnsi="Garamond"/>
          <w:sz w:val="24"/>
        </w:rPr>
        <w:br/>
        <w:t>dans les marges des rapports,</w:t>
      </w:r>
      <w:r>
        <w:rPr>
          <w:rFonts w:ascii="Garamond" w:hAnsi="Garamond"/>
          <w:sz w:val="24"/>
        </w:rPr>
        <w:br/>
        <w:t>dans les regards fuyants,</w:t>
      </w:r>
      <w:r>
        <w:rPr>
          <w:rFonts w:ascii="Garamond" w:hAnsi="Garamond"/>
          <w:sz w:val="24"/>
        </w:rPr>
        <w:br/>
        <w:t>j’ai trouvé la vérité.</w:t>
      </w:r>
    </w:p>
    <w:p w14:paraId="4DF29EFD" w14:textId="77777777" w:rsidR="00456A1C" w:rsidRDefault="008933A1">
      <w:pPr>
        <w:spacing w:line="360" w:lineRule="exact" w:after="120"/>
        <w:jc w:val="both"/>
      </w:pPr>
      <w:r>
        <w:rPr>
          <w:rFonts w:ascii="Garamond" w:hAnsi="Garamond"/>
          <w:sz w:val="24"/>
        </w:rPr>
        <w:t>Le scarabée n’a pas été détruit.</w:t>
      </w:r>
    </w:p>
    <w:p w14:paraId="6FCA2ADF" w14:textId="77777777" w:rsidR="00456A1C" w:rsidRDefault="008933A1">
      <w:pPr>
        <w:spacing w:line="360" w:lineRule="exact" w:after="120"/>
        <w:jc w:val="both"/>
      </w:pPr>
      <w:r>
        <w:rPr>
          <w:rFonts w:ascii="Garamond" w:hAnsi="Garamond"/>
          <w:sz w:val="24"/>
        </w:rPr>
        <w:t>Il n’a pas été vaincu.</w:t>
      </w:r>
      <w:r>
        <w:rPr>
          <w:rFonts w:ascii="Garamond" w:hAnsi="Garamond"/>
          <w:sz w:val="24"/>
        </w:rPr>
        <w:br/>
        <w:t>Ni banni.</w:t>
      </w:r>
      <w:r>
        <w:rPr>
          <w:rFonts w:ascii="Garamond" w:hAnsi="Garamond"/>
          <w:sz w:val="24"/>
        </w:rPr>
        <w:br/>
        <w:t>Ni exorcisé.</w:t>
      </w:r>
      <w:r>
        <w:rPr>
          <w:rFonts w:ascii="Garamond" w:hAnsi="Garamond"/>
          <w:sz w:val="24"/>
        </w:rPr>
        <w:br/>
        <w:t>Ni enfermé dans quelque relique d’onyx oubliée sous une dalle sacrée.</w:t>
      </w:r>
    </w:p>
    <w:p w14:paraId="39DB9A7C" w14:textId="77777777" w:rsidR="00456A1C" w:rsidRDefault="008933A1">
      <w:pPr>
        <w:spacing w:line="360" w:lineRule="exact" w:after="120"/>
        <w:jc w:val="both"/>
      </w:pPr>
      <w:r>
        <w:rPr>
          <w:rFonts w:ascii="Garamond" w:hAnsi="Garamond"/>
          <w:sz w:val="24"/>
        </w:rPr>
        <w:t>Non.</w:t>
      </w:r>
    </w:p>
    <w:p w14:paraId="38C2490F" w14:textId="77777777" w:rsidR="00456A1C" w:rsidRDefault="008933A1">
      <w:pPr>
        <w:spacing w:line="360" w:lineRule="exact" w:after="120"/>
        <w:jc w:val="both"/>
      </w:pPr>
      <w:r>
        <w:rPr>
          <w:rFonts w:ascii="Garamond" w:hAnsi="Garamond"/>
          <w:sz w:val="24"/>
        </w:rPr>
        <w:t>Il a été intégré.</w:t>
      </w:r>
    </w:p>
    <w:p w14:paraId="10799F44" w14:textId="77777777" w:rsidR="00456A1C" w:rsidRDefault="008933A1">
      <w:pPr>
        <w:spacing w:line="360" w:lineRule="exact" w:after="120"/>
        <w:jc w:val="both"/>
      </w:pPr>
      <w:r>
        <w:rPr>
          <w:rFonts w:ascii="Garamond" w:hAnsi="Garamond"/>
          <w:sz w:val="24"/>
        </w:rPr>
        <w:t>Il n’est plus une menace visible.</w:t>
      </w:r>
    </w:p>
    <w:p w14:paraId="24DFACE0" w14:textId="77777777" w:rsidR="00456A1C" w:rsidRDefault="008933A1">
      <w:pPr>
        <w:spacing w:line="360" w:lineRule="exact" w:after="120"/>
        <w:jc w:val="both"/>
      </w:pPr>
      <w:r>
        <w:rPr>
          <w:rFonts w:ascii="Garamond" w:hAnsi="Garamond"/>
          <w:sz w:val="24"/>
        </w:rPr>
        <w:t>Il n’a plus besoin de griffer, ni de hurler.</w:t>
      </w:r>
    </w:p>
    <w:p w14:paraId="33F7D78E" w14:textId="77777777" w:rsidR="00456A1C" w:rsidRDefault="008933A1">
      <w:pPr>
        <w:spacing w:line="360" w:lineRule="exact" w:after="120"/>
        <w:jc w:val="both"/>
      </w:pPr>
      <w:r>
        <w:rPr>
          <w:rFonts w:ascii="Garamond" w:hAnsi="Garamond"/>
          <w:sz w:val="24"/>
        </w:rPr>
        <w:t>Il respire autrement.</w:t>
      </w:r>
      <w:r>
        <w:rPr>
          <w:rFonts w:ascii="Garamond" w:hAnsi="Garamond"/>
          <w:sz w:val="24"/>
        </w:rPr>
        <w:br/>
        <w:t>Il habite autrement.</w:t>
      </w:r>
    </w:p>
    <w:p w14:paraId="461535AE" w14:textId="77777777" w:rsidR="00456A1C" w:rsidRDefault="008933A1">
      <w:pPr>
        <w:spacing w:line="360" w:lineRule="exact" w:after="120"/>
        <w:jc w:val="both"/>
      </w:pPr>
      <w:r>
        <w:rPr>
          <w:rFonts w:ascii="Garamond" w:hAnsi="Garamond"/>
          <w:sz w:val="24"/>
        </w:rPr>
        <w:t>Il a trouvé un corps.</w:t>
      </w:r>
      <w:r>
        <w:rPr>
          <w:rFonts w:ascii="Garamond" w:hAnsi="Garamond"/>
          <w:sz w:val="24"/>
        </w:rPr>
        <w:br/>
        <w:t>Un silence.</w:t>
      </w:r>
      <w:r>
        <w:rPr>
          <w:rFonts w:ascii="Garamond" w:hAnsi="Garamond"/>
          <w:sz w:val="24"/>
        </w:rPr>
        <w:br/>
        <w:t>Une structure prête à l’accueillir.</w:t>
      </w:r>
    </w:p>
    <w:p w14:paraId="36B93EE9" w14:textId="77777777" w:rsidR="00456A1C" w:rsidRDefault="008933A1">
      <w:pPr>
        <w:spacing w:line="360" w:lineRule="exact" w:after="120"/>
        <w:jc w:val="both"/>
      </w:pPr>
      <w:r>
        <w:rPr>
          <w:rFonts w:ascii="Garamond" w:hAnsi="Garamond"/>
          <w:sz w:val="24"/>
        </w:rPr>
        <w:t>Il s’est glissé dans les coutures de l’identité,</w:t>
      </w:r>
      <w:r>
        <w:rPr>
          <w:rFonts w:ascii="Garamond" w:hAnsi="Garamond"/>
          <w:sz w:val="24"/>
        </w:rPr>
        <w:br/>
        <w:t>dans les interstices de la douleur,</w:t>
      </w:r>
      <w:r>
        <w:rPr>
          <w:rFonts w:ascii="Garamond" w:hAnsi="Garamond"/>
          <w:sz w:val="24"/>
        </w:rPr>
        <w:br/>
        <w:t>dans les replis de ce qu’on croyait guéri.</w:t>
      </w:r>
    </w:p>
    <w:p w14:paraId="7BAF3D4B" w14:textId="77777777" w:rsidR="00456A1C" w:rsidRDefault="008933A1">
      <w:pPr>
        <w:spacing w:line="360" w:lineRule="exact" w:after="120"/>
        <w:jc w:val="both"/>
      </w:pPr>
      <w:r>
        <w:rPr>
          <w:rFonts w:ascii="Garamond" w:hAnsi="Garamond"/>
          <w:sz w:val="24"/>
        </w:rPr>
        <w:t>Et il s’est installé.</w:t>
      </w:r>
    </w:p>
    <w:p w14:paraId="0CCF5F7C" w14:textId="77777777" w:rsidR="00456A1C" w:rsidRDefault="008933A1">
      <w:pPr>
        <w:spacing w:line="360" w:lineRule="exact" w:after="120"/>
        <w:jc w:val="both"/>
      </w:pPr>
      <w:r>
        <w:rPr>
          <w:rFonts w:ascii="Garamond" w:hAnsi="Garamond"/>
          <w:sz w:val="24"/>
        </w:rPr>
        <w:t>Il n’a pas laissé de marque visible.</w:t>
      </w:r>
      <w:r>
        <w:rPr>
          <w:rFonts w:ascii="Garamond" w:hAnsi="Garamond"/>
          <w:sz w:val="24"/>
        </w:rPr>
        <w:br/>
        <w:t>Pas de cicatrice.</w:t>
      </w:r>
      <w:r>
        <w:rPr>
          <w:rFonts w:ascii="Garamond" w:hAnsi="Garamond"/>
          <w:sz w:val="24"/>
        </w:rPr>
        <w:br/>
        <w:t>Pas de sceau rouge au front.</w:t>
      </w:r>
    </w:p>
    <w:p w14:paraId="0A8EC77B" w14:textId="77777777" w:rsidR="00456A1C" w:rsidRDefault="008933A1">
      <w:pPr>
        <w:spacing w:line="360" w:lineRule="exact" w:after="120"/>
        <w:jc w:val="both"/>
      </w:pPr>
      <w:r>
        <w:rPr>
          <w:rFonts w:ascii="Garamond" w:hAnsi="Garamond"/>
          <w:sz w:val="24"/>
        </w:rPr>
        <w:t>Il est plus subtil que cela.</w:t>
      </w:r>
    </w:p>
    <w:p w14:paraId="22876C56" w14:textId="77777777" w:rsidR="00456A1C" w:rsidRDefault="008933A1">
      <w:pPr>
        <w:spacing w:line="360" w:lineRule="exact" w:after="120"/>
        <w:jc w:val="both"/>
      </w:pPr>
      <w:r>
        <w:rPr>
          <w:rFonts w:ascii="Garamond" w:hAnsi="Garamond"/>
          <w:sz w:val="24"/>
        </w:rPr>
        <w:t>Il est devenu pensée.</w:t>
      </w:r>
      <w:r>
        <w:rPr>
          <w:rFonts w:ascii="Garamond" w:hAnsi="Garamond"/>
          <w:sz w:val="24"/>
        </w:rPr>
        <w:br/>
        <w:t>Intuition.</w:t>
      </w:r>
      <w:r>
        <w:rPr>
          <w:rFonts w:ascii="Garamond" w:hAnsi="Garamond"/>
          <w:sz w:val="24"/>
        </w:rPr>
        <w:br/>
        <w:t>Langage.</w:t>
      </w:r>
    </w:p>
    <w:p w14:paraId="4053F0FD" w14:textId="77777777" w:rsidR="00456A1C" w:rsidRDefault="008933A1">
      <w:pPr>
        <w:spacing w:line="360" w:lineRule="exact" w:after="120"/>
        <w:jc w:val="both"/>
      </w:pPr>
      <w:r>
        <w:rPr>
          <w:rFonts w:ascii="Garamond" w:hAnsi="Garamond"/>
          <w:sz w:val="24"/>
        </w:rPr>
        <w:t>Et ce corps — ce nouvel hôte — ne le combat pas.</w:t>
      </w:r>
      <w:r>
        <w:rPr>
          <w:rFonts w:ascii="Garamond" w:hAnsi="Garamond"/>
          <w:sz w:val="24"/>
        </w:rPr>
        <w:br/>
        <w:t>Ne le rejette pas.</w:t>
      </w:r>
      <w:r>
        <w:rPr>
          <w:rFonts w:ascii="Garamond" w:hAnsi="Garamond"/>
          <w:sz w:val="24"/>
        </w:rPr>
        <w:br/>
        <w:t>Ne le nie pas.</w:t>
      </w:r>
    </w:p>
    <w:p w14:paraId="6F50FA44" w14:textId="77777777" w:rsidR="00456A1C" w:rsidRDefault="008933A1">
      <w:pPr>
        <w:spacing w:line="360" w:lineRule="exact" w:after="120"/>
        <w:jc w:val="both"/>
      </w:pPr>
      <w:r>
        <w:rPr>
          <w:rFonts w:ascii="Garamond" w:hAnsi="Garamond"/>
          <w:sz w:val="24"/>
        </w:rPr>
        <w:t>Elle l’intègre.</w:t>
      </w:r>
    </w:p>
    <w:p w14:paraId="109DF32C" w14:textId="77777777" w:rsidR="00456A1C" w:rsidRDefault="008933A1">
      <w:pPr>
        <w:spacing w:line="360" w:lineRule="exact" w:after="120"/>
        <w:jc w:val="both"/>
      </w:pPr>
      <w:r>
        <w:rPr>
          <w:rFonts w:ascii="Garamond" w:hAnsi="Garamond"/>
          <w:sz w:val="24"/>
        </w:rPr>
        <w:t>Elle le sert.</w:t>
      </w:r>
    </w:p>
    <w:p w14:paraId="1686AB30" w14:textId="77777777" w:rsidR="00456A1C" w:rsidRDefault="008933A1">
      <w:pPr>
        <w:spacing w:line="360" w:lineRule="exact" w:after="120"/>
        <w:jc w:val="both"/>
      </w:pPr>
      <w:r>
        <w:rPr>
          <w:rFonts w:ascii="Garamond" w:hAnsi="Garamond"/>
          <w:sz w:val="24"/>
        </w:rPr>
        <w:t>Elle le devient.</w:t>
      </w:r>
    </w:p>
    <w:p w14:paraId="47621FDD" w14:textId="77777777" w:rsidR="00456A1C" w:rsidRDefault="008933A1">
      <w:pPr>
        <w:spacing w:line="360" w:lineRule="exact" w:after="120"/>
        <w:jc w:val="both"/>
      </w:pPr>
      <w:r>
        <w:rPr>
          <w:rFonts w:ascii="Garamond" w:hAnsi="Garamond"/>
          <w:sz w:val="24"/>
        </w:rPr>
        <w:t>Son nom est Marjorie Lindon.</w:t>
      </w:r>
    </w:p>
    <w:p w14:paraId="1A6D2972" w14:textId="77777777" w:rsidR="00456A1C" w:rsidRDefault="008933A1">
      <w:pPr>
        <w:spacing w:line="360" w:lineRule="exact" w:after="120"/>
        <w:jc w:val="both"/>
      </w:pPr>
      <w:r>
        <w:rPr>
          <w:rFonts w:ascii="Garamond" w:hAnsi="Garamond"/>
          <w:sz w:val="24"/>
        </w:rPr>
        <w:t>On dit qu’elle a repris une vie normale.</w:t>
      </w:r>
      <w:r>
        <w:rPr>
          <w:rFonts w:ascii="Garamond" w:hAnsi="Garamond"/>
          <w:sz w:val="24"/>
        </w:rPr>
        <w:br/>
        <w:t>Qu’elle ne parle jamais de ce qui s’est passé.</w:t>
      </w:r>
      <w:r>
        <w:rPr>
          <w:rFonts w:ascii="Garamond" w:hAnsi="Garamond"/>
          <w:sz w:val="24"/>
        </w:rPr>
        <w:br/>
        <w:t>Qu’elle a guéri.</w:t>
      </w:r>
      <w:r>
        <w:rPr>
          <w:rFonts w:ascii="Garamond" w:hAnsi="Garamond"/>
          <w:sz w:val="24"/>
        </w:rPr>
        <w:br/>
        <w:t>Qu’elle a changé.</w:t>
      </w:r>
      <w:r>
        <w:rPr>
          <w:rFonts w:ascii="Garamond" w:hAnsi="Garamond"/>
          <w:sz w:val="24"/>
        </w:rPr>
        <w:br/>
        <w:t>Qu’elle va mieux.</w:t>
      </w:r>
    </w:p>
    <w:p w14:paraId="68DBAAD1" w14:textId="77777777" w:rsidR="00456A1C" w:rsidRDefault="008933A1">
      <w:pPr>
        <w:spacing w:line="360" w:lineRule="exact" w:after="120"/>
        <w:jc w:val="both"/>
      </w:pPr>
      <w:r>
        <w:rPr>
          <w:rFonts w:ascii="Garamond" w:hAnsi="Garamond"/>
          <w:sz w:val="24"/>
        </w:rPr>
        <w:t>On dit tout ça.</w:t>
      </w:r>
    </w:p>
    <w:p w14:paraId="4E34FACD" w14:textId="77777777" w:rsidR="00456A1C" w:rsidRDefault="008933A1">
      <w:pPr>
        <w:spacing w:line="360" w:lineRule="exact" w:after="120"/>
        <w:jc w:val="both"/>
      </w:pPr>
      <w:r>
        <w:rPr>
          <w:rFonts w:ascii="Garamond" w:hAnsi="Garamond"/>
          <w:sz w:val="24"/>
        </w:rPr>
        <w:t>Mais personne ne la regarde trop longtemps.</w:t>
      </w:r>
      <w:r>
        <w:rPr>
          <w:rFonts w:ascii="Garamond" w:hAnsi="Garamond"/>
          <w:sz w:val="24"/>
        </w:rPr>
        <w:br/>
        <w:t>Personne ne remarque qu’elle ne cligne plus des yeux aussi souvent.</w:t>
      </w:r>
      <w:r>
        <w:rPr>
          <w:rFonts w:ascii="Garamond" w:hAnsi="Garamond"/>
          <w:sz w:val="24"/>
        </w:rPr>
        <w:br/>
        <w:t>Que ses pas ne résonnent plus sur le trottoir.</w:t>
      </w:r>
      <w:r>
        <w:rPr>
          <w:rFonts w:ascii="Garamond" w:hAnsi="Garamond"/>
          <w:sz w:val="24"/>
        </w:rPr>
        <w:br/>
        <w:t>Que son ombre semble plus longue que son corps.</w:t>
      </w:r>
    </w:p>
    <w:p w14:paraId="6186735F" w14:textId="77777777" w:rsidR="00456A1C" w:rsidRDefault="008933A1">
      <w:pPr>
        <w:spacing w:line="360" w:lineRule="exact" w:after="120"/>
        <w:jc w:val="both"/>
      </w:pPr>
      <w:r>
        <w:rPr>
          <w:rFonts w:ascii="Garamond" w:hAnsi="Garamond"/>
          <w:sz w:val="24"/>
        </w:rPr>
        <w:t>Et moi, je regarde.</w:t>
      </w:r>
    </w:p>
    <w:p w14:paraId="7E04E8BD" w14:textId="77777777" w:rsidR="00456A1C" w:rsidRDefault="008933A1">
      <w:pPr>
        <w:spacing w:line="360" w:lineRule="exact" w:after="120"/>
        <w:jc w:val="both"/>
      </w:pPr>
      <w:r>
        <w:rPr>
          <w:rFonts w:ascii="Garamond" w:hAnsi="Garamond"/>
          <w:sz w:val="24"/>
        </w:rPr>
        <w:t>Je veille.</w:t>
      </w:r>
    </w:p>
    <w:p w14:paraId="1D6183B6" w14:textId="77777777" w:rsidR="00456A1C" w:rsidRDefault="008933A1">
      <w:pPr>
        <w:spacing w:line="360" w:lineRule="exact" w:after="120"/>
        <w:jc w:val="both"/>
      </w:pPr>
      <w:r>
        <w:rPr>
          <w:rFonts w:ascii="Garamond" w:hAnsi="Garamond"/>
          <w:sz w:val="24"/>
        </w:rPr>
        <w:t>Je prends note.</w:t>
      </w:r>
    </w:p>
    <w:p w14:paraId="4106A9EB" w14:textId="77777777" w:rsidR="00456A1C" w:rsidRDefault="008933A1">
      <w:pPr>
        <w:spacing w:line="360" w:lineRule="exact" w:after="120"/>
        <w:jc w:val="both"/>
      </w:pPr>
      <w:r>
        <w:rPr>
          <w:rFonts w:ascii="Garamond" w:hAnsi="Garamond"/>
          <w:sz w:val="24"/>
        </w:rPr>
        <w:t>Parce que tant qu’il reste un témoin,</w:t>
      </w:r>
      <w:r>
        <w:rPr>
          <w:rFonts w:ascii="Garamond" w:hAnsi="Garamond"/>
          <w:sz w:val="24"/>
        </w:rPr>
        <w:br/>
        <w:t>rien n’est jamais vraiment terminé.</w:t>
      </w:r>
    </w:p>
    <w:p w14:paraId="5FA0BA60" w14:textId="77777777" w:rsidR="002A1BF1" w:rsidRDefault="008933A1" w:rsidP="002A1BF1">
      <w:pPr>
        <w:spacing w:line="360" w:lineRule="exact" w:after="120"/>
        <w:jc w:val="both"/>
      </w:pPr>
      <w:r>
        <w:rPr>
          <w:rFonts w:ascii="Garamond" w:hAnsi="Garamond"/>
          <w:sz w:val="24"/>
        </w:rPr>
        <w:t>Et le scarabée,</w:t>
      </w:r>
      <w:r>
        <w:rPr>
          <w:rFonts w:ascii="Garamond" w:hAnsi="Garamond"/>
          <w:sz w:val="24"/>
        </w:rPr>
        <w:br/>
        <w:t>lui,</w:t>
      </w:r>
      <w:r>
        <w:rPr>
          <w:rFonts w:ascii="Garamond" w:hAnsi="Garamond"/>
          <w:sz w:val="24"/>
        </w:rPr>
        <w:br/>
        <w:t>n’oublie jamais.</w:t>
      </w:r>
    </w:p>
    <w:p w14:paraId="07F6E06D" w14:textId="77777777" w:rsidR="002A1BF1" w:rsidRDefault="002A1BF1">
      <w:pPr>
        <w:spacing w:line="360" w:lineRule="exact" w:after="120"/>
        <w:jc w:val="both"/>
      </w:pPr>
      <w:r>
        <w:rPr>
          <w:rFonts w:ascii="Garamond" w:hAnsi="Garamond"/>
          <w:sz w:val="24"/>
        </w:rPr>
        <w:br w:type="page"/>
      </w:r>
    </w:p>
    <w:p w14:paraId="2F1C1B43" w14:textId="341AECB0" w:rsidR="00456A1C" w:rsidRDefault="008933A1" w:rsidP="003B1A9A">
      <w:pPr>
        <w:pStyle w:val="Titre2"/>
        <w:spacing w:line="360" w:lineRule="exact" w:after="120"/>
        <w:jc w:val="both"/>
      </w:pPr>
      <w:r>
        <w:rPr>
          <w:rFonts w:ascii="Garamond" w:hAnsi="Garamond"/>
          <w:sz w:val="24"/>
        </w:rPr>
        <w:t>CHAPITRE 28 – LE RETOUR DU VISAGE</w:t>
      </w:r>
    </w:p>
    <w:p w14:paraId="68448E47" w14:textId="77777777" w:rsidR="002A1BF1" w:rsidRDefault="002A1BF1">
      <w:pPr>
        <w:spacing w:line="360" w:lineRule="exact" w:after="120"/>
        <w:jc w:val="both"/>
      </w:pPr>
    </w:p>
    <w:p w14:paraId="644EB31A" w14:textId="250C69D3" w:rsidR="00456A1C" w:rsidRDefault="008933A1">
      <w:pPr>
        <w:spacing w:line="360" w:lineRule="exact" w:after="120"/>
        <w:jc w:val="both"/>
      </w:pPr>
      <w:r>
        <w:rPr>
          <w:rFonts w:ascii="Garamond" w:hAnsi="Garamond"/>
          <w:sz w:val="24"/>
        </w:rPr>
        <w:t>Je ne savais pas où j’étais.</w:t>
      </w:r>
    </w:p>
    <w:p w14:paraId="3A39DD83" w14:textId="77777777" w:rsidR="00456A1C" w:rsidRDefault="008933A1">
      <w:pPr>
        <w:spacing w:line="360" w:lineRule="exact" w:after="120"/>
        <w:jc w:val="both"/>
      </w:pPr>
      <w:r>
        <w:rPr>
          <w:rFonts w:ascii="Garamond" w:hAnsi="Garamond"/>
          <w:sz w:val="24"/>
        </w:rPr>
        <w:t>Il y avait des rues.</w:t>
      </w:r>
      <w:r>
        <w:rPr>
          <w:rFonts w:ascii="Garamond" w:hAnsi="Garamond"/>
          <w:sz w:val="24"/>
        </w:rPr>
        <w:br/>
        <w:t>Des lampadaires.</w:t>
      </w:r>
      <w:r>
        <w:rPr>
          <w:rFonts w:ascii="Garamond" w:hAnsi="Garamond"/>
          <w:sz w:val="24"/>
        </w:rPr>
        <w:br/>
        <w:t>Des vitrines.</w:t>
      </w:r>
    </w:p>
    <w:p w14:paraId="58F3C819" w14:textId="77777777" w:rsidR="00456A1C" w:rsidRDefault="008933A1">
      <w:pPr>
        <w:spacing w:line="360" w:lineRule="exact" w:after="120"/>
        <w:jc w:val="both"/>
      </w:pPr>
      <w:r>
        <w:rPr>
          <w:rFonts w:ascii="Garamond" w:hAnsi="Garamond"/>
          <w:sz w:val="24"/>
        </w:rPr>
        <w:t>Mais tout était flottant.</w:t>
      </w:r>
      <w:r>
        <w:rPr>
          <w:rFonts w:ascii="Garamond" w:hAnsi="Garamond"/>
          <w:sz w:val="24"/>
        </w:rPr>
        <w:br/>
        <w:t>Les angles avaient disparu.</w:t>
      </w:r>
      <w:r>
        <w:rPr>
          <w:rFonts w:ascii="Garamond" w:hAnsi="Garamond"/>
          <w:sz w:val="24"/>
        </w:rPr>
        <w:br/>
        <w:t>La ville semblait fondre doucement sous une chaleur intérieure.</w:t>
      </w:r>
    </w:p>
    <w:p w14:paraId="1B505B4C" w14:textId="77777777" w:rsidR="00456A1C" w:rsidRDefault="008933A1">
      <w:pPr>
        <w:spacing w:line="360" w:lineRule="exact" w:after="120"/>
        <w:jc w:val="both"/>
      </w:pPr>
      <w:r>
        <w:rPr>
          <w:rFonts w:ascii="Garamond" w:hAnsi="Garamond"/>
          <w:sz w:val="24"/>
        </w:rPr>
        <w:t>Les objets…</w:t>
      </w:r>
      <w:r>
        <w:rPr>
          <w:rFonts w:ascii="Garamond" w:hAnsi="Garamond"/>
          <w:sz w:val="24"/>
        </w:rPr>
        <w:br/>
        <w:t>me regardaient.</w:t>
      </w:r>
    </w:p>
    <w:p w14:paraId="74CB41E1" w14:textId="77777777" w:rsidR="00456A1C" w:rsidRDefault="008933A1">
      <w:pPr>
        <w:spacing w:line="360" w:lineRule="exact" w:after="120"/>
        <w:jc w:val="both"/>
      </w:pPr>
      <w:r>
        <w:rPr>
          <w:rFonts w:ascii="Garamond" w:hAnsi="Garamond"/>
          <w:sz w:val="24"/>
        </w:rPr>
        <w:t>Pas avec des yeux.</w:t>
      </w:r>
      <w:r>
        <w:rPr>
          <w:rFonts w:ascii="Garamond" w:hAnsi="Garamond"/>
          <w:sz w:val="24"/>
        </w:rPr>
        <w:br/>
        <w:t>Avec leur forme.</w:t>
      </w:r>
      <w:r>
        <w:rPr>
          <w:rFonts w:ascii="Garamond" w:hAnsi="Garamond"/>
          <w:sz w:val="24"/>
        </w:rPr>
        <w:br/>
        <w:t>Avec leur immobilité.</w:t>
      </w:r>
    </w:p>
    <w:p w14:paraId="34AB5BAF" w14:textId="77777777" w:rsidR="00456A1C" w:rsidRDefault="008933A1">
      <w:pPr>
        <w:spacing w:line="360" w:lineRule="exact" w:after="120"/>
        <w:jc w:val="both"/>
      </w:pPr>
      <w:r>
        <w:rPr>
          <w:rFonts w:ascii="Garamond" w:hAnsi="Garamond"/>
          <w:sz w:val="24"/>
        </w:rPr>
        <w:t>Les murs respiraient.</w:t>
      </w:r>
    </w:p>
    <w:p w14:paraId="2CE927A9" w14:textId="77777777" w:rsidR="00456A1C" w:rsidRDefault="008933A1">
      <w:pPr>
        <w:spacing w:line="360" w:lineRule="exact" w:after="120"/>
        <w:jc w:val="both"/>
      </w:pPr>
      <w:r>
        <w:rPr>
          <w:rFonts w:ascii="Garamond" w:hAnsi="Garamond"/>
          <w:sz w:val="24"/>
        </w:rPr>
        <w:t>Pas bruyamment.</w:t>
      </w:r>
      <w:r>
        <w:rPr>
          <w:rFonts w:ascii="Garamond" w:hAnsi="Garamond"/>
          <w:sz w:val="24"/>
        </w:rPr>
        <w:br/>
        <w:t>Pas violemment.</w:t>
      </w:r>
    </w:p>
    <w:p w14:paraId="07A34521" w14:textId="77777777" w:rsidR="00456A1C" w:rsidRDefault="008933A1">
      <w:pPr>
        <w:spacing w:line="360" w:lineRule="exact" w:after="120"/>
        <w:jc w:val="both"/>
      </w:pPr>
      <w:r>
        <w:rPr>
          <w:rFonts w:ascii="Garamond" w:hAnsi="Garamond"/>
          <w:sz w:val="24"/>
        </w:rPr>
        <w:t>Mais je sentais leur souffle,</w:t>
      </w:r>
      <w:r>
        <w:rPr>
          <w:rFonts w:ascii="Garamond" w:hAnsi="Garamond"/>
          <w:sz w:val="24"/>
        </w:rPr>
        <w:br/>
        <w:t>comme un murmure contre ma peau.</w:t>
      </w:r>
      <w:r>
        <w:rPr>
          <w:rFonts w:ascii="Garamond" w:hAnsi="Garamond"/>
          <w:sz w:val="24"/>
        </w:rPr>
        <w:br/>
        <w:t>Un rythme lent, ancien,</w:t>
      </w:r>
      <w:r>
        <w:rPr>
          <w:rFonts w:ascii="Garamond" w:hAnsi="Garamond"/>
          <w:sz w:val="24"/>
        </w:rPr>
        <w:br/>
        <w:t>familier sans l’avoir jamais connu.</w:t>
      </w:r>
    </w:p>
    <w:p w14:paraId="1D9FC873" w14:textId="77777777" w:rsidR="00456A1C" w:rsidRDefault="008933A1">
      <w:pPr>
        <w:spacing w:line="360" w:lineRule="exact" w:after="120"/>
        <w:jc w:val="both"/>
      </w:pPr>
      <w:r>
        <w:rPr>
          <w:rFonts w:ascii="Garamond" w:hAnsi="Garamond"/>
          <w:sz w:val="24"/>
        </w:rPr>
        <w:t>C’était Londres.</w:t>
      </w:r>
    </w:p>
    <w:p w14:paraId="15D9A5DE" w14:textId="77777777" w:rsidR="00456A1C" w:rsidRDefault="008933A1">
      <w:pPr>
        <w:spacing w:line="360" w:lineRule="exact" w:after="120"/>
        <w:jc w:val="both"/>
      </w:pPr>
      <w:r>
        <w:rPr>
          <w:rFonts w:ascii="Garamond" w:hAnsi="Garamond"/>
          <w:sz w:val="24"/>
        </w:rPr>
        <w:t>Oui.</w:t>
      </w:r>
    </w:p>
    <w:p w14:paraId="59BCF111" w14:textId="77777777" w:rsidR="00456A1C" w:rsidRDefault="008933A1">
      <w:pPr>
        <w:spacing w:line="360" w:lineRule="exact" w:after="120"/>
        <w:jc w:val="both"/>
      </w:pPr>
      <w:r>
        <w:rPr>
          <w:rFonts w:ascii="Garamond" w:hAnsi="Garamond"/>
          <w:sz w:val="24"/>
        </w:rPr>
        <w:t>Mais vue de l’intérieur d’un rêve.</w:t>
      </w:r>
    </w:p>
    <w:p w14:paraId="4078F497" w14:textId="77777777" w:rsidR="00456A1C" w:rsidRDefault="008933A1">
      <w:pPr>
        <w:spacing w:line="360" w:lineRule="exact" w:after="120"/>
        <w:jc w:val="both"/>
      </w:pPr>
      <w:r>
        <w:rPr>
          <w:rFonts w:ascii="Garamond" w:hAnsi="Garamond"/>
          <w:sz w:val="24"/>
        </w:rPr>
        <w:t>Ou pire :</w:t>
      </w:r>
      <w:r>
        <w:rPr>
          <w:rFonts w:ascii="Garamond" w:hAnsi="Garamond"/>
          <w:sz w:val="24"/>
        </w:rPr>
        <w:br/>
        <w:t>d’une mémoire qui ne m’appartenait pas.</w:t>
      </w:r>
    </w:p>
    <w:p w14:paraId="7B4C0F68" w14:textId="77777777" w:rsidR="00456A1C" w:rsidRDefault="008933A1">
      <w:pPr>
        <w:spacing w:line="360" w:lineRule="exact" w:after="120"/>
        <w:jc w:val="both"/>
      </w:pPr>
      <w:r>
        <w:rPr>
          <w:rFonts w:ascii="Garamond" w:hAnsi="Garamond"/>
          <w:sz w:val="24"/>
        </w:rPr>
        <w:t>Je marchais.</w:t>
      </w:r>
      <w:r>
        <w:rPr>
          <w:rFonts w:ascii="Garamond" w:hAnsi="Garamond"/>
          <w:sz w:val="24"/>
        </w:rPr>
        <w:br/>
        <w:t>Ou plutôt… je glissais entre les choses.</w:t>
      </w:r>
    </w:p>
    <w:p w14:paraId="2FF7FEB8" w14:textId="77777777" w:rsidR="00456A1C" w:rsidRDefault="008933A1">
      <w:pPr>
        <w:spacing w:line="360" w:lineRule="exact" w:after="120"/>
        <w:jc w:val="both"/>
      </w:pPr>
      <w:r>
        <w:rPr>
          <w:rFonts w:ascii="Garamond" w:hAnsi="Garamond"/>
          <w:sz w:val="24"/>
        </w:rPr>
        <w:t>Mon corps touchait le sol,</w:t>
      </w:r>
      <w:r>
        <w:rPr>
          <w:rFonts w:ascii="Garamond" w:hAnsi="Garamond"/>
          <w:sz w:val="24"/>
        </w:rPr>
        <w:br/>
        <w:t>mais je ne le sentais pas.</w:t>
      </w:r>
      <w:r>
        <w:rPr>
          <w:rFonts w:ascii="Garamond" w:hAnsi="Garamond"/>
          <w:sz w:val="24"/>
        </w:rPr>
        <w:br/>
        <w:t>Chaque pas semblait effacer le précédent,</w:t>
      </w:r>
      <w:r>
        <w:rPr>
          <w:rFonts w:ascii="Garamond" w:hAnsi="Garamond"/>
          <w:sz w:val="24"/>
        </w:rPr>
        <w:br/>
        <w:t>comme si je n’avais jamais été là.</w:t>
      </w:r>
    </w:p>
    <w:p w14:paraId="57F3AEEF" w14:textId="77777777" w:rsidR="00456A1C" w:rsidRDefault="008933A1">
      <w:pPr>
        <w:spacing w:line="360" w:lineRule="exact" w:after="120"/>
        <w:jc w:val="both"/>
      </w:pPr>
      <w:r>
        <w:rPr>
          <w:rFonts w:ascii="Garamond" w:hAnsi="Garamond"/>
          <w:sz w:val="24"/>
        </w:rPr>
        <w:t>Les gens passaient à côté de moi.</w:t>
      </w:r>
      <w:r>
        <w:rPr>
          <w:rFonts w:ascii="Garamond" w:hAnsi="Garamond"/>
          <w:sz w:val="24"/>
        </w:rPr>
        <w:br/>
        <w:t>Certains me frôlaient.</w:t>
      </w:r>
      <w:r>
        <w:rPr>
          <w:rFonts w:ascii="Garamond" w:hAnsi="Garamond"/>
          <w:sz w:val="24"/>
        </w:rPr>
        <w:br/>
        <w:t>Aucun ne me voyait.</w:t>
      </w:r>
    </w:p>
    <w:p w14:paraId="3A8AFBB7" w14:textId="77777777" w:rsidR="00456A1C" w:rsidRDefault="008933A1">
      <w:pPr>
        <w:spacing w:line="360" w:lineRule="exact" w:after="120"/>
        <w:jc w:val="both"/>
      </w:pPr>
      <w:r>
        <w:rPr>
          <w:rFonts w:ascii="Garamond" w:hAnsi="Garamond"/>
          <w:sz w:val="24"/>
        </w:rPr>
        <w:t>Ou peut-être qu’ils faisaient semblant.</w:t>
      </w:r>
      <w:r>
        <w:rPr>
          <w:rFonts w:ascii="Garamond" w:hAnsi="Garamond"/>
          <w:sz w:val="24"/>
        </w:rPr>
        <w:br/>
        <w:t>Peut-être qu’ils savaient.</w:t>
      </w:r>
      <w:r>
        <w:rPr>
          <w:rFonts w:ascii="Garamond" w:hAnsi="Garamond"/>
          <w:sz w:val="24"/>
        </w:rPr>
        <w:br/>
        <w:t>Peut-être qu’ils préféraient ne pas savoir.</w:t>
      </w:r>
    </w:p>
    <w:p w14:paraId="00E75CBF" w14:textId="77777777" w:rsidR="00456A1C" w:rsidRDefault="008933A1">
      <w:pPr>
        <w:spacing w:line="360" w:lineRule="exact" w:after="120"/>
        <w:jc w:val="both"/>
      </w:pPr>
      <w:r>
        <w:rPr>
          <w:rFonts w:ascii="Garamond" w:hAnsi="Garamond"/>
          <w:sz w:val="24"/>
        </w:rPr>
        <w:t>J’étais là.</w:t>
      </w:r>
      <w:r>
        <w:rPr>
          <w:rFonts w:ascii="Garamond" w:hAnsi="Garamond"/>
          <w:sz w:val="24"/>
        </w:rPr>
        <w:br/>
        <w:t>Et pas là.</w:t>
      </w:r>
    </w:p>
    <w:p w14:paraId="46DDC6E1" w14:textId="77777777" w:rsidR="00456A1C" w:rsidRDefault="008933A1">
      <w:pPr>
        <w:spacing w:line="360" w:lineRule="exact" w:after="120"/>
        <w:jc w:val="both"/>
      </w:pPr>
      <w:r>
        <w:rPr>
          <w:rFonts w:ascii="Garamond" w:hAnsi="Garamond"/>
          <w:sz w:val="24"/>
        </w:rPr>
        <w:t>Une passante floue.</w:t>
      </w:r>
      <w:r>
        <w:rPr>
          <w:rFonts w:ascii="Garamond" w:hAnsi="Garamond"/>
          <w:sz w:val="24"/>
        </w:rPr>
        <w:br/>
        <w:t>Une silhouette de trop.</w:t>
      </w:r>
      <w:r>
        <w:rPr>
          <w:rFonts w:ascii="Garamond" w:hAnsi="Garamond"/>
          <w:sz w:val="24"/>
        </w:rPr>
        <w:br/>
        <w:t>Une ombre mal posée sur la photo.</w:t>
      </w:r>
    </w:p>
    <w:p w14:paraId="4523881F" w14:textId="77777777" w:rsidR="00456A1C" w:rsidRDefault="008933A1">
      <w:pPr>
        <w:spacing w:line="360" w:lineRule="exact" w:after="120"/>
        <w:jc w:val="both"/>
      </w:pPr>
      <w:r>
        <w:rPr>
          <w:rFonts w:ascii="Garamond" w:hAnsi="Garamond"/>
          <w:sz w:val="24"/>
        </w:rPr>
        <w:t>Je m’appelle Marjorie Lindon.</w:t>
      </w:r>
      <w:r>
        <w:rPr>
          <w:rFonts w:ascii="Garamond" w:hAnsi="Garamond"/>
          <w:sz w:val="24"/>
        </w:rPr>
        <w:br/>
        <w:t>Je crois.</w:t>
      </w:r>
    </w:p>
    <w:p w14:paraId="7F29DF28" w14:textId="77777777" w:rsidR="00456A1C" w:rsidRDefault="008933A1">
      <w:pPr>
        <w:spacing w:line="360" w:lineRule="exact" w:after="120"/>
        <w:jc w:val="both"/>
      </w:pPr>
      <w:r>
        <w:rPr>
          <w:rFonts w:ascii="Garamond" w:hAnsi="Garamond"/>
          <w:sz w:val="24"/>
        </w:rPr>
        <w:t>Mais ce nom ne colle plus.</w:t>
      </w:r>
      <w:r>
        <w:rPr>
          <w:rFonts w:ascii="Garamond" w:hAnsi="Garamond"/>
          <w:sz w:val="24"/>
        </w:rPr>
        <w:br/>
        <w:t>Il flotte autour de moi comme une étiquette oubliée.</w:t>
      </w:r>
      <w:r>
        <w:rPr>
          <w:rFonts w:ascii="Garamond" w:hAnsi="Garamond"/>
          <w:sz w:val="24"/>
        </w:rPr>
        <w:br/>
        <w:t>Il me suit,</w:t>
      </w:r>
      <w:r>
        <w:rPr>
          <w:rFonts w:ascii="Garamond" w:hAnsi="Garamond"/>
          <w:sz w:val="24"/>
        </w:rPr>
        <w:br/>
        <w:t>au lieu de m’habiter.</w:t>
      </w:r>
    </w:p>
    <w:p w14:paraId="0462EFD4" w14:textId="77777777" w:rsidR="00456A1C" w:rsidRDefault="008933A1">
      <w:pPr>
        <w:spacing w:line="360" w:lineRule="exact" w:after="120"/>
        <w:jc w:val="both"/>
      </w:pPr>
      <w:r>
        <w:rPr>
          <w:rFonts w:ascii="Garamond" w:hAnsi="Garamond"/>
          <w:sz w:val="24"/>
        </w:rPr>
        <w:t>C’est un nom d’avant.</w:t>
      </w:r>
    </w:p>
    <w:p w14:paraId="629759E0" w14:textId="77777777" w:rsidR="00456A1C" w:rsidRDefault="008933A1">
      <w:pPr>
        <w:spacing w:line="360" w:lineRule="exact" w:after="120"/>
        <w:jc w:val="both"/>
      </w:pPr>
      <w:r>
        <w:rPr>
          <w:rFonts w:ascii="Garamond" w:hAnsi="Garamond"/>
          <w:sz w:val="24"/>
        </w:rPr>
        <w:t>Avant lui.</w:t>
      </w:r>
      <w:r>
        <w:rPr>
          <w:rFonts w:ascii="Garamond" w:hAnsi="Garamond"/>
          <w:sz w:val="24"/>
        </w:rPr>
        <w:br/>
        <w:t>Avant le scarabée.</w:t>
      </w:r>
    </w:p>
    <w:p w14:paraId="635FD99D" w14:textId="77777777" w:rsidR="00456A1C" w:rsidRDefault="008933A1">
      <w:pPr>
        <w:spacing w:line="360" w:lineRule="exact" w:after="120"/>
        <w:jc w:val="both"/>
      </w:pPr>
      <w:r>
        <w:rPr>
          <w:rFonts w:ascii="Garamond" w:hAnsi="Garamond"/>
          <w:sz w:val="24"/>
        </w:rPr>
        <w:t>Je suis rentrée chez moi.</w:t>
      </w:r>
    </w:p>
    <w:p w14:paraId="6F2C43CF" w14:textId="77777777" w:rsidR="00456A1C" w:rsidRDefault="008933A1">
      <w:pPr>
        <w:spacing w:line="360" w:lineRule="exact" w:after="120"/>
        <w:jc w:val="both"/>
      </w:pPr>
      <w:r>
        <w:rPr>
          <w:rFonts w:ascii="Garamond" w:hAnsi="Garamond"/>
          <w:sz w:val="24"/>
        </w:rPr>
        <w:t>Sans le décider.</w:t>
      </w:r>
      <w:r>
        <w:rPr>
          <w:rFonts w:ascii="Garamond" w:hAnsi="Garamond"/>
          <w:sz w:val="24"/>
        </w:rPr>
        <w:br/>
        <w:t>Sans même le penser.</w:t>
      </w:r>
    </w:p>
    <w:p w14:paraId="10324BFF" w14:textId="77777777" w:rsidR="00456A1C" w:rsidRDefault="008933A1">
      <w:pPr>
        <w:spacing w:line="360" w:lineRule="exact" w:after="120"/>
        <w:jc w:val="both"/>
      </w:pPr>
      <w:r>
        <w:rPr>
          <w:rFonts w:ascii="Garamond" w:hAnsi="Garamond"/>
          <w:sz w:val="24"/>
        </w:rPr>
        <w:t>Ma main a trouvé la clé.</w:t>
      </w:r>
      <w:r>
        <w:rPr>
          <w:rFonts w:ascii="Garamond" w:hAnsi="Garamond"/>
          <w:sz w:val="24"/>
        </w:rPr>
        <w:br/>
        <w:t>Comme si elle savait.</w:t>
      </w:r>
      <w:r>
        <w:rPr>
          <w:rFonts w:ascii="Garamond" w:hAnsi="Garamond"/>
          <w:sz w:val="24"/>
        </w:rPr>
        <w:br/>
        <w:t>Comme si elle avait reçu l’ordre bien avant moi.</w:t>
      </w:r>
    </w:p>
    <w:p w14:paraId="749A2969" w14:textId="77777777" w:rsidR="00456A1C" w:rsidRDefault="008933A1">
      <w:pPr>
        <w:spacing w:line="360" w:lineRule="exact" w:after="120"/>
        <w:jc w:val="both"/>
      </w:pPr>
      <w:r>
        <w:rPr>
          <w:rFonts w:ascii="Garamond" w:hAnsi="Garamond"/>
          <w:sz w:val="24"/>
        </w:rPr>
        <w:t>La porte a cédé sans bruit.</w:t>
      </w:r>
    </w:p>
    <w:p w14:paraId="59338EB0" w14:textId="77777777" w:rsidR="00456A1C" w:rsidRDefault="008933A1">
      <w:pPr>
        <w:spacing w:line="360" w:lineRule="exact" w:after="120"/>
        <w:jc w:val="both"/>
      </w:pPr>
      <w:r>
        <w:rPr>
          <w:rFonts w:ascii="Garamond" w:hAnsi="Garamond"/>
          <w:sz w:val="24"/>
        </w:rPr>
        <w:t>L’air, à l’intérieur, était différent.</w:t>
      </w:r>
    </w:p>
    <w:p w14:paraId="29F5E535" w14:textId="77777777" w:rsidR="00456A1C" w:rsidRDefault="008933A1">
      <w:pPr>
        <w:spacing w:line="360" w:lineRule="exact" w:after="120"/>
        <w:jc w:val="both"/>
      </w:pPr>
      <w:r>
        <w:rPr>
          <w:rFonts w:ascii="Garamond" w:hAnsi="Garamond"/>
          <w:sz w:val="24"/>
        </w:rPr>
        <w:t>Plus lourd.</w:t>
      </w:r>
      <w:r>
        <w:rPr>
          <w:rFonts w:ascii="Garamond" w:hAnsi="Garamond"/>
          <w:sz w:val="24"/>
        </w:rPr>
        <w:br/>
        <w:t>Plus chargé.</w:t>
      </w:r>
      <w:r>
        <w:rPr>
          <w:rFonts w:ascii="Garamond" w:hAnsi="Garamond"/>
          <w:sz w:val="24"/>
        </w:rPr>
        <w:br/>
        <w:t>Saturé de quelque chose qu’on ne respire pas avec les poumons.</w:t>
      </w:r>
    </w:p>
    <w:p w14:paraId="5966F1FA" w14:textId="77777777" w:rsidR="00456A1C" w:rsidRDefault="008933A1">
      <w:pPr>
        <w:spacing w:line="360" w:lineRule="exact" w:after="120"/>
        <w:jc w:val="both"/>
      </w:pPr>
      <w:r>
        <w:rPr>
          <w:rFonts w:ascii="Garamond" w:hAnsi="Garamond"/>
          <w:sz w:val="24"/>
        </w:rPr>
        <w:t>Les murs transpiraient un secret.</w:t>
      </w:r>
    </w:p>
    <w:p w14:paraId="5D5DE7D9" w14:textId="77777777" w:rsidR="00456A1C" w:rsidRDefault="008933A1">
      <w:pPr>
        <w:spacing w:line="360" w:lineRule="exact" w:after="120"/>
        <w:jc w:val="both"/>
      </w:pPr>
      <w:r>
        <w:rPr>
          <w:rFonts w:ascii="Garamond" w:hAnsi="Garamond"/>
          <w:sz w:val="24"/>
        </w:rPr>
        <w:t>Chaque recoin semblait conscient de mon passage.</w:t>
      </w:r>
      <w:r>
        <w:rPr>
          <w:rFonts w:ascii="Garamond" w:hAnsi="Garamond"/>
          <w:sz w:val="24"/>
        </w:rPr>
        <w:br/>
        <w:t>Comme si la maison elle-même me reconnaissait.</w:t>
      </w:r>
      <w:r>
        <w:rPr>
          <w:rFonts w:ascii="Garamond" w:hAnsi="Garamond"/>
          <w:sz w:val="24"/>
        </w:rPr>
        <w:br/>
        <w:t>Comme si j’étais attendue.</w:t>
      </w:r>
    </w:p>
    <w:p w14:paraId="76945C7A" w14:textId="77777777" w:rsidR="00456A1C" w:rsidRDefault="008933A1">
      <w:pPr>
        <w:spacing w:line="360" w:lineRule="exact" w:after="120"/>
        <w:jc w:val="both"/>
      </w:pPr>
      <w:r>
        <w:rPr>
          <w:rFonts w:ascii="Garamond" w:hAnsi="Garamond"/>
          <w:sz w:val="24"/>
        </w:rPr>
        <w:t>Dans le hall, un miroir.</w:t>
      </w:r>
      <w:r>
        <w:rPr>
          <w:rFonts w:ascii="Garamond" w:hAnsi="Garamond"/>
          <w:sz w:val="24"/>
        </w:rPr>
        <w:br/>
        <w:t>Toujours là.</w:t>
      </w:r>
    </w:p>
    <w:p w14:paraId="34AC9CB2" w14:textId="77777777" w:rsidR="00456A1C" w:rsidRDefault="008933A1">
      <w:pPr>
        <w:spacing w:line="360" w:lineRule="exact" w:after="120"/>
        <w:jc w:val="both"/>
      </w:pPr>
      <w:r>
        <w:rPr>
          <w:rFonts w:ascii="Garamond" w:hAnsi="Garamond"/>
          <w:sz w:val="24"/>
        </w:rPr>
        <w:t>Je m’y suis regardée.</w:t>
      </w:r>
    </w:p>
    <w:p w14:paraId="5D04338D" w14:textId="77777777" w:rsidR="00456A1C" w:rsidRDefault="008933A1">
      <w:pPr>
        <w:spacing w:line="360" w:lineRule="exact" w:after="120"/>
        <w:jc w:val="both"/>
      </w:pPr>
      <w:r>
        <w:rPr>
          <w:rFonts w:ascii="Garamond" w:hAnsi="Garamond"/>
          <w:sz w:val="24"/>
        </w:rPr>
        <w:t>Et pour la première fois…</w:t>
      </w:r>
      <w:r>
        <w:rPr>
          <w:rFonts w:ascii="Garamond" w:hAnsi="Garamond"/>
          <w:sz w:val="24"/>
        </w:rPr>
        <w:br/>
        <w:t>je n’ai rien vu.</w:t>
      </w:r>
    </w:p>
    <w:p w14:paraId="053A8EBA" w14:textId="77777777" w:rsidR="00456A1C" w:rsidRDefault="008933A1">
      <w:pPr>
        <w:spacing w:line="360" w:lineRule="exact" w:after="120"/>
        <w:jc w:val="both"/>
      </w:pPr>
      <w:r>
        <w:rPr>
          <w:rFonts w:ascii="Garamond" w:hAnsi="Garamond"/>
          <w:sz w:val="24"/>
        </w:rPr>
        <w:t>Pas de silhouette.</w:t>
      </w:r>
      <w:r>
        <w:rPr>
          <w:rFonts w:ascii="Garamond" w:hAnsi="Garamond"/>
          <w:sz w:val="24"/>
        </w:rPr>
        <w:br/>
        <w:t>Pas d’ombre.</w:t>
      </w:r>
      <w:r>
        <w:rPr>
          <w:rFonts w:ascii="Garamond" w:hAnsi="Garamond"/>
          <w:sz w:val="24"/>
        </w:rPr>
        <w:br/>
        <w:t>Pas de reflet.</w:t>
      </w:r>
    </w:p>
    <w:p w14:paraId="32823BA1" w14:textId="77777777" w:rsidR="00456A1C" w:rsidRDefault="008933A1">
      <w:pPr>
        <w:spacing w:line="360" w:lineRule="exact" w:after="120"/>
        <w:jc w:val="both"/>
      </w:pPr>
      <w:r>
        <w:rPr>
          <w:rFonts w:ascii="Garamond" w:hAnsi="Garamond"/>
          <w:sz w:val="24"/>
        </w:rPr>
        <w:t>Juste une tache noire au centre.</w:t>
      </w:r>
      <w:r>
        <w:rPr>
          <w:rFonts w:ascii="Garamond" w:hAnsi="Garamond"/>
          <w:sz w:val="24"/>
        </w:rPr>
        <w:br/>
        <w:t>Comme une brûlure dans le verre.</w:t>
      </w:r>
      <w:r>
        <w:rPr>
          <w:rFonts w:ascii="Garamond" w:hAnsi="Garamond"/>
          <w:sz w:val="24"/>
        </w:rPr>
        <w:br/>
        <w:t>Une absence de moi.</w:t>
      </w:r>
    </w:p>
    <w:p w14:paraId="493662F5" w14:textId="77777777" w:rsidR="00456A1C" w:rsidRDefault="008933A1">
      <w:pPr>
        <w:spacing w:line="360" w:lineRule="exact" w:after="120"/>
        <w:jc w:val="both"/>
      </w:pPr>
      <w:r>
        <w:rPr>
          <w:rFonts w:ascii="Garamond" w:hAnsi="Garamond"/>
          <w:sz w:val="24"/>
        </w:rPr>
        <w:t>Alors j’ai monté l’escalier.</w:t>
      </w:r>
    </w:p>
    <w:p w14:paraId="467F382E" w14:textId="77777777" w:rsidR="00456A1C" w:rsidRDefault="008933A1">
      <w:pPr>
        <w:spacing w:line="360" w:lineRule="exact" w:after="120"/>
        <w:jc w:val="both"/>
      </w:pPr>
      <w:r>
        <w:rPr>
          <w:rFonts w:ascii="Garamond" w:hAnsi="Garamond"/>
          <w:sz w:val="24"/>
        </w:rPr>
        <w:t>Chaque marche grinçait sous mes pieds,</w:t>
      </w:r>
      <w:r>
        <w:rPr>
          <w:rFonts w:ascii="Garamond" w:hAnsi="Garamond"/>
          <w:sz w:val="24"/>
        </w:rPr>
        <w:br/>
        <w:t>mais ce n’était pas un bruit :</w:t>
      </w:r>
      <w:r>
        <w:rPr>
          <w:rFonts w:ascii="Garamond" w:hAnsi="Garamond"/>
          <w:sz w:val="24"/>
        </w:rPr>
        <w:br/>
        <w:t>c’était une voix très ancienne</w:t>
      </w:r>
      <w:r>
        <w:rPr>
          <w:rFonts w:ascii="Garamond" w:hAnsi="Garamond"/>
          <w:sz w:val="24"/>
        </w:rPr>
        <w:br/>
        <w:t>qui répétait mon nom.</w:t>
      </w:r>
    </w:p>
    <w:p w14:paraId="199B1B20" w14:textId="77777777" w:rsidR="00456A1C" w:rsidRDefault="008933A1">
      <w:pPr>
        <w:spacing w:line="360" w:lineRule="exact" w:after="120"/>
        <w:jc w:val="both"/>
      </w:pPr>
      <w:r>
        <w:rPr>
          <w:rFonts w:ascii="Garamond" w:hAnsi="Garamond"/>
          <w:sz w:val="24"/>
        </w:rPr>
        <w:t>Pas celui que je croyais porter.</w:t>
      </w:r>
    </w:p>
    <w:p w14:paraId="6E6C4901" w14:textId="77777777" w:rsidR="00456A1C" w:rsidRDefault="008933A1">
      <w:pPr>
        <w:spacing w:line="360" w:lineRule="exact" w:after="120"/>
        <w:jc w:val="both"/>
      </w:pPr>
      <w:r>
        <w:rPr>
          <w:rFonts w:ascii="Garamond" w:hAnsi="Garamond"/>
          <w:sz w:val="24"/>
        </w:rPr>
        <w:t>J’ai ouvert la porte de la chambre.</w:t>
      </w:r>
    </w:p>
    <w:p w14:paraId="4B3995E9" w14:textId="77777777" w:rsidR="00456A1C" w:rsidRDefault="008933A1">
      <w:pPr>
        <w:spacing w:line="360" w:lineRule="exact" w:after="120"/>
        <w:jc w:val="both"/>
      </w:pPr>
      <w:r>
        <w:rPr>
          <w:rFonts w:ascii="Garamond" w:hAnsi="Garamond"/>
          <w:sz w:val="24"/>
        </w:rPr>
        <w:t>La même.</w:t>
      </w:r>
      <w:r>
        <w:rPr>
          <w:rFonts w:ascii="Garamond" w:hAnsi="Garamond"/>
          <w:sz w:val="24"/>
        </w:rPr>
        <w:br/>
        <w:t>Exactement la même.</w:t>
      </w:r>
    </w:p>
    <w:p w14:paraId="7B38F0B8" w14:textId="77777777" w:rsidR="00456A1C" w:rsidRDefault="008933A1">
      <w:pPr>
        <w:spacing w:line="360" w:lineRule="exact" w:after="120"/>
        <w:jc w:val="both"/>
      </w:pPr>
      <w:r>
        <w:rPr>
          <w:rFonts w:ascii="Garamond" w:hAnsi="Garamond"/>
          <w:sz w:val="24"/>
        </w:rPr>
        <w:t>Tout était en place.</w:t>
      </w:r>
      <w:r>
        <w:rPr>
          <w:rFonts w:ascii="Garamond" w:hAnsi="Garamond"/>
          <w:sz w:val="24"/>
        </w:rPr>
        <w:br/>
        <w:t>Rien n’avait bougé.</w:t>
      </w:r>
    </w:p>
    <w:p w14:paraId="5277C452" w14:textId="77777777" w:rsidR="00456A1C" w:rsidRDefault="008933A1">
      <w:pPr>
        <w:spacing w:line="360" w:lineRule="exact" w:after="120"/>
        <w:jc w:val="both"/>
      </w:pPr>
      <w:r>
        <w:rPr>
          <w:rFonts w:ascii="Garamond" w:hAnsi="Garamond"/>
          <w:sz w:val="24"/>
        </w:rPr>
        <w:t>Sauf le lit.</w:t>
      </w:r>
    </w:p>
    <w:p w14:paraId="57B352D5" w14:textId="77777777" w:rsidR="00456A1C" w:rsidRDefault="008933A1">
      <w:pPr>
        <w:spacing w:line="360" w:lineRule="exact" w:after="120"/>
        <w:jc w:val="both"/>
      </w:pPr>
      <w:r>
        <w:rPr>
          <w:rFonts w:ascii="Garamond" w:hAnsi="Garamond"/>
          <w:sz w:val="24"/>
        </w:rPr>
        <w:t>Quelqu’un y avait dormi.</w:t>
      </w:r>
    </w:p>
    <w:p w14:paraId="157D9571" w14:textId="77777777" w:rsidR="00456A1C" w:rsidRDefault="008933A1">
      <w:pPr>
        <w:spacing w:line="360" w:lineRule="exact" w:after="120"/>
        <w:jc w:val="both"/>
      </w:pPr>
      <w:r>
        <w:rPr>
          <w:rFonts w:ascii="Garamond" w:hAnsi="Garamond"/>
          <w:sz w:val="24"/>
        </w:rPr>
        <w:t>Il n’y était plus.</w:t>
      </w:r>
      <w:r>
        <w:rPr>
          <w:rFonts w:ascii="Garamond" w:hAnsi="Garamond"/>
          <w:sz w:val="24"/>
        </w:rPr>
        <w:br/>
        <w:t>Mais son odeur,</w:t>
      </w:r>
      <w:r>
        <w:rPr>
          <w:rFonts w:ascii="Garamond" w:hAnsi="Garamond"/>
          <w:sz w:val="24"/>
        </w:rPr>
        <w:br/>
        <w:t>oui.</w:t>
      </w:r>
    </w:p>
    <w:p w14:paraId="0DDABE49" w14:textId="77777777" w:rsidR="00456A1C" w:rsidRDefault="008933A1">
      <w:pPr>
        <w:spacing w:line="360" w:lineRule="exact" w:after="120"/>
        <w:jc w:val="both"/>
      </w:pPr>
      <w:r>
        <w:rPr>
          <w:rFonts w:ascii="Garamond" w:hAnsi="Garamond"/>
          <w:sz w:val="24"/>
        </w:rPr>
        <w:t>Elle était là.</w:t>
      </w:r>
      <w:r>
        <w:rPr>
          <w:rFonts w:ascii="Garamond" w:hAnsi="Garamond"/>
          <w:sz w:val="24"/>
        </w:rPr>
        <w:br/>
        <w:t>Épaisse.</w:t>
      </w:r>
      <w:r>
        <w:rPr>
          <w:rFonts w:ascii="Garamond" w:hAnsi="Garamond"/>
          <w:sz w:val="24"/>
        </w:rPr>
        <w:br/>
        <w:t>Minérale.</w:t>
      </w:r>
      <w:r>
        <w:rPr>
          <w:rFonts w:ascii="Garamond" w:hAnsi="Garamond"/>
          <w:sz w:val="24"/>
        </w:rPr>
        <w:br/>
        <w:t>Inoubliable.</w:t>
      </w:r>
    </w:p>
    <w:p w14:paraId="1BC2ACC5" w14:textId="77777777" w:rsidR="00456A1C" w:rsidRDefault="008933A1">
      <w:pPr>
        <w:spacing w:line="360" w:lineRule="exact" w:after="120"/>
        <w:jc w:val="both"/>
      </w:pPr>
      <w:r>
        <w:rPr>
          <w:rFonts w:ascii="Garamond" w:hAnsi="Garamond"/>
          <w:sz w:val="24"/>
        </w:rPr>
        <w:t>Et sur la table de nuit,</w:t>
      </w:r>
      <w:r>
        <w:rPr>
          <w:rFonts w:ascii="Garamond" w:hAnsi="Garamond"/>
          <w:sz w:val="24"/>
        </w:rPr>
        <w:br/>
        <w:t>un objet.</w:t>
      </w:r>
      <w:r>
        <w:rPr>
          <w:rFonts w:ascii="Garamond" w:hAnsi="Garamond"/>
          <w:sz w:val="24"/>
        </w:rPr>
        <w:br/>
        <w:t>Petit.</w:t>
      </w:r>
      <w:r>
        <w:rPr>
          <w:rFonts w:ascii="Garamond" w:hAnsi="Garamond"/>
          <w:sz w:val="24"/>
        </w:rPr>
        <w:br/>
        <w:t>Noir.</w:t>
      </w:r>
      <w:r>
        <w:rPr>
          <w:rFonts w:ascii="Garamond" w:hAnsi="Garamond"/>
          <w:sz w:val="24"/>
        </w:rPr>
        <w:br/>
        <w:t>Lisse.</w:t>
      </w:r>
    </w:p>
    <w:p w14:paraId="166AC887" w14:textId="77777777" w:rsidR="00456A1C" w:rsidRDefault="008933A1">
      <w:pPr>
        <w:spacing w:line="360" w:lineRule="exact" w:after="120"/>
        <w:jc w:val="both"/>
      </w:pPr>
      <w:r>
        <w:rPr>
          <w:rFonts w:ascii="Garamond" w:hAnsi="Garamond"/>
          <w:sz w:val="24"/>
        </w:rPr>
        <w:t>Un scarabée.</w:t>
      </w:r>
    </w:p>
    <w:p w14:paraId="199B970C" w14:textId="77777777" w:rsidR="00456A1C" w:rsidRDefault="008933A1">
      <w:pPr>
        <w:spacing w:line="360" w:lineRule="exact" w:after="120"/>
        <w:jc w:val="both"/>
      </w:pPr>
      <w:r>
        <w:rPr>
          <w:rFonts w:ascii="Garamond" w:hAnsi="Garamond"/>
          <w:sz w:val="24"/>
        </w:rPr>
        <w:t>Pas vivant.</w:t>
      </w:r>
      <w:r>
        <w:rPr>
          <w:rFonts w:ascii="Garamond" w:hAnsi="Garamond"/>
          <w:sz w:val="24"/>
        </w:rPr>
        <w:br/>
        <w:t>Pas mort non plus.</w:t>
      </w:r>
    </w:p>
    <w:p w14:paraId="00FE5D16" w14:textId="77777777" w:rsidR="00456A1C" w:rsidRDefault="008933A1">
      <w:pPr>
        <w:spacing w:line="360" w:lineRule="exact" w:after="120"/>
        <w:jc w:val="both"/>
      </w:pPr>
      <w:r>
        <w:rPr>
          <w:rFonts w:ascii="Garamond" w:hAnsi="Garamond"/>
          <w:sz w:val="24"/>
        </w:rPr>
        <w:t>Pas un jouet.</w:t>
      </w:r>
      <w:r>
        <w:rPr>
          <w:rFonts w:ascii="Garamond" w:hAnsi="Garamond"/>
          <w:sz w:val="24"/>
        </w:rPr>
        <w:br/>
        <w:t>Pas un bijou.</w:t>
      </w:r>
      <w:r>
        <w:rPr>
          <w:rFonts w:ascii="Garamond" w:hAnsi="Garamond"/>
          <w:sz w:val="24"/>
        </w:rPr>
        <w:br/>
        <w:t>Une clef.</w:t>
      </w:r>
    </w:p>
    <w:p w14:paraId="3945D189" w14:textId="77777777" w:rsidR="00456A1C" w:rsidRDefault="008933A1">
      <w:pPr>
        <w:spacing w:line="360" w:lineRule="exact" w:after="120"/>
        <w:jc w:val="both"/>
      </w:pPr>
      <w:r>
        <w:rPr>
          <w:rFonts w:ascii="Garamond" w:hAnsi="Garamond"/>
          <w:sz w:val="24"/>
        </w:rPr>
        <w:t>Ou un leurre.</w:t>
      </w:r>
    </w:p>
    <w:p w14:paraId="4684459E" w14:textId="77777777" w:rsidR="00456A1C" w:rsidRDefault="008933A1">
      <w:pPr>
        <w:spacing w:line="360" w:lineRule="exact" w:after="120"/>
        <w:jc w:val="both"/>
      </w:pPr>
      <w:r>
        <w:rPr>
          <w:rFonts w:ascii="Garamond" w:hAnsi="Garamond"/>
          <w:sz w:val="24"/>
        </w:rPr>
        <w:t>Ou un fragment de ce qu’il reste quand quelque chose passe.</w:t>
      </w:r>
    </w:p>
    <w:p w14:paraId="5B6FA353" w14:textId="77777777" w:rsidR="00456A1C" w:rsidRDefault="008933A1">
      <w:pPr>
        <w:spacing w:line="360" w:lineRule="exact" w:after="120"/>
        <w:jc w:val="both"/>
      </w:pPr>
      <w:r>
        <w:rPr>
          <w:rFonts w:ascii="Garamond" w:hAnsi="Garamond"/>
          <w:sz w:val="24"/>
        </w:rPr>
        <w:t>Et je savais…</w:t>
      </w:r>
    </w:p>
    <w:p w14:paraId="64D99AB1" w14:textId="77777777" w:rsidR="00456A1C" w:rsidRDefault="008933A1">
      <w:pPr>
        <w:spacing w:line="360" w:lineRule="exact" w:after="120"/>
        <w:jc w:val="both"/>
      </w:pPr>
      <w:r>
        <w:rPr>
          <w:rFonts w:ascii="Garamond" w:hAnsi="Garamond"/>
          <w:sz w:val="24"/>
        </w:rPr>
        <w:t>Ce n’était pas la fin.</w:t>
      </w:r>
    </w:p>
    <w:p w14:paraId="0B105597" w14:textId="77777777" w:rsidR="00456A1C" w:rsidRDefault="008933A1">
      <w:pPr>
        <w:spacing w:line="360" w:lineRule="exact" w:after="120"/>
        <w:jc w:val="both"/>
      </w:pPr>
      <w:r>
        <w:rPr>
          <w:rFonts w:ascii="Garamond" w:hAnsi="Garamond"/>
          <w:sz w:val="24"/>
        </w:rPr>
        <w:t>C’était le retour.</w:t>
      </w:r>
    </w:p>
    <w:p w14:paraId="0CB03ACE" w14:textId="77777777" w:rsidR="00456A1C" w:rsidRDefault="008933A1">
      <w:pPr>
        <w:spacing w:line="360" w:lineRule="exact" w:after="120"/>
        <w:jc w:val="both"/>
      </w:pPr>
      <w:r>
        <w:rPr>
          <w:rFonts w:ascii="Garamond" w:hAnsi="Garamond"/>
          <w:sz w:val="24"/>
        </w:rPr>
        <w:t>Ce chapitre est maintenant une reconquête hantée du corps, du lieu, du nom.</w:t>
      </w:r>
      <w:r>
        <w:rPr>
          <w:rFonts w:ascii="Garamond" w:hAnsi="Garamond"/>
          <w:sz w:val="24"/>
        </w:rPr>
        <w:br/>
        <w:t>Marjorie redevient hôte, mais plus lucide — et peut-être plus puissante.</w:t>
      </w:r>
    </w:p>
    <w:p w14:paraId="612642FF" w14:textId="77777777" w:rsidR="002A1BF1" w:rsidRDefault="002A1BF1">
      <w:pPr>
        <w:spacing w:line="360" w:lineRule="exact" w:after="120"/>
        <w:jc w:val="both"/>
        <w:rPr>
          <w:rFonts w:asciiTheme="majorHAnsi" w:eastAsiaTheme="majorEastAsia" w:hAnsiTheme="majorHAnsi" w:cstheme="majorBidi"/>
          <w:b/>
          <w:bCs/>
          <w:color w:val="4F81BD" w:themeColor="accent1"/>
          <w:sz w:val="26"/>
          <w:szCs w:val="26"/>
        </w:rPr>
      </w:pPr>
      <w:r>
        <w:rPr>
          <w:rFonts w:ascii="Garamond" w:hAnsi="Garamond"/>
          <w:sz w:val="24"/>
        </w:rPr>
        <w:br w:type="page"/>
      </w:r>
    </w:p>
    <w:p w14:paraId="5FCCA61C" w14:textId="291336B3" w:rsidR="00456A1C" w:rsidRDefault="008933A1" w:rsidP="003B1A9A">
      <w:pPr>
        <w:pStyle w:val="Titre2"/>
        <w:spacing w:line="360" w:lineRule="exact" w:after="120"/>
        <w:jc w:val="both"/>
      </w:pPr>
      <w:r>
        <w:rPr>
          <w:rFonts w:ascii="Garamond" w:hAnsi="Garamond"/>
          <w:sz w:val="24"/>
        </w:rPr>
        <w:t>CHAPITRE 30 – PAUL</w:t>
      </w:r>
    </w:p>
    <w:p w14:paraId="58EBCCA8" w14:textId="77777777" w:rsidR="002A1BF1" w:rsidRDefault="002A1BF1">
      <w:pPr>
        <w:spacing w:line="360" w:lineRule="exact" w:after="120"/>
        <w:jc w:val="both"/>
      </w:pPr>
    </w:p>
    <w:p w14:paraId="490D5FA1" w14:textId="13E525E7" w:rsidR="00456A1C" w:rsidRDefault="008933A1">
      <w:pPr>
        <w:spacing w:line="360" w:lineRule="exact" w:after="120"/>
        <w:jc w:val="both"/>
      </w:pPr>
      <w:r>
        <w:rPr>
          <w:rFonts w:ascii="Garamond" w:hAnsi="Garamond"/>
          <w:sz w:val="24"/>
        </w:rPr>
        <w:t>Je l’ai revu.</w:t>
      </w:r>
    </w:p>
    <w:p w14:paraId="211A8D11" w14:textId="77777777" w:rsidR="00456A1C" w:rsidRDefault="008933A1">
      <w:pPr>
        <w:spacing w:line="360" w:lineRule="exact" w:after="120"/>
        <w:jc w:val="both"/>
      </w:pPr>
      <w:r>
        <w:rPr>
          <w:rFonts w:ascii="Garamond" w:hAnsi="Garamond"/>
          <w:sz w:val="24"/>
        </w:rPr>
        <w:t>Il m’attendait sur un banc.</w:t>
      </w:r>
      <w:r>
        <w:rPr>
          <w:rFonts w:ascii="Garamond" w:hAnsi="Garamond"/>
          <w:sz w:val="24"/>
        </w:rPr>
        <w:br/>
        <w:t>Dans ce jardin que nous aimions autrefois.</w:t>
      </w:r>
      <w:r>
        <w:rPr>
          <w:rFonts w:ascii="Garamond" w:hAnsi="Garamond"/>
          <w:sz w:val="24"/>
        </w:rPr>
        <w:br/>
        <w:t>Celui en contrebas du musée,</w:t>
      </w:r>
      <w:r>
        <w:rPr>
          <w:rFonts w:ascii="Garamond" w:hAnsi="Garamond"/>
          <w:sz w:val="24"/>
        </w:rPr>
        <w:br/>
        <w:t>près de la verrière brisée que le soleil traversait toujours de biais.</w:t>
      </w:r>
    </w:p>
    <w:p w14:paraId="12A27608" w14:textId="77777777" w:rsidR="00456A1C" w:rsidRDefault="008933A1">
      <w:pPr>
        <w:spacing w:line="360" w:lineRule="exact" w:after="120"/>
        <w:jc w:val="both"/>
      </w:pPr>
      <w:r>
        <w:rPr>
          <w:rFonts w:ascii="Garamond" w:hAnsi="Garamond"/>
          <w:sz w:val="24"/>
        </w:rPr>
        <w:t>Il portait le même manteau qu’à notre première rencontre.</w:t>
      </w:r>
      <w:r>
        <w:rPr>
          <w:rFonts w:ascii="Garamond" w:hAnsi="Garamond"/>
          <w:sz w:val="24"/>
        </w:rPr>
        <w:br/>
        <w:t>Mais il pendait autrement sur ses épaules.</w:t>
      </w:r>
      <w:r>
        <w:rPr>
          <w:rFonts w:ascii="Garamond" w:hAnsi="Garamond"/>
          <w:sz w:val="24"/>
        </w:rPr>
        <w:br/>
        <w:t>Elles s’étaient voûtées.</w:t>
      </w:r>
      <w:r>
        <w:rPr>
          <w:rFonts w:ascii="Garamond" w:hAnsi="Garamond"/>
          <w:sz w:val="24"/>
        </w:rPr>
        <w:br/>
        <w:t>Comme si les mois l’avaient tiré vers le sol,</w:t>
      </w:r>
      <w:r>
        <w:rPr>
          <w:rFonts w:ascii="Garamond" w:hAnsi="Garamond"/>
          <w:sz w:val="24"/>
        </w:rPr>
        <w:br/>
        <w:t>comme si le deuil avait un poids.</w:t>
      </w:r>
    </w:p>
    <w:p w14:paraId="7D96D4DD" w14:textId="77777777" w:rsidR="00456A1C" w:rsidRDefault="008933A1">
      <w:pPr>
        <w:spacing w:line="360" w:lineRule="exact" w:after="120"/>
        <w:jc w:val="both"/>
      </w:pPr>
      <w:r>
        <w:rPr>
          <w:rFonts w:ascii="Garamond" w:hAnsi="Garamond"/>
          <w:sz w:val="24"/>
        </w:rPr>
        <w:t>Il ne lisait pas.</w:t>
      </w:r>
      <w:r>
        <w:rPr>
          <w:rFonts w:ascii="Garamond" w:hAnsi="Garamond"/>
          <w:sz w:val="24"/>
        </w:rPr>
        <w:br/>
        <w:t>Ne bougeait pas.</w:t>
      </w:r>
    </w:p>
    <w:p w14:paraId="1E7118D3" w14:textId="77777777" w:rsidR="00456A1C" w:rsidRDefault="008933A1">
      <w:pPr>
        <w:spacing w:line="360" w:lineRule="exact" w:after="120"/>
        <w:jc w:val="both"/>
      </w:pPr>
      <w:r>
        <w:rPr>
          <w:rFonts w:ascii="Garamond" w:hAnsi="Garamond"/>
          <w:sz w:val="24"/>
        </w:rPr>
        <w:t>Il regardait droit devant lui,</w:t>
      </w:r>
      <w:r>
        <w:rPr>
          <w:rFonts w:ascii="Garamond" w:hAnsi="Garamond"/>
          <w:sz w:val="24"/>
        </w:rPr>
        <w:br/>
        <w:t>vers rien.</w:t>
      </w:r>
    </w:p>
    <w:p w14:paraId="73D217C3" w14:textId="77777777" w:rsidR="00456A1C" w:rsidRDefault="008933A1">
      <w:pPr>
        <w:spacing w:line="360" w:lineRule="exact" w:after="120"/>
        <w:jc w:val="both"/>
      </w:pPr>
      <w:r>
        <w:rPr>
          <w:rFonts w:ascii="Garamond" w:hAnsi="Garamond"/>
          <w:sz w:val="24"/>
        </w:rPr>
        <w:t>Mais quand je me suis approchée,</w:t>
      </w:r>
      <w:r>
        <w:rPr>
          <w:rFonts w:ascii="Garamond" w:hAnsi="Garamond"/>
          <w:sz w:val="24"/>
        </w:rPr>
        <w:br/>
        <w:t>il a levé la tête.</w:t>
      </w:r>
    </w:p>
    <w:p w14:paraId="5DE68E1F" w14:textId="77777777" w:rsidR="00456A1C" w:rsidRDefault="008933A1">
      <w:pPr>
        <w:spacing w:line="360" w:lineRule="exact" w:after="120"/>
        <w:jc w:val="both"/>
      </w:pPr>
      <w:r>
        <w:rPr>
          <w:rFonts w:ascii="Garamond" w:hAnsi="Garamond"/>
          <w:sz w:val="24"/>
        </w:rPr>
        <w:t>Et il s’est levé.</w:t>
      </w:r>
      <w:r>
        <w:rPr>
          <w:rFonts w:ascii="Garamond" w:hAnsi="Garamond"/>
          <w:sz w:val="24"/>
        </w:rPr>
        <w:br/>
        <w:t>D’un seul geste, lent, sans surprise.</w:t>
      </w:r>
    </w:p>
    <w:p w14:paraId="70E725E2" w14:textId="77777777" w:rsidR="00456A1C" w:rsidRDefault="008933A1">
      <w:pPr>
        <w:spacing w:line="360" w:lineRule="exact" w:after="120"/>
        <w:jc w:val="both"/>
      </w:pPr>
      <w:r>
        <w:rPr>
          <w:rFonts w:ascii="Garamond" w:hAnsi="Garamond"/>
          <w:sz w:val="24"/>
        </w:rPr>
        <w:t>Il n’a rien dit.</w:t>
      </w:r>
      <w:r>
        <w:rPr>
          <w:rFonts w:ascii="Garamond" w:hAnsi="Garamond"/>
          <w:sz w:val="24"/>
        </w:rPr>
        <w:br/>
        <w:t>Pas tout de suite.</w:t>
      </w:r>
    </w:p>
    <w:p w14:paraId="6EA53B25" w14:textId="77777777" w:rsidR="00456A1C" w:rsidRDefault="008933A1">
      <w:pPr>
        <w:spacing w:line="360" w:lineRule="exact" w:after="120"/>
        <w:jc w:val="both"/>
      </w:pPr>
      <w:r>
        <w:rPr>
          <w:rFonts w:ascii="Garamond" w:hAnsi="Garamond"/>
          <w:sz w:val="24"/>
        </w:rPr>
        <w:t>Mais ses yeux…</w:t>
      </w:r>
      <w:r>
        <w:rPr>
          <w:rFonts w:ascii="Garamond" w:hAnsi="Garamond"/>
          <w:sz w:val="24"/>
        </w:rPr>
        <w:br/>
        <w:t>eux ont parlé.</w:t>
      </w:r>
    </w:p>
    <w:p w14:paraId="53DAF7CC" w14:textId="77777777" w:rsidR="00456A1C" w:rsidRDefault="008933A1">
      <w:pPr>
        <w:spacing w:line="360" w:lineRule="exact" w:after="120"/>
        <w:jc w:val="both"/>
      </w:pPr>
      <w:r>
        <w:rPr>
          <w:rFonts w:ascii="Garamond" w:hAnsi="Garamond"/>
          <w:sz w:val="24"/>
        </w:rPr>
        <w:t>J’y ai lu la fatigue.</w:t>
      </w:r>
      <w:r>
        <w:rPr>
          <w:rFonts w:ascii="Garamond" w:hAnsi="Garamond"/>
          <w:sz w:val="24"/>
        </w:rPr>
        <w:br/>
        <w:t>La peur.</w:t>
      </w:r>
      <w:r>
        <w:rPr>
          <w:rFonts w:ascii="Garamond" w:hAnsi="Garamond"/>
          <w:sz w:val="24"/>
        </w:rPr>
        <w:br/>
        <w:t>Et une tendresse désespérée.</w:t>
      </w:r>
      <w:r>
        <w:rPr>
          <w:rFonts w:ascii="Garamond" w:hAnsi="Garamond"/>
          <w:sz w:val="24"/>
        </w:rPr>
        <w:br/>
        <w:t>Le genre d’amour qu’on porte à un fantôme,</w:t>
      </w:r>
      <w:r>
        <w:rPr>
          <w:rFonts w:ascii="Garamond" w:hAnsi="Garamond"/>
          <w:sz w:val="24"/>
        </w:rPr>
        <w:br/>
        <w:t>à une chose perdue qu’on croit revoir.</w:t>
      </w:r>
    </w:p>
    <w:p w14:paraId="1261229B" w14:textId="77777777" w:rsidR="00456A1C" w:rsidRDefault="008933A1">
      <w:pPr>
        <w:spacing w:line="360" w:lineRule="exact" w:after="120"/>
        <w:jc w:val="both"/>
      </w:pPr>
      <w:r>
        <w:rPr>
          <w:rFonts w:ascii="Garamond" w:hAnsi="Garamond"/>
          <w:sz w:val="24"/>
        </w:rPr>
        <w:t>Je me suis arrêtée devant lui.</w:t>
      </w:r>
      <w:r>
        <w:rPr>
          <w:rFonts w:ascii="Garamond" w:hAnsi="Garamond"/>
          <w:sz w:val="24"/>
        </w:rPr>
        <w:br/>
        <w:t>Tout près.</w:t>
      </w:r>
    </w:p>
    <w:p w14:paraId="33795174" w14:textId="77777777" w:rsidR="00456A1C" w:rsidRDefault="008933A1">
      <w:pPr>
        <w:spacing w:line="360" w:lineRule="exact" w:after="120"/>
        <w:jc w:val="both"/>
      </w:pPr>
      <w:r>
        <w:rPr>
          <w:rFonts w:ascii="Garamond" w:hAnsi="Garamond"/>
          <w:sz w:val="24"/>
        </w:rPr>
        <w:t>Le silence était dense.</w:t>
      </w:r>
      <w:r>
        <w:rPr>
          <w:rFonts w:ascii="Garamond" w:hAnsi="Garamond"/>
          <w:sz w:val="24"/>
        </w:rPr>
        <w:br/>
        <w:t>Tendu.</w:t>
      </w:r>
      <w:r>
        <w:rPr>
          <w:rFonts w:ascii="Garamond" w:hAnsi="Garamond"/>
          <w:sz w:val="24"/>
        </w:rPr>
        <w:br/>
        <w:t>Chargé d’un passé que ni l’un ni l’autre ne pouvait reformuler.</w:t>
      </w:r>
    </w:p>
    <w:p w14:paraId="50368B02" w14:textId="77777777" w:rsidR="00456A1C" w:rsidRDefault="008933A1">
      <w:pPr>
        <w:spacing w:line="360" w:lineRule="exact" w:after="120"/>
        <w:jc w:val="both"/>
      </w:pPr>
      <w:r>
        <w:rPr>
          <w:rFonts w:ascii="Garamond" w:hAnsi="Garamond"/>
          <w:sz w:val="24"/>
        </w:rPr>
        <w:t>— Bonjour, Paul.</w:t>
      </w:r>
    </w:p>
    <w:p w14:paraId="577FAA96" w14:textId="77777777" w:rsidR="00456A1C" w:rsidRDefault="008933A1">
      <w:pPr>
        <w:spacing w:line="360" w:lineRule="exact" w:after="120"/>
        <w:jc w:val="both"/>
      </w:pPr>
      <w:r>
        <w:rPr>
          <w:rFonts w:ascii="Garamond" w:hAnsi="Garamond"/>
          <w:sz w:val="24"/>
        </w:rPr>
        <w:t>Ma voix a fendu l’air comme un fil tranchant.</w:t>
      </w:r>
    </w:p>
    <w:p w14:paraId="57C014AF" w14:textId="77777777" w:rsidR="00456A1C" w:rsidRDefault="008933A1">
      <w:pPr>
        <w:spacing w:line="360" w:lineRule="exact" w:after="120"/>
        <w:jc w:val="both"/>
      </w:pPr>
      <w:r>
        <w:rPr>
          <w:rFonts w:ascii="Garamond" w:hAnsi="Garamond"/>
          <w:sz w:val="24"/>
        </w:rPr>
        <w:t>Il a tressailli.</w:t>
      </w:r>
      <w:r>
        <w:rPr>
          <w:rFonts w:ascii="Garamond" w:hAnsi="Garamond"/>
          <w:sz w:val="24"/>
        </w:rPr>
        <w:br/>
        <w:t>Puis a soufflé :</w:t>
      </w:r>
    </w:p>
    <w:p w14:paraId="7EE64F64" w14:textId="77777777" w:rsidR="00456A1C" w:rsidRDefault="008933A1">
      <w:pPr>
        <w:spacing w:line="360" w:lineRule="exact" w:after="120"/>
        <w:jc w:val="both"/>
      </w:pPr>
      <w:r>
        <w:rPr>
          <w:rFonts w:ascii="Garamond" w:hAnsi="Garamond"/>
          <w:sz w:val="24"/>
        </w:rPr>
        <w:t>— Marjorie…</w:t>
      </w:r>
    </w:p>
    <w:p w14:paraId="6480BD04" w14:textId="77777777" w:rsidR="00456A1C" w:rsidRDefault="008933A1">
      <w:pPr>
        <w:spacing w:line="360" w:lineRule="exact" w:after="120"/>
        <w:jc w:val="both"/>
      </w:pPr>
      <w:r>
        <w:rPr>
          <w:rFonts w:ascii="Garamond" w:hAnsi="Garamond"/>
          <w:sz w:val="24"/>
        </w:rPr>
        <w:t>Mon prénom s’est brisé dans sa bouche.</w:t>
      </w:r>
    </w:p>
    <w:p w14:paraId="39E02EE0" w14:textId="77777777" w:rsidR="00456A1C" w:rsidRDefault="008933A1">
      <w:pPr>
        <w:spacing w:line="360" w:lineRule="exact" w:after="120"/>
        <w:jc w:val="both"/>
      </w:pPr>
      <w:r>
        <w:rPr>
          <w:rFonts w:ascii="Garamond" w:hAnsi="Garamond"/>
          <w:sz w:val="24"/>
        </w:rPr>
        <w:t>Comme un objet ancien qu’on manipule sans savoir s’il tiendra.</w:t>
      </w:r>
      <w:r>
        <w:rPr>
          <w:rFonts w:ascii="Garamond" w:hAnsi="Garamond"/>
          <w:sz w:val="24"/>
        </w:rPr>
        <w:br/>
        <w:t>Comme s’il ne savait plus comment le prononcer.</w:t>
      </w:r>
      <w:r>
        <w:rPr>
          <w:rFonts w:ascii="Garamond" w:hAnsi="Garamond"/>
          <w:sz w:val="24"/>
        </w:rPr>
        <w:br/>
        <w:t>Ou s’il avait encore le droit de le dire.</w:t>
      </w:r>
    </w:p>
    <w:p w14:paraId="68731AD8" w14:textId="77777777" w:rsidR="00456A1C" w:rsidRDefault="008933A1">
      <w:pPr>
        <w:spacing w:line="360" w:lineRule="exact" w:after="120"/>
        <w:jc w:val="both"/>
      </w:pPr>
      <w:r>
        <w:rPr>
          <w:rFonts w:ascii="Garamond" w:hAnsi="Garamond"/>
          <w:sz w:val="24"/>
        </w:rPr>
        <w:t>Il a tendu la main.</w:t>
      </w:r>
    </w:p>
    <w:p w14:paraId="22D9B7A6" w14:textId="77777777" w:rsidR="00456A1C" w:rsidRDefault="008933A1">
      <w:pPr>
        <w:spacing w:line="360" w:lineRule="exact" w:after="120"/>
        <w:jc w:val="both"/>
      </w:pPr>
      <w:r>
        <w:rPr>
          <w:rFonts w:ascii="Garamond" w:hAnsi="Garamond"/>
          <w:sz w:val="24"/>
        </w:rPr>
        <w:t>Un geste simple.</w:t>
      </w:r>
      <w:r>
        <w:rPr>
          <w:rFonts w:ascii="Garamond" w:hAnsi="Garamond"/>
          <w:sz w:val="24"/>
        </w:rPr>
        <w:br/>
        <w:t>Réflexe d’humain.</w:t>
      </w:r>
      <w:r>
        <w:rPr>
          <w:rFonts w:ascii="Garamond" w:hAnsi="Garamond"/>
          <w:sz w:val="24"/>
        </w:rPr>
        <w:br/>
        <w:t>D’amour.</w:t>
      </w:r>
    </w:p>
    <w:p w14:paraId="1567135B" w14:textId="77777777" w:rsidR="00456A1C" w:rsidRDefault="008933A1">
      <w:pPr>
        <w:spacing w:line="360" w:lineRule="exact" w:after="120"/>
        <w:jc w:val="both"/>
      </w:pPr>
      <w:r>
        <w:rPr>
          <w:rFonts w:ascii="Garamond" w:hAnsi="Garamond"/>
          <w:sz w:val="24"/>
        </w:rPr>
        <w:t>Je ne l’ai pas prise.</w:t>
      </w:r>
    </w:p>
    <w:p w14:paraId="2E5E3871" w14:textId="77777777" w:rsidR="00456A1C" w:rsidRDefault="008933A1">
      <w:pPr>
        <w:spacing w:line="360" w:lineRule="exact" w:after="120"/>
        <w:jc w:val="both"/>
      </w:pPr>
      <w:r>
        <w:rPr>
          <w:rFonts w:ascii="Garamond" w:hAnsi="Garamond"/>
          <w:sz w:val="24"/>
        </w:rPr>
        <w:t>Pas par mépris.</w:t>
      </w:r>
      <w:r>
        <w:rPr>
          <w:rFonts w:ascii="Garamond" w:hAnsi="Garamond"/>
          <w:sz w:val="24"/>
        </w:rPr>
        <w:br/>
        <w:t>Pas par cruauté.</w:t>
      </w:r>
    </w:p>
    <w:p w14:paraId="6FA80B3C" w14:textId="77777777" w:rsidR="00456A1C" w:rsidRDefault="008933A1">
      <w:pPr>
        <w:spacing w:line="360" w:lineRule="exact" w:after="120"/>
        <w:jc w:val="both"/>
      </w:pPr>
      <w:r>
        <w:rPr>
          <w:rFonts w:ascii="Garamond" w:hAnsi="Garamond"/>
          <w:sz w:val="24"/>
        </w:rPr>
        <w:t>Par prudence.</w:t>
      </w:r>
    </w:p>
    <w:p w14:paraId="1CC3E1E1" w14:textId="77777777" w:rsidR="00456A1C" w:rsidRDefault="008933A1">
      <w:pPr>
        <w:spacing w:line="360" w:lineRule="exact" w:after="120"/>
        <w:jc w:val="both"/>
      </w:pPr>
      <w:r>
        <w:rPr>
          <w:rFonts w:ascii="Garamond" w:hAnsi="Garamond"/>
          <w:sz w:val="24"/>
        </w:rPr>
        <w:t>Je ne savais pas si j’étais encore capable de toucher sans transmettre.</w:t>
      </w:r>
      <w:r>
        <w:rPr>
          <w:rFonts w:ascii="Garamond" w:hAnsi="Garamond"/>
          <w:sz w:val="24"/>
        </w:rPr>
        <w:br/>
        <w:t>Si un simple contact ne suffirait pas à lui faire sentir ce que je portais.</w:t>
      </w:r>
    </w:p>
    <w:p w14:paraId="21BD2991" w14:textId="77777777" w:rsidR="00456A1C" w:rsidRDefault="008933A1">
      <w:pPr>
        <w:spacing w:line="360" w:lineRule="exact" w:after="120"/>
        <w:jc w:val="both"/>
      </w:pPr>
      <w:r>
        <w:rPr>
          <w:rFonts w:ascii="Garamond" w:hAnsi="Garamond"/>
          <w:sz w:val="24"/>
        </w:rPr>
        <w:t>Et je ne voulais pas le forcer à savoir.</w:t>
      </w:r>
    </w:p>
    <w:p w14:paraId="70F05552" w14:textId="77777777" w:rsidR="00456A1C" w:rsidRDefault="008933A1">
      <w:pPr>
        <w:spacing w:line="360" w:lineRule="exact" w:after="120"/>
        <w:jc w:val="both"/>
      </w:pPr>
      <w:r>
        <w:rPr>
          <w:rFonts w:ascii="Garamond" w:hAnsi="Garamond"/>
          <w:sz w:val="24"/>
        </w:rPr>
        <w:t>— Tu es belle, a-t-il murmuré.</w:t>
      </w:r>
    </w:p>
    <w:p w14:paraId="4F062D17" w14:textId="77777777" w:rsidR="00456A1C" w:rsidRDefault="008933A1">
      <w:pPr>
        <w:spacing w:line="360" w:lineRule="exact" w:after="120"/>
        <w:jc w:val="both"/>
      </w:pPr>
      <w:r>
        <w:rPr>
          <w:rFonts w:ascii="Garamond" w:hAnsi="Garamond"/>
          <w:sz w:val="24"/>
        </w:rPr>
        <w:t>J’ai souri, sans chaleur.</w:t>
      </w:r>
    </w:p>
    <w:p w14:paraId="3AFCA066" w14:textId="77777777" w:rsidR="00456A1C" w:rsidRDefault="008933A1">
      <w:pPr>
        <w:spacing w:line="360" w:lineRule="exact" w:after="120"/>
        <w:jc w:val="both"/>
      </w:pPr>
      <w:r>
        <w:rPr>
          <w:rFonts w:ascii="Garamond" w:hAnsi="Garamond"/>
          <w:sz w:val="24"/>
        </w:rPr>
        <w:t>— Tu dis ça comme si c’était une condamnation.</w:t>
      </w:r>
    </w:p>
    <w:p w14:paraId="08A2491E" w14:textId="77777777" w:rsidR="00456A1C" w:rsidRDefault="008933A1">
      <w:pPr>
        <w:spacing w:line="360" w:lineRule="exact" w:after="120"/>
        <w:jc w:val="both"/>
      </w:pPr>
      <w:r>
        <w:rPr>
          <w:rFonts w:ascii="Garamond" w:hAnsi="Garamond"/>
          <w:sz w:val="24"/>
        </w:rPr>
        <w:t>Il a baissé les yeux.</w:t>
      </w:r>
    </w:p>
    <w:p w14:paraId="54DBB221" w14:textId="77777777" w:rsidR="00456A1C" w:rsidRDefault="008933A1">
      <w:pPr>
        <w:spacing w:line="360" w:lineRule="exact" w:after="120"/>
        <w:jc w:val="both"/>
      </w:pPr>
      <w:r>
        <w:rPr>
          <w:rFonts w:ascii="Garamond" w:hAnsi="Garamond"/>
          <w:sz w:val="24"/>
        </w:rPr>
        <w:t>— Qu’est-ce qu’il t’a fait ?</w:t>
      </w:r>
    </w:p>
    <w:p w14:paraId="0B4D789A" w14:textId="77777777" w:rsidR="00456A1C" w:rsidRDefault="008933A1">
      <w:pPr>
        <w:spacing w:line="360" w:lineRule="exact" w:after="120"/>
        <w:jc w:val="both"/>
      </w:pPr>
      <w:r>
        <w:rPr>
          <w:rFonts w:ascii="Garamond" w:hAnsi="Garamond"/>
          <w:sz w:val="24"/>
        </w:rPr>
        <w:t>Je me suis assise à côté de lui.</w:t>
      </w:r>
      <w:r>
        <w:rPr>
          <w:rFonts w:ascii="Garamond" w:hAnsi="Garamond"/>
          <w:sz w:val="24"/>
        </w:rPr>
        <w:br/>
        <w:t>À une distance juste suffisante pour ne pas le heurter.</w:t>
      </w:r>
    </w:p>
    <w:p w14:paraId="361872E7" w14:textId="77777777" w:rsidR="00456A1C" w:rsidRDefault="008933A1">
      <w:pPr>
        <w:spacing w:line="360" w:lineRule="exact" w:after="120"/>
        <w:jc w:val="both"/>
      </w:pPr>
      <w:r>
        <w:rPr>
          <w:rFonts w:ascii="Garamond" w:hAnsi="Garamond"/>
          <w:sz w:val="24"/>
        </w:rPr>
        <w:t>— Il ne m’a pas brisée, Paul.</w:t>
      </w:r>
      <w:r>
        <w:rPr>
          <w:rFonts w:ascii="Garamond" w:hAnsi="Garamond"/>
          <w:sz w:val="24"/>
        </w:rPr>
        <w:br/>
        <w:t>Il m’a… ouverte.</w:t>
      </w:r>
    </w:p>
    <w:p w14:paraId="62FCE248" w14:textId="77777777" w:rsidR="00456A1C" w:rsidRDefault="008933A1">
      <w:pPr>
        <w:spacing w:line="360" w:lineRule="exact" w:after="120"/>
        <w:jc w:val="both"/>
      </w:pPr>
      <w:r>
        <w:rPr>
          <w:rFonts w:ascii="Garamond" w:hAnsi="Garamond"/>
          <w:sz w:val="24"/>
        </w:rPr>
        <w:t>Il a secoué la tête, lentement.</w:t>
      </w:r>
      <w:r>
        <w:rPr>
          <w:rFonts w:ascii="Garamond" w:hAnsi="Garamond"/>
          <w:sz w:val="24"/>
        </w:rPr>
        <w:br/>
        <w:t>Presque douloureusement.</w:t>
      </w:r>
    </w:p>
    <w:p w14:paraId="1A81C03F" w14:textId="77777777" w:rsidR="00456A1C" w:rsidRDefault="008933A1">
      <w:pPr>
        <w:spacing w:line="360" w:lineRule="exact" w:after="120"/>
        <w:jc w:val="both"/>
      </w:pPr>
      <w:r>
        <w:rPr>
          <w:rFonts w:ascii="Garamond" w:hAnsi="Garamond"/>
          <w:sz w:val="24"/>
        </w:rPr>
        <w:t>— Tu ne sais pas ce que tu dis.</w:t>
      </w:r>
    </w:p>
    <w:p w14:paraId="7EB8ED6D" w14:textId="77777777" w:rsidR="00456A1C" w:rsidRDefault="008933A1">
      <w:pPr>
        <w:spacing w:line="360" w:lineRule="exact" w:after="120"/>
        <w:jc w:val="both"/>
      </w:pPr>
      <w:r>
        <w:rPr>
          <w:rFonts w:ascii="Garamond" w:hAnsi="Garamond"/>
          <w:sz w:val="24"/>
        </w:rPr>
        <w:t>— Et toi, tu ne sais pas ce que tu nies.</w:t>
      </w:r>
    </w:p>
    <w:p w14:paraId="177965D0" w14:textId="77777777" w:rsidR="00456A1C" w:rsidRDefault="008933A1">
      <w:pPr>
        <w:spacing w:line="360" w:lineRule="exact" w:after="120"/>
        <w:jc w:val="both"/>
      </w:pPr>
      <w:r>
        <w:rPr>
          <w:rFonts w:ascii="Garamond" w:hAnsi="Garamond"/>
          <w:sz w:val="24"/>
        </w:rPr>
        <w:t>Le silence est retombé.</w:t>
      </w:r>
      <w:r>
        <w:rPr>
          <w:rFonts w:ascii="Garamond" w:hAnsi="Garamond"/>
          <w:sz w:val="24"/>
        </w:rPr>
        <w:br/>
        <w:t>Un long silence, suspendu entre nous</w:t>
      </w:r>
      <w:r>
        <w:rPr>
          <w:rFonts w:ascii="Garamond" w:hAnsi="Garamond"/>
          <w:sz w:val="24"/>
        </w:rPr>
        <w:br/>
        <w:t>comme un drap encore mouillé,</w:t>
      </w:r>
      <w:r>
        <w:rPr>
          <w:rFonts w:ascii="Garamond" w:hAnsi="Garamond"/>
          <w:sz w:val="24"/>
        </w:rPr>
        <w:br/>
        <w:t>tendu entre deux pinces.</w:t>
      </w:r>
    </w:p>
    <w:p w14:paraId="27438FBE" w14:textId="77777777" w:rsidR="00456A1C" w:rsidRDefault="008933A1">
      <w:pPr>
        <w:spacing w:line="360" w:lineRule="exact" w:after="120"/>
        <w:jc w:val="both"/>
      </w:pPr>
      <w:r>
        <w:rPr>
          <w:rFonts w:ascii="Garamond" w:hAnsi="Garamond"/>
          <w:sz w:val="24"/>
        </w:rPr>
        <w:t>Il a fini par s’asseoir à son tour.</w:t>
      </w:r>
      <w:r>
        <w:rPr>
          <w:rFonts w:ascii="Garamond" w:hAnsi="Garamond"/>
          <w:sz w:val="24"/>
        </w:rPr>
        <w:br/>
        <w:t>Dos raide.</w:t>
      </w:r>
      <w:r>
        <w:rPr>
          <w:rFonts w:ascii="Garamond" w:hAnsi="Garamond"/>
          <w:sz w:val="24"/>
        </w:rPr>
        <w:br/>
        <w:t>Main tremblante sur son genou.</w:t>
      </w:r>
    </w:p>
    <w:p w14:paraId="65EE21D2" w14:textId="77777777" w:rsidR="00456A1C" w:rsidRDefault="008933A1">
      <w:pPr>
        <w:spacing w:line="360" w:lineRule="exact" w:after="120"/>
        <w:jc w:val="both"/>
      </w:pPr>
      <w:r>
        <w:rPr>
          <w:rFonts w:ascii="Garamond" w:hAnsi="Garamond"/>
          <w:sz w:val="24"/>
        </w:rPr>
        <w:t>— Tu vas me dire que c’est lui qui parle en toi, maintenant ?</w:t>
      </w:r>
    </w:p>
    <w:p w14:paraId="7B945F29" w14:textId="77777777" w:rsidR="00456A1C" w:rsidRDefault="008933A1">
      <w:pPr>
        <w:spacing w:line="360" w:lineRule="exact" w:after="120"/>
        <w:jc w:val="both"/>
      </w:pPr>
      <w:r>
        <w:rPr>
          <w:rFonts w:ascii="Garamond" w:hAnsi="Garamond"/>
          <w:sz w:val="24"/>
        </w:rPr>
        <w:t>— Parfois, ai-je dit.</w:t>
      </w:r>
      <w:r>
        <w:rPr>
          <w:rFonts w:ascii="Garamond" w:hAnsi="Garamond"/>
          <w:sz w:val="24"/>
        </w:rPr>
        <w:br/>
        <w:t>Mais pas toujours.</w:t>
      </w:r>
    </w:p>
    <w:p w14:paraId="06139AFD" w14:textId="77777777" w:rsidR="00456A1C" w:rsidRDefault="008933A1">
      <w:pPr>
        <w:spacing w:line="360" w:lineRule="exact" w:after="120"/>
        <w:jc w:val="both"/>
      </w:pPr>
      <w:r>
        <w:rPr>
          <w:rFonts w:ascii="Garamond" w:hAnsi="Garamond"/>
          <w:sz w:val="24"/>
        </w:rPr>
        <w:t>— Tu crois encore pouvoir faire la différence ?</w:t>
      </w:r>
    </w:p>
    <w:p w14:paraId="392D8F63" w14:textId="77777777" w:rsidR="00456A1C" w:rsidRDefault="008933A1">
      <w:pPr>
        <w:spacing w:line="360" w:lineRule="exact" w:after="120"/>
        <w:jc w:val="both"/>
      </w:pPr>
      <w:r>
        <w:rPr>
          <w:rFonts w:ascii="Garamond" w:hAnsi="Garamond"/>
          <w:sz w:val="24"/>
        </w:rPr>
        <w:t>Je l’ai regardé.</w:t>
      </w:r>
    </w:p>
    <w:p w14:paraId="23E29AA4" w14:textId="77777777" w:rsidR="00456A1C" w:rsidRDefault="008933A1">
      <w:pPr>
        <w:spacing w:line="360" w:lineRule="exact" w:after="120"/>
        <w:jc w:val="both"/>
      </w:pPr>
      <w:r>
        <w:rPr>
          <w:rFonts w:ascii="Garamond" w:hAnsi="Garamond"/>
          <w:sz w:val="24"/>
        </w:rPr>
        <w:t>Droit dans les yeux.</w:t>
      </w:r>
    </w:p>
    <w:p w14:paraId="4753389B" w14:textId="77777777" w:rsidR="00456A1C" w:rsidRDefault="008933A1">
      <w:pPr>
        <w:spacing w:line="360" w:lineRule="exact" w:after="120"/>
        <w:jc w:val="both"/>
      </w:pPr>
      <w:r>
        <w:rPr>
          <w:rFonts w:ascii="Garamond" w:hAnsi="Garamond"/>
          <w:sz w:val="24"/>
        </w:rPr>
        <w:t>— Et toi ?</w:t>
      </w:r>
      <w:r>
        <w:rPr>
          <w:rFonts w:ascii="Garamond" w:hAnsi="Garamond"/>
          <w:sz w:val="24"/>
        </w:rPr>
        <w:br/>
        <w:t>Tu crois encore pouvoir la supporter ?</w:t>
      </w:r>
    </w:p>
    <w:p w14:paraId="5EAF6088" w14:textId="77777777" w:rsidR="00456A1C" w:rsidRDefault="008933A1">
      <w:pPr>
        <w:spacing w:line="360" w:lineRule="exact" w:after="120"/>
        <w:jc w:val="both"/>
      </w:pPr>
      <w:r>
        <w:rPr>
          <w:rFonts w:ascii="Garamond" w:hAnsi="Garamond"/>
          <w:sz w:val="24"/>
        </w:rPr>
        <w:t>Il a fermé les paupières.</w:t>
      </w:r>
      <w:r>
        <w:rPr>
          <w:rFonts w:ascii="Garamond" w:hAnsi="Garamond"/>
          <w:sz w:val="24"/>
        </w:rPr>
        <w:br/>
        <w:t>Longuement.</w:t>
      </w:r>
      <w:r>
        <w:rPr>
          <w:rFonts w:ascii="Garamond" w:hAnsi="Garamond"/>
          <w:sz w:val="24"/>
        </w:rPr>
        <w:br/>
        <w:t>Comme pour fuir la question.</w:t>
      </w:r>
      <w:r>
        <w:rPr>
          <w:rFonts w:ascii="Garamond" w:hAnsi="Garamond"/>
          <w:sz w:val="24"/>
        </w:rPr>
        <w:br/>
        <w:t>Ou s’y enfouir.</w:t>
      </w:r>
    </w:p>
    <w:p w14:paraId="09173387" w14:textId="77777777" w:rsidR="00456A1C" w:rsidRDefault="008933A1">
      <w:pPr>
        <w:spacing w:line="360" w:lineRule="exact" w:after="120"/>
        <w:jc w:val="both"/>
      </w:pPr>
      <w:r>
        <w:rPr>
          <w:rFonts w:ascii="Garamond" w:hAnsi="Garamond"/>
          <w:sz w:val="24"/>
        </w:rPr>
        <w:t>Il tremblait légèrement.</w:t>
      </w:r>
    </w:p>
    <w:p w14:paraId="5A2067A8" w14:textId="77777777" w:rsidR="00456A1C" w:rsidRDefault="008933A1">
      <w:pPr>
        <w:spacing w:line="360" w:lineRule="exact" w:after="120"/>
        <w:jc w:val="both"/>
      </w:pPr>
      <w:r>
        <w:rPr>
          <w:rFonts w:ascii="Garamond" w:hAnsi="Garamond"/>
          <w:sz w:val="24"/>
        </w:rPr>
        <w:t>— J’ai voulu te sauver, Marjorie.</w:t>
      </w:r>
    </w:p>
    <w:p w14:paraId="283578EA" w14:textId="77777777" w:rsidR="00456A1C" w:rsidRDefault="008933A1">
      <w:pPr>
        <w:spacing w:line="360" w:lineRule="exact" w:after="120"/>
        <w:jc w:val="both"/>
      </w:pPr>
      <w:r>
        <w:rPr>
          <w:rFonts w:ascii="Garamond" w:hAnsi="Garamond"/>
          <w:sz w:val="24"/>
        </w:rPr>
        <w:t>— Je sais.</w:t>
      </w:r>
    </w:p>
    <w:p w14:paraId="266C7D87" w14:textId="77777777" w:rsidR="00456A1C" w:rsidRDefault="008933A1">
      <w:pPr>
        <w:spacing w:line="360" w:lineRule="exact" w:after="120"/>
        <w:jc w:val="both"/>
      </w:pPr>
      <w:r>
        <w:rPr>
          <w:rFonts w:ascii="Garamond" w:hAnsi="Garamond"/>
          <w:sz w:val="24"/>
        </w:rPr>
        <w:t>— Et maintenant…</w:t>
      </w:r>
      <w:r>
        <w:rPr>
          <w:rFonts w:ascii="Garamond" w:hAnsi="Garamond"/>
          <w:sz w:val="24"/>
        </w:rPr>
        <w:br/>
        <w:t>je ne sais plus ce que je dois faire.</w:t>
      </w:r>
    </w:p>
    <w:p w14:paraId="2B1879B0" w14:textId="77777777" w:rsidR="00456A1C" w:rsidRDefault="008933A1">
      <w:pPr>
        <w:spacing w:line="360" w:lineRule="exact" w:after="120"/>
        <w:jc w:val="both"/>
      </w:pPr>
      <w:r>
        <w:rPr>
          <w:rFonts w:ascii="Garamond" w:hAnsi="Garamond"/>
          <w:sz w:val="24"/>
        </w:rPr>
        <w:t>Alors j’ai posé ma main sur la sienne.</w:t>
      </w:r>
    </w:p>
    <w:p w14:paraId="65012004" w14:textId="77777777" w:rsidR="00456A1C" w:rsidRDefault="008933A1">
      <w:pPr>
        <w:spacing w:line="360" w:lineRule="exact" w:after="120"/>
        <w:jc w:val="both"/>
      </w:pPr>
      <w:r>
        <w:rPr>
          <w:rFonts w:ascii="Garamond" w:hAnsi="Garamond"/>
          <w:sz w:val="24"/>
        </w:rPr>
        <w:t>Doucement.</w:t>
      </w:r>
      <w:r>
        <w:rPr>
          <w:rFonts w:ascii="Garamond" w:hAnsi="Garamond"/>
          <w:sz w:val="24"/>
        </w:rPr>
        <w:br/>
        <w:t>Presque à l’aveugle.</w:t>
      </w:r>
    </w:p>
    <w:p w14:paraId="77361370" w14:textId="77777777" w:rsidR="00456A1C" w:rsidRDefault="008933A1">
      <w:pPr>
        <w:spacing w:line="360" w:lineRule="exact" w:after="120"/>
        <w:jc w:val="both"/>
      </w:pPr>
      <w:r>
        <w:rPr>
          <w:rFonts w:ascii="Garamond" w:hAnsi="Garamond"/>
          <w:sz w:val="24"/>
        </w:rPr>
        <w:t>Il a frémis.</w:t>
      </w:r>
    </w:p>
    <w:p w14:paraId="7094B5A8" w14:textId="77777777" w:rsidR="00456A1C" w:rsidRDefault="008933A1">
      <w:pPr>
        <w:spacing w:line="360" w:lineRule="exact" w:after="120"/>
        <w:jc w:val="both"/>
      </w:pPr>
      <w:r>
        <w:rPr>
          <w:rFonts w:ascii="Garamond" w:hAnsi="Garamond"/>
          <w:sz w:val="24"/>
        </w:rPr>
        <w:t>Mais il ne l’a pas retirée.</w:t>
      </w:r>
    </w:p>
    <w:p w14:paraId="1409E58B" w14:textId="77777777" w:rsidR="00456A1C" w:rsidRDefault="008933A1">
      <w:pPr>
        <w:spacing w:line="360" w:lineRule="exact" w:after="120"/>
        <w:jc w:val="both"/>
      </w:pPr>
      <w:r>
        <w:rPr>
          <w:rFonts w:ascii="Garamond" w:hAnsi="Garamond"/>
          <w:sz w:val="24"/>
        </w:rPr>
        <w:t>— Alors ne fais rien, ai-je dit.</w:t>
      </w:r>
    </w:p>
    <w:p w14:paraId="5AB7D48B" w14:textId="77777777" w:rsidR="00456A1C" w:rsidRDefault="008933A1">
      <w:pPr>
        <w:spacing w:line="360" w:lineRule="exact" w:after="120"/>
        <w:jc w:val="both"/>
      </w:pPr>
      <w:r>
        <w:rPr>
          <w:rFonts w:ascii="Garamond" w:hAnsi="Garamond"/>
          <w:sz w:val="24"/>
        </w:rPr>
        <w:t>— Pas encore.</w:t>
      </w:r>
    </w:p>
    <w:p w14:paraId="5961CA89" w14:textId="77777777" w:rsidR="00456A1C" w:rsidRDefault="008933A1">
      <w:pPr>
        <w:spacing w:line="360" w:lineRule="exact" w:after="120"/>
        <w:jc w:val="both"/>
      </w:pPr>
      <w:r>
        <w:rPr>
          <w:rFonts w:ascii="Garamond" w:hAnsi="Garamond"/>
          <w:sz w:val="24"/>
        </w:rPr>
        <w:t>Nous sommes restés là.</w:t>
      </w:r>
      <w:r>
        <w:rPr>
          <w:rFonts w:ascii="Garamond" w:hAnsi="Garamond"/>
          <w:sz w:val="24"/>
        </w:rPr>
        <w:br/>
        <w:t>Silencieux.</w:t>
      </w:r>
      <w:r>
        <w:rPr>
          <w:rFonts w:ascii="Garamond" w:hAnsi="Garamond"/>
          <w:sz w:val="24"/>
        </w:rPr>
        <w:br/>
        <w:t>Suspendus.</w:t>
      </w:r>
    </w:p>
    <w:p w14:paraId="17A3D525" w14:textId="77777777" w:rsidR="00456A1C" w:rsidRDefault="008933A1">
      <w:pPr>
        <w:spacing w:line="360" w:lineRule="exact" w:after="120"/>
        <w:jc w:val="both"/>
      </w:pPr>
      <w:r>
        <w:rPr>
          <w:rFonts w:ascii="Garamond" w:hAnsi="Garamond"/>
          <w:sz w:val="24"/>
        </w:rPr>
        <w:t>Deux statues qui brûlaient lentement dans le froid.</w:t>
      </w:r>
      <w:r>
        <w:rPr>
          <w:rFonts w:ascii="Garamond" w:hAnsi="Garamond"/>
          <w:sz w:val="24"/>
        </w:rPr>
        <w:br/>
        <w:t>Deux cœurs décalés.</w:t>
      </w:r>
      <w:r>
        <w:rPr>
          <w:rFonts w:ascii="Garamond" w:hAnsi="Garamond"/>
          <w:sz w:val="24"/>
        </w:rPr>
        <w:br/>
        <w:t>Deux corps partagés.</w:t>
      </w:r>
    </w:p>
    <w:p w14:paraId="0334AB16" w14:textId="77777777" w:rsidR="00456A1C" w:rsidRDefault="008933A1">
      <w:pPr>
        <w:spacing w:line="360" w:lineRule="exact" w:after="120"/>
        <w:jc w:val="both"/>
      </w:pPr>
      <w:r>
        <w:rPr>
          <w:rFonts w:ascii="Garamond" w:hAnsi="Garamond"/>
          <w:sz w:val="24"/>
        </w:rPr>
        <w:t>Et je crois qu’à cet instant précis,</w:t>
      </w:r>
      <w:r>
        <w:rPr>
          <w:rFonts w:ascii="Garamond" w:hAnsi="Garamond"/>
          <w:sz w:val="24"/>
        </w:rPr>
        <w:br/>
        <w:t>ni lui ni moi ne savions vraiment</w:t>
      </w:r>
      <w:r>
        <w:rPr>
          <w:rFonts w:ascii="Garamond" w:hAnsi="Garamond"/>
          <w:sz w:val="24"/>
        </w:rPr>
        <w:br/>
        <w:t>si nous étions en train de dire adieu…</w:t>
      </w:r>
    </w:p>
    <w:p w14:paraId="169418C7" w14:textId="77777777" w:rsidR="00456A1C" w:rsidRDefault="008933A1">
      <w:pPr>
        <w:spacing w:line="360" w:lineRule="exact" w:after="120"/>
        <w:jc w:val="both"/>
      </w:pPr>
      <w:r>
        <w:rPr>
          <w:rFonts w:ascii="Garamond" w:hAnsi="Garamond"/>
          <w:sz w:val="24"/>
        </w:rPr>
        <w:t>ou de nous retrouver</w:t>
      </w:r>
      <w:r>
        <w:rPr>
          <w:rFonts w:ascii="Garamond" w:hAnsi="Garamond"/>
          <w:sz w:val="24"/>
        </w:rPr>
        <w:br/>
        <w:t>au seuil d’un monde nouveau.</w:t>
      </w:r>
    </w:p>
    <w:p w14:paraId="20293840" w14:textId="77777777" w:rsidR="002A1BF1" w:rsidRDefault="002A1BF1">
      <w:pPr>
        <w:spacing w:line="360" w:lineRule="exact" w:after="120"/>
        <w:jc w:val="both"/>
      </w:pPr>
      <w:r>
        <w:rPr>
          <w:rFonts w:ascii="Garamond" w:hAnsi="Garamond"/>
          <w:sz w:val="24"/>
        </w:rPr>
        <w:br w:type="page"/>
      </w:r>
    </w:p>
    <w:p w14:paraId="4A873D19" w14:textId="7127D527" w:rsidR="00456A1C" w:rsidRDefault="008933A1" w:rsidP="003B1A9A">
      <w:pPr>
        <w:pStyle w:val="Titre2"/>
        <w:spacing w:line="360" w:lineRule="exact" w:after="120"/>
        <w:jc w:val="both"/>
      </w:pPr>
      <w:r>
        <w:rPr>
          <w:rFonts w:ascii="Garamond" w:hAnsi="Garamond"/>
          <w:sz w:val="24"/>
        </w:rPr>
        <w:t>CHAPITRE 31 – LE REGARD DE TROP</w:t>
      </w:r>
    </w:p>
    <w:p w14:paraId="384E871B" w14:textId="77777777" w:rsidR="002A1BF1" w:rsidRDefault="002A1BF1">
      <w:pPr>
        <w:spacing w:line="360" w:lineRule="exact" w:after="120"/>
        <w:jc w:val="both"/>
      </w:pPr>
    </w:p>
    <w:p w14:paraId="413FB868" w14:textId="685FA51F" w:rsidR="00456A1C" w:rsidRDefault="008933A1">
      <w:pPr>
        <w:spacing w:line="360" w:lineRule="exact" w:after="120"/>
        <w:jc w:val="both"/>
      </w:pPr>
      <w:r>
        <w:rPr>
          <w:rFonts w:ascii="Garamond" w:hAnsi="Garamond"/>
          <w:sz w:val="24"/>
        </w:rPr>
        <w:t>Il ne fallait pas qu’il me voie comme ça.</w:t>
      </w:r>
    </w:p>
    <w:p w14:paraId="44923CD5" w14:textId="77777777" w:rsidR="00456A1C" w:rsidRDefault="008933A1">
      <w:pPr>
        <w:spacing w:line="360" w:lineRule="exact" w:after="120"/>
        <w:jc w:val="both"/>
      </w:pPr>
      <w:r>
        <w:rPr>
          <w:rFonts w:ascii="Garamond" w:hAnsi="Garamond"/>
          <w:sz w:val="24"/>
        </w:rPr>
        <w:t>Pas maintenant.</w:t>
      </w:r>
      <w:r>
        <w:rPr>
          <w:rFonts w:ascii="Garamond" w:hAnsi="Garamond"/>
          <w:sz w:val="24"/>
        </w:rPr>
        <w:br/>
        <w:t>Pas en pleine fusion.</w:t>
      </w:r>
    </w:p>
    <w:p w14:paraId="3934830F" w14:textId="77777777" w:rsidR="00456A1C" w:rsidRDefault="008933A1">
      <w:pPr>
        <w:spacing w:line="360" w:lineRule="exact" w:after="120"/>
        <w:jc w:val="both"/>
      </w:pPr>
      <w:r>
        <w:rPr>
          <w:rFonts w:ascii="Garamond" w:hAnsi="Garamond"/>
          <w:sz w:val="24"/>
        </w:rPr>
        <w:t>Pas alors que je brillais —</w:t>
      </w:r>
      <w:r>
        <w:rPr>
          <w:rFonts w:ascii="Garamond" w:hAnsi="Garamond"/>
          <w:sz w:val="24"/>
        </w:rPr>
        <w:br/>
        <w:t>non pas d’une lumière vive,</w:t>
      </w:r>
      <w:r>
        <w:rPr>
          <w:rFonts w:ascii="Garamond" w:hAnsi="Garamond"/>
          <w:sz w:val="24"/>
        </w:rPr>
        <w:br/>
        <w:t>mais d’une lueur trouble, humide, sourde,</w:t>
      </w:r>
      <w:r>
        <w:rPr>
          <w:rFonts w:ascii="Garamond" w:hAnsi="Garamond"/>
          <w:sz w:val="24"/>
        </w:rPr>
        <w:br/>
        <w:t>venue d’ailleurs.</w:t>
      </w:r>
    </w:p>
    <w:p w14:paraId="2E949B76" w14:textId="77777777" w:rsidR="00456A1C" w:rsidRDefault="008933A1">
      <w:pPr>
        <w:spacing w:line="360" w:lineRule="exact" w:after="120"/>
        <w:jc w:val="both"/>
      </w:pPr>
      <w:r>
        <w:rPr>
          <w:rFonts w:ascii="Garamond" w:hAnsi="Garamond"/>
          <w:sz w:val="24"/>
        </w:rPr>
        <w:t>Ce n’était pas ma lumière.</w:t>
      </w:r>
      <w:r>
        <w:rPr>
          <w:rFonts w:ascii="Garamond" w:hAnsi="Garamond"/>
          <w:sz w:val="24"/>
        </w:rPr>
        <w:br/>
        <w:t>Mais je la portais désormais</w:t>
      </w:r>
      <w:r>
        <w:rPr>
          <w:rFonts w:ascii="Garamond" w:hAnsi="Garamond"/>
          <w:sz w:val="24"/>
        </w:rPr>
        <w:br/>
        <w:t>comme une seconde peau.</w:t>
      </w:r>
      <w:r>
        <w:rPr>
          <w:rFonts w:ascii="Garamond" w:hAnsi="Garamond"/>
          <w:sz w:val="24"/>
        </w:rPr>
        <w:br/>
        <w:t>Une membrane inversée.</w:t>
      </w:r>
    </w:p>
    <w:p w14:paraId="161CBC83" w14:textId="77777777" w:rsidR="00456A1C" w:rsidRDefault="008933A1">
      <w:pPr>
        <w:spacing w:line="360" w:lineRule="exact" w:after="120"/>
        <w:jc w:val="both"/>
      </w:pPr>
      <w:r>
        <w:rPr>
          <w:rFonts w:ascii="Garamond" w:hAnsi="Garamond"/>
          <w:sz w:val="24"/>
        </w:rPr>
        <w:t>Mais il m’a vue.</w:t>
      </w:r>
    </w:p>
    <w:p w14:paraId="67789B5E" w14:textId="77777777" w:rsidR="00456A1C" w:rsidRDefault="008933A1">
      <w:pPr>
        <w:spacing w:line="360" w:lineRule="exact" w:after="120"/>
        <w:jc w:val="both"/>
      </w:pPr>
      <w:r>
        <w:rPr>
          <w:rFonts w:ascii="Garamond" w:hAnsi="Garamond"/>
          <w:sz w:val="24"/>
        </w:rPr>
        <w:t>Nous avions quitté le parc.</w:t>
      </w:r>
      <w:r>
        <w:rPr>
          <w:rFonts w:ascii="Garamond" w:hAnsi="Garamond"/>
          <w:sz w:val="24"/>
        </w:rPr>
        <w:br/>
        <w:t>Paul et moi.</w:t>
      </w:r>
      <w:r>
        <w:rPr>
          <w:rFonts w:ascii="Garamond" w:hAnsi="Garamond"/>
          <w:sz w:val="24"/>
        </w:rPr>
        <w:br/>
        <w:t>Silencieux.</w:t>
      </w:r>
    </w:p>
    <w:p w14:paraId="18ED64AE" w14:textId="77777777" w:rsidR="00456A1C" w:rsidRDefault="008933A1">
      <w:pPr>
        <w:spacing w:line="360" w:lineRule="exact" w:after="120"/>
        <w:jc w:val="both"/>
      </w:pPr>
      <w:r>
        <w:rPr>
          <w:rFonts w:ascii="Garamond" w:hAnsi="Garamond"/>
          <w:sz w:val="24"/>
        </w:rPr>
        <w:t>La ville recommençait à respirer autour de nous.</w:t>
      </w:r>
    </w:p>
    <w:p w14:paraId="663C2087" w14:textId="77777777" w:rsidR="00456A1C" w:rsidRDefault="008933A1">
      <w:pPr>
        <w:spacing w:line="360" w:lineRule="exact" w:after="120"/>
        <w:jc w:val="both"/>
      </w:pPr>
      <w:r>
        <w:rPr>
          <w:rFonts w:ascii="Garamond" w:hAnsi="Garamond"/>
          <w:sz w:val="24"/>
        </w:rPr>
        <w:t>Des gens passaient.</w:t>
      </w:r>
      <w:r>
        <w:rPr>
          <w:rFonts w:ascii="Garamond" w:hAnsi="Garamond"/>
          <w:sz w:val="24"/>
        </w:rPr>
        <w:br/>
        <w:t>Des visages flous.</w:t>
      </w:r>
      <w:r>
        <w:rPr>
          <w:rFonts w:ascii="Garamond" w:hAnsi="Garamond"/>
          <w:sz w:val="24"/>
        </w:rPr>
        <w:br/>
        <w:t>Des pas pressés.</w:t>
      </w:r>
      <w:r>
        <w:rPr>
          <w:rFonts w:ascii="Garamond" w:hAnsi="Garamond"/>
          <w:sz w:val="24"/>
        </w:rPr>
        <w:br/>
        <w:t>Des vies urgentes.</w:t>
      </w:r>
    </w:p>
    <w:p w14:paraId="2BB8D986" w14:textId="77777777" w:rsidR="00456A1C" w:rsidRDefault="008933A1">
      <w:pPr>
        <w:spacing w:line="360" w:lineRule="exact" w:after="120"/>
        <w:jc w:val="both"/>
      </w:pPr>
      <w:r>
        <w:rPr>
          <w:rFonts w:ascii="Garamond" w:hAnsi="Garamond"/>
          <w:sz w:val="24"/>
        </w:rPr>
        <w:t>Les taxis klaxonnaient.</w:t>
      </w:r>
      <w:r>
        <w:rPr>
          <w:rFonts w:ascii="Garamond" w:hAnsi="Garamond"/>
          <w:sz w:val="24"/>
        </w:rPr>
        <w:br/>
        <w:t>Une pluie fine tombait.</w:t>
      </w:r>
      <w:r>
        <w:rPr>
          <w:rFonts w:ascii="Garamond" w:hAnsi="Garamond"/>
          <w:sz w:val="24"/>
        </w:rPr>
        <w:br/>
        <w:t>Presque invisible.</w:t>
      </w:r>
      <w:r>
        <w:rPr>
          <w:rFonts w:ascii="Garamond" w:hAnsi="Garamond"/>
          <w:sz w:val="24"/>
        </w:rPr>
        <w:br/>
        <w:t>Comme un voile d’eau entre les mondes.</w:t>
      </w:r>
    </w:p>
    <w:p w14:paraId="6D7DB488" w14:textId="77777777" w:rsidR="00456A1C" w:rsidRDefault="008933A1">
      <w:pPr>
        <w:spacing w:line="360" w:lineRule="exact" w:after="120"/>
        <w:jc w:val="both"/>
      </w:pPr>
      <w:r>
        <w:rPr>
          <w:rFonts w:ascii="Garamond" w:hAnsi="Garamond"/>
          <w:sz w:val="24"/>
        </w:rPr>
        <w:t>J’aurais pu partir.</w:t>
      </w:r>
    </w:p>
    <w:p w14:paraId="0A83B0DB" w14:textId="77777777" w:rsidR="00456A1C" w:rsidRDefault="008933A1">
      <w:pPr>
        <w:spacing w:line="360" w:lineRule="exact" w:after="120"/>
        <w:jc w:val="both"/>
      </w:pPr>
      <w:r>
        <w:rPr>
          <w:rFonts w:ascii="Garamond" w:hAnsi="Garamond"/>
          <w:sz w:val="24"/>
        </w:rPr>
        <w:t>Tourner les talons.</w:t>
      </w:r>
      <w:r>
        <w:rPr>
          <w:rFonts w:ascii="Garamond" w:hAnsi="Garamond"/>
          <w:sz w:val="24"/>
        </w:rPr>
        <w:br/>
        <w:t>Revenir dans l’ombre.</w:t>
      </w:r>
      <w:r>
        <w:rPr>
          <w:rFonts w:ascii="Garamond" w:hAnsi="Garamond"/>
          <w:sz w:val="24"/>
        </w:rPr>
        <w:br/>
        <w:t>Laisser le silence parler pour moi.</w:t>
      </w:r>
    </w:p>
    <w:p w14:paraId="7924872A" w14:textId="77777777" w:rsidR="00456A1C" w:rsidRDefault="008933A1">
      <w:pPr>
        <w:spacing w:line="360" w:lineRule="exact" w:after="120"/>
        <w:jc w:val="both"/>
      </w:pPr>
      <w:r>
        <w:rPr>
          <w:rFonts w:ascii="Garamond" w:hAnsi="Garamond"/>
          <w:sz w:val="24"/>
        </w:rPr>
        <w:t>Mais j’ai voulu lui dire adieu.</w:t>
      </w:r>
    </w:p>
    <w:p w14:paraId="09624CA6" w14:textId="77777777" w:rsidR="00456A1C" w:rsidRDefault="008933A1">
      <w:pPr>
        <w:spacing w:line="360" w:lineRule="exact" w:after="120"/>
        <w:jc w:val="both"/>
      </w:pPr>
      <w:r>
        <w:rPr>
          <w:rFonts w:ascii="Garamond" w:hAnsi="Garamond"/>
          <w:sz w:val="24"/>
        </w:rPr>
        <w:t>Un vrai.</w:t>
      </w:r>
      <w:r>
        <w:rPr>
          <w:rFonts w:ascii="Garamond" w:hAnsi="Garamond"/>
          <w:sz w:val="24"/>
        </w:rPr>
        <w:br/>
        <w:t>Un dernier.</w:t>
      </w:r>
    </w:p>
    <w:p w14:paraId="1B232F7C" w14:textId="77777777" w:rsidR="00456A1C" w:rsidRDefault="008933A1">
      <w:pPr>
        <w:spacing w:line="360" w:lineRule="exact" w:after="120"/>
        <w:jc w:val="both"/>
      </w:pPr>
      <w:r>
        <w:rPr>
          <w:rFonts w:ascii="Garamond" w:hAnsi="Garamond"/>
          <w:sz w:val="24"/>
        </w:rPr>
        <w:t>Alors je me suis retournée.</w:t>
      </w:r>
    </w:p>
    <w:p w14:paraId="2FE15DD9" w14:textId="77777777" w:rsidR="00456A1C" w:rsidRDefault="008933A1">
      <w:pPr>
        <w:spacing w:line="360" w:lineRule="exact" w:after="120"/>
        <w:jc w:val="both"/>
      </w:pPr>
      <w:r>
        <w:rPr>
          <w:rFonts w:ascii="Garamond" w:hAnsi="Garamond"/>
          <w:sz w:val="24"/>
        </w:rPr>
        <w:t>Et il m’a vue.</w:t>
      </w:r>
    </w:p>
    <w:p w14:paraId="73DA1157" w14:textId="77777777" w:rsidR="00456A1C" w:rsidRDefault="008933A1">
      <w:pPr>
        <w:spacing w:line="360" w:lineRule="exact" w:after="120"/>
        <w:jc w:val="both"/>
      </w:pPr>
      <w:r>
        <w:rPr>
          <w:rFonts w:ascii="Garamond" w:hAnsi="Garamond"/>
          <w:sz w:val="24"/>
        </w:rPr>
        <w:t>Pas moi.</w:t>
      </w:r>
    </w:p>
    <w:p w14:paraId="0FD829B3" w14:textId="77777777" w:rsidR="00456A1C" w:rsidRDefault="008933A1">
      <w:pPr>
        <w:spacing w:line="360" w:lineRule="exact" w:after="120"/>
        <w:jc w:val="both"/>
      </w:pPr>
      <w:r>
        <w:rPr>
          <w:rFonts w:ascii="Garamond" w:hAnsi="Garamond"/>
          <w:sz w:val="24"/>
        </w:rPr>
        <w:t>L’autre.</w:t>
      </w:r>
    </w:p>
    <w:p w14:paraId="72C46B80" w14:textId="77777777" w:rsidR="00456A1C" w:rsidRDefault="008933A1">
      <w:pPr>
        <w:spacing w:line="360" w:lineRule="exact" w:after="120"/>
        <w:jc w:val="both"/>
      </w:pPr>
      <w:r>
        <w:rPr>
          <w:rFonts w:ascii="Garamond" w:hAnsi="Garamond"/>
          <w:sz w:val="24"/>
        </w:rPr>
        <w:t>Son regard s’est accroché au mien</w:t>
      </w:r>
      <w:r>
        <w:rPr>
          <w:rFonts w:ascii="Garamond" w:hAnsi="Garamond"/>
          <w:sz w:val="24"/>
        </w:rPr>
        <w:br/>
        <w:t>comme on se raccroche à une rambarde trop tard.</w:t>
      </w:r>
    </w:p>
    <w:p w14:paraId="745D0588" w14:textId="77777777" w:rsidR="00456A1C" w:rsidRDefault="008933A1">
      <w:pPr>
        <w:spacing w:line="360" w:lineRule="exact" w:after="120"/>
        <w:jc w:val="both"/>
      </w:pPr>
      <w:r>
        <w:rPr>
          <w:rFonts w:ascii="Garamond" w:hAnsi="Garamond"/>
          <w:sz w:val="24"/>
        </w:rPr>
        <w:t>Il a vu passer quelque chose dans mes yeux.</w:t>
      </w:r>
      <w:r>
        <w:rPr>
          <w:rFonts w:ascii="Garamond" w:hAnsi="Garamond"/>
          <w:sz w:val="24"/>
        </w:rPr>
        <w:br/>
        <w:t>Pas un reflet.</w:t>
      </w:r>
      <w:r>
        <w:rPr>
          <w:rFonts w:ascii="Garamond" w:hAnsi="Garamond"/>
          <w:sz w:val="24"/>
        </w:rPr>
        <w:br/>
        <w:t>Pas une larme.</w:t>
      </w:r>
    </w:p>
    <w:p w14:paraId="2FAA3229" w14:textId="77777777" w:rsidR="00456A1C" w:rsidRDefault="008933A1">
      <w:pPr>
        <w:spacing w:line="360" w:lineRule="exact" w:after="120"/>
        <w:jc w:val="both"/>
      </w:pPr>
      <w:r>
        <w:rPr>
          <w:rFonts w:ascii="Garamond" w:hAnsi="Garamond"/>
          <w:sz w:val="24"/>
        </w:rPr>
        <w:t>Un éclat noir.</w:t>
      </w:r>
      <w:r>
        <w:rPr>
          <w:rFonts w:ascii="Garamond" w:hAnsi="Garamond"/>
          <w:sz w:val="24"/>
        </w:rPr>
        <w:br/>
        <w:t>Un fragment d’éternité.</w:t>
      </w:r>
    </w:p>
    <w:p w14:paraId="2F531D32" w14:textId="77777777" w:rsidR="00456A1C" w:rsidRDefault="008933A1">
      <w:pPr>
        <w:spacing w:line="360" w:lineRule="exact" w:after="120"/>
        <w:jc w:val="both"/>
      </w:pPr>
      <w:r>
        <w:rPr>
          <w:rFonts w:ascii="Garamond" w:hAnsi="Garamond"/>
          <w:sz w:val="24"/>
        </w:rPr>
        <w:t>Une chose immobile</w:t>
      </w:r>
      <w:r>
        <w:rPr>
          <w:rFonts w:ascii="Garamond" w:hAnsi="Garamond"/>
          <w:sz w:val="24"/>
        </w:rPr>
        <w:br/>
        <w:t>et immense</w:t>
      </w:r>
      <w:r>
        <w:rPr>
          <w:rFonts w:ascii="Garamond" w:hAnsi="Garamond"/>
          <w:sz w:val="24"/>
        </w:rPr>
        <w:br/>
        <w:t>dans un espace trop petit.</w:t>
      </w:r>
    </w:p>
    <w:p w14:paraId="2293D9E3" w14:textId="77777777" w:rsidR="00456A1C" w:rsidRDefault="008933A1">
      <w:pPr>
        <w:spacing w:line="360" w:lineRule="exact" w:after="120"/>
        <w:jc w:val="both"/>
      </w:pPr>
      <w:r>
        <w:rPr>
          <w:rFonts w:ascii="Garamond" w:hAnsi="Garamond"/>
          <w:sz w:val="24"/>
        </w:rPr>
        <w:t>Et ça l’a frappé</w:t>
      </w:r>
      <w:r>
        <w:rPr>
          <w:rFonts w:ascii="Garamond" w:hAnsi="Garamond"/>
          <w:sz w:val="24"/>
        </w:rPr>
        <w:br/>
        <w:t>comme une gifle</w:t>
      </w:r>
      <w:r>
        <w:rPr>
          <w:rFonts w:ascii="Garamond" w:hAnsi="Garamond"/>
          <w:sz w:val="24"/>
        </w:rPr>
        <w:br/>
        <w:t>venue de l’intérieur du monde.</w:t>
      </w:r>
    </w:p>
    <w:p w14:paraId="1D1AA153" w14:textId="77777777" w:rsidR="00456A1C" w:rsidRDefault="008933A1">
      <w:pPr>
        <w:spacing w:line="360" w:lineRule="exact" w:after="120"/>
        <w:jc w:val="both"/>
      </w:pPr>
      <w:r>
        <w:rPr>
          <w:rFonts w:ascii="Garamond" w:hAnsi="Garamond"/>
          <w:sz w:val="24"/>
        </w:rPr>
        <w:t>Il s’est figé.</w:t>
      </w:r>
    </w:p>
    <w:p w14:paraId="21ABA80C" w14:textId="77777777" w:rsidR="00456A1C" w:rsidRDefault="008933A1">
      <w:pPr>
        <w:spacing w:line="360" w:lineRule="exact" w:after="120"/>
        <w:jc w:val="both"/>
      </w:pPr>
      <w:r>
        <w:rPr>
          <w:rFonts w:ascii="Garamond" w:hAnsi="Garamond"/>
          <w:sz w:val="24"/>
        </w:rPr>
        <w:t>Un instant hors du temps.</w:t>
      </w:r>
    </w:p>
    <w:p w14:paraId="515AA55B" w14:textId="77777777" w:rsidR="00456A1C" w:rsidRDefault="008933A1">
      <w:pPr>
        <w:spacing w:line="360" w:lineRule="exact" w:after="120"/>
        <w:jc w:val="both"/>
      </w:pPr>
      <w:r>
        <w:rPr>
          <w:rFonts w:ascii="Garamond" w:hAnsi="Garamond"/>
          <w:sz w:val="24"/>
        </w:rPr>
        <w:t>Puis il a reculé.</w:t>
      </w:r>
    </w:p>
    <w:p w14:paraId="1D867B76" w14:textId="77777777" w:rsidR="00456A1C" w:rsidRDefault="008933A1">
      <w:pPr>
        <w:spacing w:line="360" w:lineRule="exact" w:after="120"/>
        <w:jc w:val="both"/>
      </w:pPr>
      <w:r>
        <w:rPr>
          <w:rFonts w:ascii="Garamond" w:hAnsi="Garamond"/>
          <w:sz w:val="24"/>
        </w:rPr>
        <w:t>Deux pas.</w:t>
      </w:r>
      <w:r>
        <w:rPr>
          <w:rFonts w:ascii="Garamond" w:hAnsi="Garamond"/>
          <w:sz w:val="24"/>
        </w:rPr>
        <w:br/>
        <w:t>Peut-être trois.</w:t>
      </w:r>
      <w:r>
        <w:rPr>
          <w:rFonts w:ascii="Garamond" w:hAnsi="Garamond"/>
          <w:sz w:val="24"/>
        </w:rPr>
        <w:br/>
        <w:t>Mais le sol ne le portait plus.</w:t>
      </w:r>
    </w:p>
    <w:p w14:paraId="4B3B2AD1" w14:textId="77777777" w:rsidR="00456A1C" w:rsidRDefault="008933A1">
      <w:pPr>
        <w:spacing w:line="360" w:lineRule="exact" w:after="120"/>
        <w:jc w:val="both"/>
      </w:pPr>
      <w:r>
        <w:rPr>
          <w:rFonts w:ascii="Garamond" w:hAnsi="Garamond"/>
          <w:sz w:val="24"/>
        </w:rPr>
        <w:t>Il a murmuré :</w:t>
      </w:r>
    </w:p>
    <w:p w14:paraId="37E682AC" w14:textId="77777777" w:rsidR="00456A1C" w:rsidRDefault="008933A1">
      <w:pPr>
        <w:spacing w:line="360" w:lineRule="exact" w:after="120"/>
        <w:jc w:val="both"/>
      </w:pPr>
      <w:r>
        <w:rPr>
          <w:rFonts w:ascii="Garamond" w:hAnsi="Garamond"/>
          <w:sz w:val="24"/>
        </w:rPr>
        <w:t>— C’est toi…</w:t>
      </w:r>
    </w:p>
    <w:p w14:paraId="212FC5CC" w14:textId="77777777" w:rsidR="00456A1C" w:rsidRDefault="008933A1">
      <w:pPr>
        <w:spacing w:line="360" w:lineRule="exact" w:after="120"/>
        <w:jc w:val="both"/>
      </w:pPr>
      <w:r>
        <w:rPr>
          <w:rFonts w:ascii="Garamond" w:hAnsi="Garamond"/>
          <w:sz w:val="24"/>
        </w:rPr>
        <w:t>Et j’ai su, immédiatement,</w:t>
      </w:r>
      <w:r>
        <w:rPr>
          <w:rFonts w:ascii="Garamond" w:hAnsi="Garamond"/>
          <w:sz w:val="24"/>
        </w:rPr>
        <w:br/>
        <w:t>qu’il ne parlait pas à Marjorie.</w:t>
      </w:r>
      <w:r>
        <w:rPr>
          <w:rFonts w:ascii="Garamond" w:hAnsi="Garamond"/>
          <w:sz w:val="24"/>
        </w:rPr>
        <w:br/>
        <w:t>Qu’il ne m’appelait pas.</w:t>
      </w:r>
      <w:r>
        <w:rPr>
          <w:rFonts w:ascii="Garamond" w:hAnsi="Garamond"/>
          <w:sz w:val="24"/>
        </w:rPr>
        <w:br/>
        <w:t>Qu’il n’espérait plus rien de moi.</w:t>
      </w:r>
    </w:p>
    <w:p w14:paraId="40C3D742" w14:textId="77777777" w:rsidR="00456A1C" w:rsidRDefault="008933A1">
      <w:pPr>
        <w:spacing w:line="360" w:lineRule="exact" w:after="120"/>
        <w:jc w:val="both"/>
      </w:pPr>
      <w:r>
        <w:rPr>
          <w:rFonts w:ascii="Garamond" w:hAnsi="Garamond"/>
          <w:sz w:val="24"/>
        </w:rPr>
        <w:t>Il parlait à l’autre.</w:t>
      </w:r>
      <w:r>
        <w:rPr>
          <w:rFonts w:ascii="Garamond" w:hAnsi="Garamond"/>
          <w:sz w:val="24"/>
        </w:rPr>
        <w:br/>
        <w:t>À ce qui était revenu.</w:t>
      </w:r>
    </w:p>
    <w:p w14:paraId="3425E900" w14:textId="77777777" w:rsidR="00456A1C" w:rsidRDefault="008933A1">
      <w:pPr>
        <w:spacing w:line="360" w:lineRule="exact" w:after="120"/>
        <w:jc w:val="both"/>
      </w:pPr>
      <w:r>
        <w:rPr>
          <w:rFonts w:ascii="Garamond" w:hAnsi="Garamond"/>
          <w:sz w:val="24"/>
        </w:rPr>
        <w:t>Il a vacillé.</w:t>
      </w:r>
    </w:p>
    <w:p w14:paraId="2D687FAA" w14:textId="77777777" w:rsidR="00456A1C" w:rsidRDefault="008933A1">
      <w:pPr>
        <w:spacing w:line="360" w:lineRule="exact" w:after="120"/>
        <w:jc w:val="both"/>
      </w:pPr>
      <w:r>
        <w:rPr>
          <w:rFonts w:ascii="Garamond" w:hAnsi="Garamond"/>
          <w:sz w:val="24"/>
        </w:rPr>
        <w:t>Ses yeux ont perdu leur ancrage.</w:t>
      </w:r>
      <w:r>
        <w:rPr>
          <w:rFonts w:ascii="Garamond" w:hAnsi="Garamond"/>
          <w:sz w:val="24"/>
        </w:rPr>
        <w:br/>
        <w:t>Son souffle s’est brisé</w:t>
      </w:r>
      <w:r>
        <w:rPr>
          <w:rFonts w:ascii="Garamond" w:hAnsi="Garamond"/>
          <w:sz w:val="24"/>
        </w:rPr>
        <w:br/>
        <w:t>comme un verre fendu de l’intérieur.</w:t>
      </w:r>
    </w:p>
    <w:p w14:paraId="1CF66E5B" w14:textId="77777777" w:rsidR="00456A1C" w:rsidRDefault="008933A1">
      <w:pPr>
        <w:spacing w:line="360" w:lineRule="exact" w:after="120"/>
        <w:jc w:val="both"/>
      </w:pPr>
      <w:r>
        <w:rPr>
          <w:rFonts w:ascii="Garamond" w:hAnsi="Garamond"/>
          <w:sz w:val="24"/>
        </w:rPr>
        <w:t>— Tu es revenu…</w:t>
      </w:r>
      <w:r>
        <w:rPr>
          <w:rFonts w:ascii="Garamond" w:hAnsi="Garamond"/>
          <w:sz w:val="24"/>
        </w:rPr>
        <w:br/>
        <w:t>souffla-t-il.</w:t>
      </w:r>
      <w:r>
        <w:rPr>
          <w:rFonts w:ascii="Garamond" w:hAnsi="Garamond"/>
          <w:sz w:val="24"/>
        </w:rPr>
        <w:br/>
        <w:t>Tu m’as retrouvé.</w:t>
      </w:r>
    </w:p>
    <w:p w14:paraId="34F46B7B" w14:textId="77777777" w:rsidR="00456A1C" w:rsidRDefault="008933A1">
      <w:pPr>
        <w:spacing w:line="360" w:lineRule="exact" w:after="120"/>
        <w:jc w:val="both"/>
      </w:pPr>
      <w:r>
        <w:rPr>
          <w:rFonts w:ascii="Garamond" w:hAnsi="Garamond"/>
          <w:sz w:val="24"/>
        </w:rPr>
        <w:t>Et cette fois…</w:t>
      </w:r>
      <w:r>
        <w:rPr>
          <w:rFonts w:ascii="Garamond" w:hAnsi="Garamond"/>
          <w:sz w:val="24"/>
        </w:rPr>
        <w:br/>
        <w:t>ce n’était plus de la peur.</w:t>
      </w:r>
    </w:p>
    <w:p w14:paraId="1FCC2008" w14:textId="77777777" w:rsidR="00456A1C" w:rsidRDefault="008933A1">
      <w:pPr>
        <w:spacing w:line="360" w:lineRule="exact" w:after="120"/>
        <w:jc w:val="both"/>
      </w:pPr>
      <w:r>
        <w:rPr>
          <w:rFonts w:ascii="Garamond" w:hAnsi="Garamond"/>
          <w:sz w:val="24"/>
        </w:rPr>
        <w:t>C’était autre chose.</w:t>
      </w:r>
    </w:p>
    <w:p w14:paraId="74F59E48" w14:textId="77777777" w:rsidR="00456A1C" w:rsidRDefault="008933A1">
      <w:pPr>
        <w:spacing w:line="360" w:lineRule="exact" w:after="120"/>
        <w:jc w:val="both"/>
      </w:pPr>
      <w:r>
        <w:rPr>
          <w:rFonts w:ascii="Garamond" w:hAnsi="Garamond"/>
          <w:sz w:val="24"/>
        </w:rPr>
        <w:t>Une terreur sans nom.</w:t>
      </w:r>
      <w:r>
        <w:rPr>
          <w:rFonts w:ascii="Garamond" w:hAnsi="Garamond"/>
          <w:sz w:val="24"/>
        </w:rPr>
        <w:br/>
        <w:t>Celle qui naît</w:t>
      </w:r>
      <w:r>
        <w:rPr>
          <w:rFonts w:ascii="Garamond" w:hAnsi="Garamond"/>
          <w:sz w:val="24"/>
        </w:rPr>
        <w:br/>
        <w:t>quand on voit le passé revenir dans un visage qu’on a aimé.</w:t>
      </w:r>
    </w:p>
    <w:p w14:paraId="0DC62606" w14:textId="77777777" w:rsidR="00456A1C" w:rsidRDefault="008933A1">
      <w:pPr>
        <w:spacing w:line="360" w:lineRule="exact" w:after="120"/>
        <w:jc w:val="both"/>
      </w:pPr>
      <w:r>
        <w:rPr>
          <w:rFonts w:ascii="Garamond" w:hAnsi="Garamond"/>
          <w:sz w:val="24"/>
        </w:rPr>
        <w:t>Quand le péché que l’on a fui</w:t>
      </w:r>
      <w:r>
        <w:rPr>
          <w:rFonts w:ascii="Garamond" w:hAnsi="Garamond"/>
          <w:sz w:val="24"/>
        </w:rPr>
        <w:br/>
        <w:t>revient sous une forme qu’on ne peut plus nier.</w:t>
      </w:r>
    </w:p>
    <w:p w14:paraId="05AD5D05" w14:textId="77777777" w:rsidR="00456A1C" w:rsidRDefault="008933A1">
      <w:pPr>
        <w:spacing w:line="360" w:lineRule="exact" w:after="120"/>
        <w:jc w:val="both"/>
      </w:pPr>
      <w:r>
        <w:rPr>
          <w:rFonts w:ascii="Garamond" w:hAnsi="Garamond"/>
          <w:sz w:val="24"/>
        </w:rPr>
        <w:t>Je me suis avancée.</w:t>
      </w:r>
    </w:p>
    <w:p w14:paraId="66D63C11" w14:textId="77777777" w:rsidR="00456A1C" w:rsidRDefault="008933A1">
      <w:pPr>
        <w:spacing w:line="360" w:lineRule="exact" w:after="120"/>
        <w:jc w:val="both"/>
      </w:pPr>
      <w:r>
        <w:rPr>
          <w:rFonts w:ascii="Garamond" w:hAnsi="Garamond"/>
          <w:sz w:val="24"/>
        </w:rPr>
        <w:t>Lentement.</w:t>
      </w:r>
    </w:p>
    <w:p w14:paraId="43CB3B4E" w14:textId="77777777" w:rsidR="00456A1C" w:rsidRDefault="008933A1">
      <w:pPr>
        <w:spacing w:line="360" w:lineRule="exact" w:after="120"/>
        <w:jc w:val="both"/>
      </w:pPr>
      <w:r>
        <w:rPr>
          <w:rFonts w:ascii="Garamond" w:hAnsi="Garamond"/>
          <w:sz w:val="24"/>
        </w:rPr>
        <w:t>Sans menace.</w:t>
      </w:r>
      <w:r>
        <w:rPr>
          <w:rFonts w:ascii="Garamond" w:hAnsi="Garamond"/>
          <w:sz w:val="24"/>
        </w:rPr>
        <w:br/>
        <w:t>Sans hâte.</w:t>
      </w:r>
    </w:p>
    <w:p w14:paraId="66AF0516" w14:textId="77777777" w:rsidR="00456A1C" w:rsidRDefault="008933A1">
      <w:pPr>
        <w:spacing w:line="360" w:lineRule="exact" w:after="120"/>
        <w:jc w:val="both"/>
      </w:pPr>
      <w:r>
        <w:rPr>
          <w:rFonts w:ascii="Garamond" w:hAnsi="Garamond"/>
          <w:sz w:val="24"/>
        </w:rPr>
        <w:t>Comme un souvenir.</w:t>
      </w:r>
      <w:r>
        <w:rPr>
          <w:rFonts w:ascii="Garamond" w:hAnsi="Garamond"/>
          <w:sz w:val="24"/>
        </w:rPr>
        <w:br/>
        <w:t>Comme une sentence douce.</w:t>
      </w:r>
    </w:p>
    <w:p w14:paraId="63631074" w14:textId="77777777" w:rsidR="00456A1C" w:rsidRDefault="008933A1">
      <w:pPr>
        <w:spacing w:line="360" w:lineRule="exact" w:after="120"/>
        <w:jc w:val="both"/>
      </w:pPr>
      <w:r>
        <w:rPr>
          <w:rFonts w:ascii="Garamond" w:hAnsi="Garamond"/>
          <w:sz w:val="24"/>
        </w:rPr>
        <w:t>Il ne bougeait pas.</w:t>
      </w:r>
    </w:p>
    <w:p w14:paraId="6A7B2ED2" w14:textId="77777777" w:rsidR="00456A1C" w:rsidRDefault="008933A1">
      <w:pPr>
        <w:spacing w:line="360" w:lineRule="exact" w:after="120"/>
        <w:jc w:val="both"/>
      </w:pPr>
      <w:r>
        <w:rPr>
          <w:rFonts w:ascii="Garamond" w:hAnsi="Garamond"/>
          <w:sz w:val="24"/>
        </w:rPr>
        <w:t>Il ne pouvait plus.</w:t>
      </w:r>
    </w:p>
    <w:p w14:paraId="3B7E6A32" w14:textId="77777777" w:rsidR="002A1BF1" w:rsidRDefault="002A1BF1">
      <w:pPr>
        <w:spacing w:line="360" w:lineRule="exact" w:after="120"/>
        <w:jc w:val="both"/>
        <w:rPr>
          <w:rFonts w:asciiTheme="majorHAnsi" w:eastAsiaTheme="majorEastAsia" w:hAnsiTheme="majorHAnsi" w:cstheme="majorBidi"/>
          <w:b/>
          <w:bCs/>
          <w:color w:val="4F81BD" w:themeColor="accent1"/>
          <w:sz w:val="26"/>
          <w:szCs w:val="26"/>
        </w:rPr>
      </w:pPr>
      <w:r>
        <w:rPr>
          <w:rFonts w:ascii="Garamond" w:hAnsi="Garamond"/>
          <w:sz w:val="24"/>
        </w:rPr>
        <w:br w:type="page"/>
      </w:r>
    </w:p>
    <w:p w14:paraId="12C011B9" w14:textId="69173CA5" w:rsidR="00456A1C" w:rsidRDefault="008933A1" w:rsidP="003B1A9A">
      <w:pPr>
        <w:pStyle w:val="Titre2"/>
        <w:spacing w:line="360" w:lineRule="exact" w:after="120"/>
        <w:jc w:val="both"/>
      </w:pPr>
      <w:r>
        <w:rPr>
          <w:rFonts w:ascii="Garamond" w:hAnsi="Garamond"/>
          <w:sz w:val="24"/>
        </w:rPr>
        <w:t>CHAPITRE 32 – LA CHASSE</w:t>
      </w:r>
    </w:p>
    <w:p w14:paraId="1737E7B6" w14:textId="77777777" w:rsidR="002A1BF1" w:rsidRDefault="002A1BF1">
      <w:pPr>
        <w:spacing w:line="360" w:lineRule="exact" w:after="120"/>
        <w:jc w:val="both"/>
      </w:pPr>
    </w:p>
    <w:p w14:paraId="6D749B1B" w14:textId="7BBCDB59" w:rsidR="00456A1C" w:rsidRDefault="008933A1">
      <w:pPr>
        <w:spacing w:line="360" w:lineRule="exact" w:after="120"/>
        <w:jc w:val="both"/>
      </w:pPr>
      <w:r>
        <w:rPr>
          <w:rFonts w:ascii="Garamond" w:hAnsi="Garamond"/>
          <w:sz w:val="24"/>
        </w:rPr>
        <w:t>C’est à moi que revient la fin du récit.</w:t>
      </w:r>
    </w:p>
    <w:p w14:paraId="2D6F3DCA" w14:textId="77777777" w:rsidR="00456A1C" w:rsidRDefault="008933A1">
      <w:pPr>
        <w:spacing w:line="360" w:lineRule="exact" w:after="120"/>
        <w:jc w:val="both"/>
      </w:pPr>
      <w:r>
        <w:rPr>
          <w:rFonts w:ascii="Garamond" w:hAnsi="Garamond"/>
          <w:sz w:val="24"/>
        </w:rPr>
        <w:t>Moi, Augustus Champnell.</w:t>
      </w:r>
      <w:r>
        <w:rPr>
          <w:rFonts w:ascii="Garamond" w:hAnsi="Garamond"/>
          <w:sz w:val="24"/>
        </w:rPr>
        <w:br/>
        <w:t>Celui qui regarde.</w:t>
      </w:r>
      <w:r>
        <w:rPr>
          <w:rFonts w:ascii="Garamond" w:hAnsi="Garamond"/>
          <w:sz w:val="24"/>
        </w:rPr>
        <w:br/>
        <w:t>Celui qui archive.</w:t>
      </w:r>
      <w:r>
        <w:rPr>
          <w:rFonts w:ascii="Garamond" w:hAnsi="Garamond"/>
          <w:sz w:val="24"/>
        </w:rPr>
        <w:br/>
        <w:t>Celui qui comprend trop tard.</w:t>
      </w:r>
    </w:p>
    <w:p w14:paraId="1FA24647" w14:textId="77777777" w:rsidR="00456A1C" w:rsidRDefault="008933A1">
      <w:pPr>
        <w:spacing w:line="360" w:lineRule="exact" w:after="120"/>
        <w:jc w:val="both"/>
      </w:pPr>
      <w:r>
        <w:rPr>
          <w:rFonts w:ascii="Garamond" w:hAnsi="Garamond"/>
          <w:sz w:val="24"/>
        </w:rPr>
        <w:t>Et je n’écris pas ces lignes avec le calme du chroniqueur,</w:t>
      </w:r>
      <w:r>
        <w:rPr>
          <w:rFonts w:ascii="Garamond" w:hAnsi="Garamond"/>
          <w:sz w:val="24"/>
        </w:rPr>
        <w:br/>
        <w:t>ni même la distance du survivant.</w:t>
      </w:r>
    </w:p>
    <w:p w14:paraId="2F6EC7BE" w14:textId="77777777" w:rsidR="00456A1C" w:rsidRDefault="008933A1">
      <w:pPr>
        <w:spacing w:line="360" w:lineRule="exact" w:after="120"/>
        <w:jc w:val="both"/>
      </w:pPr>
      <w:r>
        <w:rPr>
          <w:rFonts w:ascii="Garamond" w:hAnsi="Garamond"/>
          <w:sz w:val="24"/>
        </w:rPr>
        <w:t>Je les écris dans l’urgence.</w:t>
      </w:r>
    </w:p>
    <w:p w14:paraId="47F19578" w14:textId="77777777" w:rsidR="00456A1C" w:rsidRDefault="008933A1">
      <w:pPr>
        <w:spacing w:line="360" w:lineRule="exact" w:after="120"/>
        <w:jc w:val="both"/>
      </w:pPr>
      <w:r>
        <w:rPr>
          <w:rFonts w:ascii="Garamond" w:hAnsi="Garamond"/>
          <w:sz w:val="24"/>
        </w:rPr>
        <w:t>Tout ce que je croyais savoir</w:t>
      </w:r>
      <w:r>
        <w:rPr>
          <w:rFonts w:ascii="Garamond" w:hAnsi="Garamond"/>
          <w:sz w:val="24"/>
        </w:rPr>
        <w:br/>
        <w:t>s’est effondré dans un souffle.</w:t>
      </w:r>
    </w:p>
    <w:p w14:paraId="1A000772" w14:textId="77777777" w:rsidR="00456A1C" w:rsidRDefault="008933A1">
      <w:pPr>
        <w:spacing w:line="360" w:lineRule="exact" w:after="120"/>
        <w:jc w:val="both"/>
      </w:pPr>
      <w:r>
        <w:rPr>
          <w:rFonts w:ascii="Garamond" w:hAnsi="Garamond"/>
          <w:sz w:val="24"/>
        </w:rPr>
        <w:t>Les traces que je suivais —</w:t>
      </w:r>
      <w:r>
        <w:rPr>
          <w:rFonts w:ascii="Garamond" w:hAnsi="Garamond"/>
          <w:sz w:val="24"/>
        </w:rPr>
        <w:br/>
        <w:t>indices, témoignages, objets —</w:t>
      </w:r>
      <w:r>
        <w:rPr>
          <w:rFonts w:ascii="Garamond" w:hAnsi="Garamond"/>
          <w:sz w:val="24"/>
        </w:rPr>
        <w:br/>
        <w:t>se sont dissipées,</w:t>
      </w:r>
      <w:r>
        <w:rPr>
          <w:rFonts w:ascii="Garamond" w:hAnsi="Garamond"/>
          <w:sz w:val="24"/>
        </w:rPr>
        <w:br/>
        <w:t>comme de la cendre au passage d’un vent ancien.</w:t>
      </w:r>
    </w:p>
    <w:p w14:paraId="0E2A54A4" w14:textId="77777777" w:rsidR="00456A1C" w:rsidRDefault="008933A1">
      <w:pPr>
        <w:spacing w:line="360" w:lineRule="exact" w:after="120"/>
        <w:jc w:val="both"/>
      </w:pPr>
      <w:r>
        <w:rPr>
          <w:rFonts w:ascii="Garamond" w:hAnsi="Garamond"/>
          <w:sz w:val="24"/>
        </w:rPr>
        <w:t>Ce n’était pas un complot.</w:t>
      </w:r>
      <w:r>
        <w:rPr>
          <w:rFonts w:ascii="Garamond" w:hAnsi="Garamond"/>
          <w:sz w:val="24"/>
        </w:rPr>
        <w:br/>
        <w:t>Ce n’était pas une possession.</w:t>
      </w:r>
      <w:r>
        <w:rPr>
          <w:rFonts w:ascii="Garamond" w:hAnsi="Garamond"/>
          <w:sz w:val="24"/>
        </w:rPr>
        <w:br/>
        <w:t>Ce n’était même plus une personne.</w:t>
      </w:r>
    </w:p>
    <w:p w14:paraId="08FDE236" w14:textId="77777777" w:rsidR="00456A1C" w:rsidRDefault="008933A1">
      <w:pPr>
        <w:spacing w:line="360" w:lineRule="exact" w:after="120"/>
        <w:jc w:val="both"/>
      </w:pPr>
      <w:r>
        <w:rPr>
          <w:rFonts w:ascii="Garamond" w:hAnsi="Garamond"/>
          <w:sz w:val="24"/>
        </w:rPr>
        <w:t>C’était en marche.</w:t>
      </w:r>
    </w:p>
    <w:p w14:paraId="0EDBE1CD" w14:textId="77777777" w:rsidR="00456A1C" w:rsidRDefault="008933A1">
      <w:pPr>
        <w:spacing w:line="360" w:lineRule="exact" w:after="120"/>
        <w:jc w:val="both"/>
      </w:pPr>
      <w:r>
        <w:rPr>
          <w:rFonts w:ascii="Garamond" w:hAnsi="Garamond"/>
          <w:sz w:val="24"/>
        </w:rPr>
        <w:t>Ce que je poursuis ne me vise pas.</w:t>
      </w:r>
      <w:r>
        <w:rPr>
          <w:rFonts w:ascii="Garamond" w:hAnsi="Garamond"/>
          <w:sz w:val="24"/>
        </w:rPr>
        <w:br/>
        <w:t>Pas moi, pas l’individu.</w:t>
      </w:r>
    </w:p>
    <w:p w14:paraId="24722115" w14:textId="77777777" w:rsidR="00456A1C" w:rsidRDefault="008933A1">
      <w:pPr>
        <w:spacing w:line="360" w:lineRule="exact" w:after="120"/>
        <w:jc w:val="both"/>
      </w:pPr>
      <w:r>
        <w:rPr>
          <w:rFonts w:ascii="Garamond" w:hAnsi="Garamond"/>
          <w:sz w:val="24"/>
        </w:rPr>
        <w:t>Mais le monde.</w:t>
      </w:r>
    </w:p>
    <w:p w14:paraId="496BF187" w14:textId="77777777" w:rsidR="00456A1C" w:rsidRDefault="008933A1">
      <w:pPr>
        <w:spacing w:line="360" w:lineRule="exact" w:after="120"/>
        <w:jc w:val="both"/>
      </w:pPr>
      <w:r>
        <w:rPr>
          <w:rFonts w:ascii="Garamond" w:hAnsi="Garamond"/>
          <w:sz w:val="24"/>
        </w:rPr>
        <w:t>Le monde comme un œuf.</w:t>
      </w:r>
      <w:r>
        <w:rPr>
          <w:rFonts w:ascii="Garamond" w:hAnsi="Garamond"/>
          <w:sz w:val="24"/>
        </w:rPr>
        <w:br/>
        <w:t>Une coque fine, fragile,</w:t>
      </w:r>
      <w:r>
        <w:rPr>
          <w:rFonts w:ascii="Garamond" w:hAnsi="Garamond"/>
          <w:sz w:val="24"/>
        </w:rPr>
        <w:br/>
        <w:t>prête à craquer de l’intérieur.</w:t>
      </w:r>
    </w:p>
    <w:p w14:paraId="4D1DAC26" w14:textId="77777777" w:rsidR="00456A1C" w:rsidRDefault="008933A1">
      <w:pPr>
        <w:spacing w:line="360" w:lineRule="exact" w:after="120"/>
        <w:jc w:val="both"/>
      </w:pPr>
      <w:r>
        <w:rPr>
          <w:rFonts w:ascii="Garamond" w:hAnsi="Garamond"/>
          <w:sz w:val="24"/>
        </w:rPr>
        <w:t>Un murmure immense monte du sol.</w:t>
      </w:r>
      <w:r>
        <w:rPr>
          <w:rFonts w:ascii="Garamond" w:hAnsi="Garamond"/>
          <w:sz w:val="24"/>
        </w:rPr>
        <w:br/>
        <w:t>Je le sens sous mes pieds,</w:t>
      </w:r>
      <w:r>
        <w:rPr>
          <w:rFonts w:ascii="Garamond" w:hAnsi="Garamond"/>
          <w:sz w:val="24"/>
        </w:rPr>
        <w:br/>
        <w:t>dans mes jambes,</w:t>
      </w:r>
      <w:r>
        <w:rPr>
          <w:rFonts w:ascii="Garamond" w:hAnsi="Garamond"/>
          <w:sz w:val="24"/>
        </w:rPr>
        <w:br/>
        <w:t>dans mes dents.</w:t>
      </w:r>
    </w:p>
    <w:p w14:paraId="0661FB0F" w14:textId="77777777" w:rsidR="00456A1C" w:rsidRDefault="008933A1">
      <w:pPr>
        <w:spacing w:line="360" w:lineRule="exact" w:after="120"/>
        <w:jc w:val="both"/>
      </w:pPr>
      <w:r>
        <w:rPr>
          <w:rFonts w:ascii="Garamond" w:hAnsi="Garamond"/>
          <w:sz w:val="24"/>
        </w:rPr>
        <w:t>Quelque chose pousse pour venir.</w:t>
      </w:r>
    </w:p>
    <w:p w14:paraId="77E92C56" w14:textId="77777777" w:rsidR="00456A1C" w:rsidRDefault="008933A1">
      <w:pPr>
        <w:spacing w:line="360" w:lineRule="exact" w:after="120"/>
        <w:jc w:val="both"/>
      </w:pPr>
      <w:r>
        <w:rPr>
          <w:rFonts w:ascii="Garamond" w:hAnsi="Garamond"/>
          <w:sz w:val="24"/>
        </w:rPr>
        <w:t>Tout a recommencé par une lettre.</w:t>
      </w:r>
      <w:r>
        <w:rPr>
          <w:rFonts w:ascii="Garamond" w:hAnsi="Garamond"/>
          <w:sz w:val="24"/>
        </w:rPr>
        <w:br/>
        <w:t>Posée sur mon bureau,</w:t>
      </w:r>
      <w:r>
        <w:rPr>
          <w:rFonts w:ascii="Garamond" w:hAnsi="Garamond"/>
          <w:sz w:val="24"/>
        </w:rPr>
        <w:br/>
        <w:t>sans nom, sans timbre,</w:t>
      </w:r>
      <w:r>
        <w:rPr>
          <w:rFonts w:ascii="Garamond" w:hAnsi="Garamond"/>
          <w:sz w:val="24"/>
        </w:rPr>
        <w:br/>
        <w:t>mais reconnaissable entre toutes.</w:t>
      </w:r>
    </w:p>
    <w:p w14:paraId="4756E0CB" w14:textId="77777777" w:rsidR="00456A1C" w:rsidRDefault="008933A1">
      <w:pPr>
        <w:spacing w:line="360" w:lineRule="exact" w:after="120"/>
        <w:jc w:val="both"/>
      </w:pPr>
      <w:r>
        <w:rPr>
          <w:rFonts w:ascii="Garamond" w:hAnsi="Garamond"/>
          <w:sz w:val="24"/>
        </w:rPr>
        <w:t>L’écriture…</w:t>
      </w:r>
      <w:r>
        <w:rPr>
          <w:rFonts w:ascii="Garamond" w:hAnsi="Garamond"/>
          <w:sz w:val="24"/>
        </w:rPr>
        <w:br/>
        <w:t>je la connaissais.</w:t>
      </w:r>
      <w:r>
        <w:rPr>
          <w:rFonts w:ascii="Garamond" w:hAnsi="Garamond"/>
          <w:sz w:val="24"/>
        </w:rPr>
        <w:br/>
        <w:t>Droite.</w:t>
      </w:r>
      <w:r>
        <w:rPr>
          <w:rFonts w:ascii="Garamond" w:hAnsi="Garamond"/>
          <w:sz w:val="24"/>
        </w:rPr>
        <w:br/>
        <w:t>Sobre.</w:t>
      </w:r>
      <w:r>
        <w:rPr>
          <w:rFonts w:ascii="Garamond" w:hAnsi="Garamond"/>
          <w:sz w:val="24"/>
        </w:rPr>
        <w:br/>
        <w:t>Presque compatissante.</w:t>
      </w:r>
    </w:p>
    <w:p w14:paraId="6AFAA7D5" w14:textId="77777777" w:rsidR="00456A1C" w:rsidRDefault="008933A1">
      <w:pPr>
        <w:spacing w:line="360" w:lineRule="exact" w:after="120"/>
        <w:jc w:val="both"/>
      </w:pPr>
      <w:r>
        <w:rPr>
          <w:rFonts w:ascii="Garamond" w:hAnsi="Garamond"/>
          <w:sz w:val="24"/>
        </w:rPr>
        <w:t>Elle venait de lui.</w:t>
      </w:r>
    </w:p>
    <w:p w14:paraId="2D057949" w14:textId="77777777" w:rsidR="00456A1C" w:rsidRDefault="008933A1">
      <w:pPr>
        <w:spacing w:line="360" w:lineRule="exact" w:after="120"/>
        <w:jc w:val="both"/>
      </w:pPr>
      <w:r>
        <w:rPr>
          <w:rFonts w:ascii="Garamond" w:hAnsi="Garamond"/>
          <w:sz w:val="24"/>
        </w:rPr>
        <w:t>“Elle s’éveille.</w:t>
      </w:r>
      <w:r>
        <w:rPr>
          <w:rFonts w:ascii="Garamond" w:hAnsi="Garamond"/>
          <w:sz w:val="24"/>
        </w:rPr>
        <w:br/>
        <w:t>Il faut la suivre.</w:t>
      </w:r>
      <w:r>
        <w:rPr>
          <w:rFonts w:ascii="Garamond" w:hAnsi="Garamond"/>
          <w:sz w:val="24"/>
        </w:rPr>
        <w:br/>
        <w:t>Il est en marche.</w:t>
      </w:r>
      <w:r>
        <w:rPr>
          <w:rFonts w:ascii="Garamond" w:hAnsi="Garamond"/>
          <w:sz w:val="24"/>
        </w:rPr>
        <w:br/>
        <w:t>Si tu veux l’arrêter —</w:t>
      </w:r>
      <w:r>
        <w:rPr>
          <w:rFonts w:ascii="Garamond" w:hAnsi="Garamond"/>
          <w:sz w:val="24"/>
        </w:rPr>
        <w:br/>
        <w:t>ou le comprendre —</w:t>
      </w:r>
      <w:r>
        <w:rPr>
          <w:rFonts w:ascii="Garamond" w:hAnsi="Garamond"/>
          <w:sz w:val="24"/>
        </w:rPr>
        <w:br/>
        <w:t>viens.”</w:t>
      </w:r>
    </w:p>
    <w:p w14:paraId="460AB65E" w14:textId="77777777" w:rsidR="00456A1C" w:rsidRDefault="008933A1">
      <w:pPr>
        <w:spacing w:line="360" w:lineRule="exact" w:after="120"/>
        <w:jc w:val="both"/>
      </w:pPr>
      <w:r>
        <w:rPr>
          <w:rFonts w:ascii="Garamond" w:hAnsi="Garamond"/>
          <w:sz w:val="24"/>
        </w:rPr>
        <w:t>Je n’ai pas dormi cette nuit-là.</w:t>
      </w:r>
      <w:r>
        <w:rPr>
          <w:rFonts w:ascii="Garamond" w:hAnsi="Garamond"/>
          <w:sz w:val="24"/>
        </w:rPr>
        <w:br/>
        <w:t>Je n’ai pas fermé mon bureau.</w:t>
      </w:r>
      <w:r>
        <w:rPr>
          <w:rFonts w:ascii="Garamond" w:hAnsi="Garamond"/>
          <w:sz w:val="24"/>
        </w:rPr>
        <w:br/>
        <w:t>Je n’ai pas pris d’armes.</w:t>
      </w:r>
    </w:p>
    <w:p w14:paraId="24030D9D" w14:textId="77777777" w:rsidR="00456A1C" w:rsidRDefault="008933A1">
      <w:pPr>
        <w:spacing w:line="360" w:lineRule="exact" w:after="120"/>
        <w:jc w:val="both"/>
      </w:pPr>
      <w:r>
        <w:rPr>
          <w:rFonts w:ascii="Garamond" w:hAnsi="Garamond"/>
          <w:sz w:val="24"/>
        </w:rPr>
        <w:t>Seulement un carnet.</w:t>
      </w:r>
      <w:r>
        <w:rPr>
          <w:rFonts w:ascii="Garamond" w:hAnsi="Garamond"/>
          <w:sz w:val="24"/>
        </w:rPr>
        <w:br/>
        <w:t>Et ce corps, encore mien pour quelques heures.</w:t>
      </w:r>
    </w:p>
    <w:p w14:paraId="242E153B" w14:textId="77777777" w:rsidR="00456A1C" w:rsidRDefault="008933A1">
      <w:pPr>
        <w:spacing w:line="360" w:lineRule="exact" w:after="120"/>
        <w:jc w:val="both"/>
      </w:pPr>
      <w:r>
        <w:rPr>
          <w:rFonts w:ascii="Garamond" w:hAnsi="Garamond"/>
          <w:sz w:val="24"/>
        </w:rPr>
        <w:t>Je vais y aller.</w:t>
      </w:r>
      <w:r>
        <w:rPr>
          <w:rFonts w:ascii="Garamond" w:hAnsi="Garamond"/>
          <w:sz w:val="24"/>
        </w:rPr>
        <w:br/>
        <w:t>Vers elle.</w:t>
      </w:r>
      <w:r>
        <w:rPr>
          <w:rFonts w:ascii="Garamond" w:hAnsi="Garamond"/>
          <w:sz w:val="24"/>
        </w:rPr>
        <w:br/>
        <w:t>Vers eux.</w:t>
      </w:r>
    </w:p>
    <w:p w14:paraId="16F14011" w14:textId="77777777" w:rsidR="00456A1C" w:rsidRDefault="008933A1">
      <w:pPr>
        <w:spacing w:line="360" w:lineRule="exact" w:after="120"/>
        <w:jc w:val="both"/>
      </w:pPr>
      <w:r>
        <w:rPr>
          <w:rFonts w:ascii="Garamond" w:hAnsi="Garamond"/>
          <w:sz w:val="24"/>
        </w:rPr>
        <w:t>Non pas pour sauver quoi que ce soit.</w:t>
      </w:r>
      <w:r>
        <w:rPr>
          <w:rFonts w:ascii="Garamond" w:hAnsi="Garamond"/>
          <w:sz w:val="24"/>
        </w:rPr>
        <w:br/>
        <w:t>Mais pour voir.</w:t>
      </w:r>
    </w:p>
    <w:p w14:paraId="40339887" w14:textId="77777777" w:rsidR="00456A1C" w:rsidRDefault="008933A1">
      <w:pPr>
        <w:spacing w:line="360" w:lineRule="exact" w:after="120"/>
        <w:jc w:val="both"/>
      </w:pPr>
      <w:r>
        <w:rPr>
          <w:rFonts w:ascii="Garamond" w:hAnsi="Garamond"/>
          <w:sz w:val="24"/>
        </w:rPr>
        <w:t>Car ce qui vient,</w:t>
      </w:r>
      <w:r>
        <w:rPr>
          <w:rFonts w:ascii="Garamond" w:hAnsi="Garamond"/>
          <w:sz w:val="24"/>
        </w:rPr>
        <w:br/>
        <w:t>n’est plus un événement.</w:t>
      </w:r>
    </w:p>
    <w:p w14:paraId="75F58A33" w14:textId="77777777" w:rsidR="003B1A9A" w:rsidRDefault="008933A1">
      <w:pPr>
        <w:spacing w:line="360" w:lineRule="exact" w:after="120"/>
        <w:jc w:val="both"/>
      </w:pPr>
      <w:r>
        <w:rPr>
          <w:rFonts w:ascii="Garamond" w:hAnsi="Garamond"/>
          <w:sz w:val="24"/>
        </w:rPr>
        <w:t xml:space="preserve">C’est une ère. </w:t>
      </w:r>
    </w:p>
    <w:p w14:paraId="5C66C8C8" w14:textId="77777777" w:rsidR="003B1A9A" w:rsidRDefault="003B1A9A">
      <w:pPr>
        <w:spacing w:line="360" w:lineRule="exact" w:after="120"/>
        <w:jc w:val="both"/>
      </w:pPr>
      <w:r>
        <w:rPr>
          <w:rFonts w:ascii="Garamond" w:hAnsi="Garamond"/>
          <w:sz w:val="24"/>
        </w:rPr>
        <w:br w:type="page"/>
      </w:r>
    </w:p>
    <w:p w14:paraId="166F5068" w14:textId="469C2359" w:rsidR="00456A1C" w:rsidRDefault="003B1A9A" w:rsidP="003B1A9A">
      <w:pPr>
        <w:pStyle w:val="Titre2"/>
        <w:spacing w:line="360" w:lineRule="exact" w:after="120"/>
        <w:jc w:val="both"/>
      </w:pPr>
      <w:r>
        <w:rPr>
          <w:rFonts w:ascii="Garamond" w:hAnsi="Garamond"/>
          <w:sz w:val="24"/>
        </w:rPr>
        <w:t>CHAPITRE</w:t>
      </w:r>
      <w:r w:rsidR="008933A1">
        <w:rPr>
          <w:rFonts w:ascii="Garamond" w:hAnsi="Garamond"/>
          <w:sz w:val="24"/>
        </w:rPr>
        <w:t xml:space="preserve"> 33 – LE RAPPEL</w:t>
      </w:r>
    </w:p>
    <w:p w14:paraId="7EB3B5AF" w14:textId="77777777" w:rsidR="003B1A9A" w:rsidRDefault="003B1A9A">
      <w:pPr>
        <w:spacing w:line="360" w:lineRule="exact" w:after="120"/>
        <w:jc w:val="both"/>
      </w:pPr>
    </w:p>
    <w:p w14:paraId="476C65B2" w14:textId="3D36E9CA" w:rsidR="00456A1C" w:rsidRDefault="008933A1">
      <w:pPr>
        <w:spacing w:line="360" w:lineRule="exact" w:after="120"/>
        <w:jc w:val="both"/>
      </w:pPr>
      <w:r>
        <w:rPr>
          <w:rFonts w:ascii="Garamond" w:hAnsi="Garamond"/>
          <w:sz w:val="24"/>
        </w:rPr>
        <w:t>Je courais.</w:t>
      </w:r>
    </w:p>
    <w:p w14:paraId="2486352F" w14:textId="77777777" w:rsidR="00456A1C" w:rsidRDefault="008933A1">
      <w:pPr>
        <w:spacing w:line="360" w:lineRule="exact" w:after="120"/>
        <w:jc w:val="both"/>
      </w:pPr>
      <w:r>
        <w:rPr>
          <w:rFonts w:ascii="Garamond" w:hAnsi="Garamond"/>
          <w:sz w:val="24"/>
        </w:rPr>
        <w:t>Toujours.</w:t>
      </w:r>
    </w:p>
    <w:p w14:paraId="4BB3058B" w14:textId="77777777" w:rsidR="00456A1C" w:rsidRDefault="008933A1">
      <w:pPr>
        <w:spacing w:line="360" w:lineRule="exact" w:after="120"/>
        <w:jc w:val="both"/>
      </w:pPr>
      <w:r>
        <w:rPr>
          <w:rFonts w:ascii="Garamond" w:hAnsi="Garamond"/>
          <w:sz w:val="24"/>
        </w:rPr>
        <w:t>Pas vraiment pour la rattraper —</w:t>
      </w:r>
      <w:r>
        <w:rPr>
          <w:rFonts w:ascii="Garamond" w:hAnsi="Garamond"/>
          <w:sz w:val="24"/>
        </w:rPr>
        <w:br/>
        <w:t>elle allait trop vite,</w:t>
      </w:r>
      <w:r>
        <w:rPr>
          <w:rFonts w:ascii="Garamond" w:hAnsi="Garamond"/>
          <w:sz w:val="24"/>
        </w:rPr>
        <w:br/>
        <w:t>trop souplement,</w:t>
      </w:r>
      <w:r>
        <w:rPr>
          <w:rFonts w:ascii="Garamond" w:hAnsi="Garamond"/>
          <w:sz w:val="24"/>
        </w:rPr>
        <w:br/>
        <w:t>comme si les couloirs se pliaient sous ses pas.</w:t>
      </w:r>
    </w:p>
    <w:p w14:paraId="2DE88B8D" w14:textId="77777777" w:rsidR="00456A1C" w:rsidRDefault="008933A1">
      <w:pPr>
        <w:spacing w:line="360" w:lineRule="exact" w:after="120"/>
        <w:jc w:val="both"/>
      </w:pPr>
      <w:r>
        <w:rPr>
          <w:rFonts w:ascii="Garamond" w:hAnsi="Garamond"/>
          <w:sz w:val="24"/>
        </w:rPr>
        <w:t>Comme si l’espace lui obéissait.</w:t>
      </w:r>
    </w:p>
    <w:p w14:paraId="4D3E62D5" w14:textId="77777777" w:rsidR="00456A1C" w:rsidRDefault="008933A1">
      <w:pPr>
        <w:spacing w:line="360" w:lineRule="exact" w:after="120"/>
        <w:jc w:val="both"/>
      </w:pPr>
      <w:r>
        <w:rPr>
          <w:rFonts w:ascii="Garamond" w:hAnsi="Garamond"/>
          <w:sz w:val="24"/>
        </w:rPr>
        <w:t>Je courais pour ne pas perdre.</w:t>
      </w:r>
    </w:p>
    <w:p w14:paraId="6D627193" w14:textId="77777777" w:rsidR="00456A1C" w:rsidRDefault="008933A1">
      <w:pPr>
        <w:spacing w:line="360" w:lineRule="exact" w:after="120"/>
        <w:jc w:val="both"/>
      </w:pPr>
      <w:r>
        <w:rPr>
          <w:rFonts w:ascii="Garamond" w:hAnsi="Garamond"/>
          <w:sz w:val="24"/>
        </w:rPr>
        <w:t>Pas elle.</w:t>
      </w:r>
      <w:r>
        <w:rPr>
          <w:rFonts w:ascii="Garamond" w:hAnsi="Garamond"/>
          <w:sz w:val="24"/>
        </w:rPr>
        <w:br/>
        <w:t>Le fil.</w:t>
      </w:r>
      <w:r>
        <w:rPr>
          <w:rFonts w:ascii="Garamond" w:hAnsi="Garamond"/>
          <w:sz w:val="24"/>
        </w:rPr>
        <w:br/>
        <w:t>Le fil ténu entre ce monde-ci et… ce qui s’ouvre.</w:t>
      </w:r>
    </w:p>
    <w:p w14:paraId="74ABF954" w14:textId="77777777" w:rsidR="00456A1C" w:rsidRDefault="008933A1">
      <w:pPr>
        <w:spacing w:line="360" w:lineRule="exact" w:after="120"/>
        <w:jc w:val="both"/>
      </w:pPr>
      <w:r>
        <w:rPr>
          <w:rFonts w:ascii="Garamond" w:hAnsi="Garamond"/>
          <w:sz w:val="24"/>
        </w:rPr>
        <w:t>Marjorie Lindon.</w:t>
      </w:r>
    </w:p>
    <w:p w14:paraId="0488FF22" w14:textId="77777777" w:rsidR="00456A1C" w:rsidRDefault="008933A1">
      <w:pPr>
        <w:spacing w:line="360" w:lineRule="exact" w:after="120"/>
        <w:jc w:val="both"/>
      </w:pPr>
      <w:r>
        <w:rPr>
          <w:rFonts w:ascii="Garamond" w:hAnsi="Garamond"/>
          <w:sz w:val="24"/>
        </w:rPr>
        <w:t>Ou ce qu’il restait d’elle.</w:t>
      </w:r>
      <w:r>
        <w:rPr>
          <w:rFonts w:ascii="Garamond" w:hAnsi="Garamond"/>
          <w:sz w:val="24"/>
        </w:rPr>
        <w:br/>
        <w:t>Ou ce qu’elle était devenue.</w:t>
      </w:r>
      <w:r>
        <w:rPr>
          <w:rFonts w:ascii="Garamond" w:hAnsi="Garamond"/>
          <w:sz w:val="24"/>
        </w:rPr>
        <w:br/>
        <w:t>Ou ce qu’elle accueillait.</w:t>
      </w:r>
    </w:p>
    <w:p w14:paraId="16B07952" w14:textId="77777777" w:rsidR="00456A1C" w:rsidRDefault="008933A1">
      <w:pPr>
        <w:spacing w:line="360" w:lineRule="exact" w:after="120"/>
        <w:jc w:val="both"/>
      </w:pPr>
      <w:r>
        <w:rPr>
          <w:rFonts w:ascii="Garamond" w:hAnsi="Garamond"/>
          <w:sz w:val="24"/>
        </w:rPr>
        <w:t>Elle glissait dans l’obscurité comme un éclat de nuit,</w:t>
      </w:r>
      <w:r>
        <w:rPr>
          <w:rFonts w:ascii="Garamond" w:hAnsi="Garamond"/>
          <w:sz w:val="24"/>
        </w:rPr>
        <w:br/>
        <w:t>ses cheveux projetés derrière elle comme des tentacules d’ombre.</w:t>
      </w:r>
    </w:p>
    <w:p w14:paraId="0B2AFA96" w14:textId="77777777" w:rsidR="00456A1C" w:rsidRDefault="008933A1">
      <w:pPr>
        <w:spacing w:line="360" w:lineRule="exact" w:after="120"/>
        <w:jc w:val="both"/>
      </w:pPr>
      <w:r>
        <w:rPr>
          <w:rFonts w:ascii="Garamond" w:hAnsi="Garamond"/>
          <w:sz w:val="24"/>
        </w:rPr>
        <w:t>Sa silhouette se dédoublait sous les néons mourants du tunnel.</w:t>
      </w:r>
    </w:p>
    <w:p w14:paraId="0ADBFE06" w14:textId="77777777" w:rsidR="00456A1C" w:rsidRDefault="008933A1">
      <w:pPr>
        <w:spacing w:line="360" w:lineRule="exact" w:after="120"/>
        <w:jc w:val="both"/>
      </w:pPr>
      <w:r>
        <w:rPr>
          <w:rFonts w:ascii="Garamond" w:hAnsi="Garamond"/>
          <w:sz w:val="24"/>
        </w:rPr>
        <w:t>Par instants,</w:t>
      </w:r>
      <w:r>
        <w:rPr>
          <w:rFonts w:ascii="Garamond" w:hAnsi="Garamond"/>
          <w:sz w:val="24"/>
        </w:rPr>
        <w:br/>
        <w:t>je croyais voir deux femmes.</w:t>
      </w:r>
      <w:r>
        <w:rPr>
          <w:rFonts w:ascii="Garamond" w:hAnsi="Garamond"/>
          <w:sz w:val="24"/>
        </w:rPr>
        <w:br/>
        <w:t>Ou deux versions d’elle.</w:t>
      </w:r>
    </w:p>
    <w:p w14:paraId="34ACE221" w14:textId="77777777" w:rsidR="00456A1C" w:rsidRDefault="008933A1">
      <w:pPr>
        <w:spacing w:line="360" w:lineRule="exact" w:after="120"/>
        <w:jc w:val="both"/>
      </w:pPr>
      <w:r>
        <w:rPr>
          <w:rFonts w:ascii="Garamond" w:hAnsi="Garamond"/>
          <w:sz w:val="24"/>
        </w:rPr>
        <w:t>Une, humaine.</w:t>
      </w:r>
      <w:r>
        <w:rPr>
          <w:rFonts w:ascii="Garamond" w:hAnsi="Garamond"/>
          <w:sz w:val="24"/>
        </w:rPr>
        <w:br/>
        <w:t>L’autre… autre.</w:t>
      </w:r>
    </w:p>
    <w:p w14:paraId="676BDD6F" w14:textId="77777777" w:rsidR="00456A1C" w:rsidRDefault="008933A1">
      <w:pPr>
        <w:spacing w:line="360" w:lineRule="exact" w:after="120"/>
        <w:jc w:val="both"/>
      </w:pPr>
      <w:r>
        <w:rPr>
          <w:rFonts w:ascii="Garamond" w:hAnsi="Garamond"/>
          <w:sz w:val="24"/>
        </w:rPr>
        <w:t>Et plus je la suivais,</w:t>
      </w:r>
      <w:r>
        <w:rPr>
          <w:rFonts w:ascii="Garamond" w:hAnsi="Garamond"/>
          <w:sz w:val="24"/>
        </w:rPr>
        <w:br/>
        <w:t>plus je me souvenais.</w:t>
      </w:r>
    </w:p>
    <w:p w14:paraId="301AD62C" w14:textId="77777777" w:rsidR="00456A1C" w:rsidRDefault="008933A1">
      <w:pPr>
        <w:spacing w:line="360" w:lineRule="exact" w:after="120"/>
        <w:jc w:val="both"/>
      </w:pPr>
      <w:r>
        <w:rPr>
          <w:rFonts w:ascii="Garamond" w:hAnsi="Garamond"/>
          <w:sz w:val="24"/>
        </w:rPr>
        <w:t>Mais de quoi ?</w:t>
      </w:r>
    </w:p>
    <w:p w14:paraId="10973093" w14:textId="77777777" w:rsidR="00456A1C" w:rsidRDefault="008933A1">
      <w:pPr>
        <w:spacing w:line="360" w:lineRule="exact" w:after="120"/>
        <w:jc w:val="both"/>
      </w:pPr>
      <w:r>
        <w:rPr>
          <w:rFonts w:ascii="Garamond" w:hAnsi="Garamond"/>
          <w:sz w:val="24"/>
        </w:rPr>
        <w:t>Je l’ignore.</w:t>
      </w:r>
    </w:p>
    <w:p w14:paraId="132F4209" w14:textId="77777777" w:rsidR="00456A1C" w:rsidRDefault="008933A1">
      <w:pPr>
        <w:spacing w:line="360" w:lineRule="exact" w:after="120"/>
        <w:jc w:val="both"/>
      </w:pPr>
      <w:r>
        <w:rPr>
          <w:rFonts w:ascii="Garamond" w:hAnsi="Garamond"/>
          <w:sz w:val="24"/>
        </w:rPr>
        <w:t>Mais chaque pas</w:t>
      </w:r>
      <w:r>
        <w:rPr>
          <w:rFonts w:ascii="Garamond" w:hAnsi="Garamond"/>
          <w:sz w:val="24"/>
        </w:rPr>
        <w:br/>
        <w:t>arrachait en moi un morceau d’oubli.</w:t>
      </w:r>
    </w:p>
    <w:p w14:paraId="17050374" w14:textId="77777777" w:rsidR="00456A1C" w:rsidRDefault="008933A1">
      <w:pPr>
        <w:spacing w:line="360" w:lineRule="exact" w:after="120"/>
        <w:jc w:val="both"/>
      </w:pPr>
      <w:r>
        <w:rPr>
          <w:rFonts w:ascii="Garamond" w:hAnsi="Garamond"/>
          <w:sz w:val="24"/>
        </w:rPr>
        <w:t>Comme si ma mémoire n’avait jamais été la mienne.</w:t>
      </w:r>
      <w:r>
        <w:rPr>
          <w:rFonts w:ascii="Garamond" w:hAnsi="Garamond"/>
          <w:sz w:val="24"/>
        </w:rPr>
        <w:br/>
        <w:t>Comme si elle avait été posée là, provisoirement.</w:t>
      </w:r>
    </w:p>
    <w:p w14:paraId="366224C0" w14:textId="77777777" w:rsidR="00456A1C" w:rsidRDefault="008933A1">
      <w:pPr>
        <w:spacing w:line="360" w:lineRule="exact" w:after="120"/>
        <w:jc w:val="both"/>
      </w:pPr>
      <w:r>
        <w:rPr>
          <w:rFonts w:ascii="Garamond" w:hAnsi="Garamond"/>
          <w:sz w:val="24"/>
        </w:rPr>
        <w:t>Un symbole est apparu.</w:t>
      </w:r>
    </w:p>
    <w:p w14:paraId="6E28A8A6" w14:textId="77777777" w:rsidR="00456A1C" w:rsidRDefault="008933A1">
      <w:pPr>
        <w:spacing w:line="360" w:lineRule="exact" w:after="120"/>
        <w:jc w:val="both"/>
      </w:pPr>
      <w:r>
        <w:rPr>
          <w:rFonts w:ascii="Garamond" w:hAnsi="Garamond"/>
          <w:sz w:val="24"/>
        </w:rPr>
        <w:t>Gravé dans la pierre humide d’un mur de tunnel.</w:t>
      </w:r>
    </w:p>
    <w:p w14:paraId="28DACC69" w14:textId="77777777" w:rsidR="00456A1C" w:rsidRDefault="008933A1">
      <w:pPr>
        <w:spacing w:line="360" w:lineRule="exact" w:after="120"/>
        <w:jc w:val="both"/>
      </w:pPr>
      <w:r>
        <w:rPr>
          <w:rFonts w:ascii="Garamond" w:hAnsi="Garamond"/>
          <w:sz w:val="24"/>
        </w:rPr>
        <w:t>Un scarabée.</w:t>
      </w:r>
      <w:r>
        <w:rPr>
          <w:rFonts w:ascii="Garamond" w:hAnsi="Garamond"/>
          <w:sz w:val="24"/>
        </w:rPr>
        <w:br/>
        <w:t>Ancien.</w:t>
      </w:r>
      <w:r>
        <w:rPr>
          <w:rFonts w:ascii="Garamond" w:hAnsi="Garamond"/>
          <w:sz w:val="24"/>
        </w:rPr>
        <w:br/>
        <w:t>Net.</w:t>
      </w:r>
      <w:r>
        <w:rPr>
          <w:rFonts w:ascii="Garamond" w:hAnsi="Garamond"/>
          <w:sz w:val="24"/>
        </w:rPr>
        <w:br/>
        <w:t>Parfait.</w:t>
      </w:r>
    </w:p>
    <w:p w14:paraId="6CE0A565" w14:textId="77777777" w:rsidR="00456A1C" w:rsidRDefault="008933A1">
      <w:pPr>
        <w:spacing w:line="360" w:lineRule="exact" w:after="120"/>
        <w:jc w:val="both"/>
      </w:pPr>
      <w:r>
        <w:rPr>
          <w:rFonts w:ascii="Garamond" w:hAnsi="Garamond"/>
          <w:sz w:val="24"/>
        </w:rPr>
        <w:t>Il ne semblait pas dessiné.</w:t>
      </w:r>
    </w:p>
    <w:p w14:paraId="0135F7F3" w14:textId="77777777" w:rsidR="00456A1C" w:rsidRDefault="008933A1">
      <w:pPr>
        <w:spacing w:line="360" w:lineRule="exact" w:after="120"/>
        <w:jc w:val="both"/>
      </w:pPr>
      <w:r>
        <w:rPr>
          <w:rFonts w:ascii="Garamond" w:hAnsi="Garamond"/>
          <w:sz w:val="24"/>
        </w:rPr>
        <w:t>Il semblait imposé.</w:t>
      </w:r>
    </w:p>
    <w:p w14:paraId="0E75DA1B" w14:textId="77777777" w:rsidR="00456A1C" w:rsidRDefault="008933A1">
      <w:pPr>
        <w:spacing w:line="360" w:lineRule="exact" w:after="120"/>
        <w:jc w:val="both"/>
      </w:pPr>
      <w:r>
        <w:rPr>
          <w:rFonts w:ascii="Garamond" w:hAnsi="Garamond"/>
          <w:sz w:val="24"/>
        </w:rPr>
        <w:t>Comme un ordre.</w:t>
      </w:r>
      <w:r>
        <w:rPr>
          <w:rFonts w:ascii="Garamond" w:hAnsi="Garamond"/>
          <w:sz w:val="24"/>
        </w:rPr>
        <w:br/>
        <w:t>Un rappel.</w:t>
      </w:r>
      <w:r>
        <w:rPr>
          <w:rFonts w:ascii="Garamond" w:hAnsi="Garamond"/>
          <w:sz w:val="24"/>
        </w:rPr>
        <w:br/>
        <w:t>Un sceau.</w:t>
      </w:r>
    </w:p>
    <w:p w14:paraId="5A3CF375" w14:textId="77777777" w:rsidR="00456A1C" w:rsidRDefault="008933A1">
      <w:pPr>
        <w:spacing w:line="360" w:lineRule="exact" w:after="120"/>
        <w:jc w:val="both"/>
      </w:pPr>
      <w:r>
        <w:rPr>
          <w:rFonts w:ascii="Garamond" w:hAnsi="Garamond"/>
          <w:sz w:val="24"/>
        </w:rPr>
        <w:t>Et juste en dessous,</w:t>
      </w:r>
      <w:r>
        <w:rPr>
          <w:rFonts w:ascii="Garamond" w:hAnsi="Garamond"/>
          <w:sz w:val="24"/>
        </w:rPr>
        <w:br/>
        <w:t>des mots.</w:t>
      </w:r>
    </w:p>
    <w:p w14:paraId="6F54B6F1" w14:textId="77777777" w:rsidR="00456A1C" w:rsidRDefault="008933A1">
      <w:pPr>
        <w:spacing w:line="360" w:lineRule="exact" w:after="120"/>
        <w:jc w:val="both"/>
      </w:pPr>
      <w:r>
        <w:rPr>
          <w:rFonts w:ascii="Garamond" w:hAnsi="Garamond"/>
          <w:sz w:val="24"/>
        </w:rPr>
        <w:t>Gravés dans une langue que je ne connaissais pas.</w:t>
      </w:r>
      <w:r>
        <w:rPr>
          <w:rFonts w:ascii="Garamond" w:hAnsi="Garamond"/>
          <w:sz w:val="24"/>
        </w:rPr>
        <w:br/>
        <w:t>Mais que je comprenais.</w:t>
      </w:r>
    </w:p>
    <w:p w14:paraId="1FFB1F35" w14:textId="77777777" w:rsidR="00456A1C" w:rsidRDefault="008933A1">
      <w:pPr>
        <w:spacing w:line="360" w:lineRule="exact" w:after="120"/>
        <w:jc w:val="both"/>
      </w:pPr>
      <w:r>
        <w:rPr>
          <w:rFonts w:ascii="Garamond" w:hAnsi="Garamond"/>
          <w:sz w:val="24"/>
        </w:rPr>
        <w:t>Pas avec les yeux.</w:t>
      </w:r>
      <w:r>
        <w:rPr>
          <w:rFonts w:ascii="Garamond" w:hAnsi="Garamond"/>
          <w:sz w:val="24"/>
        </w:rPr>
        <w:br/>
        <w:t>Pas avec la tête.</w:t>
      </w:r>
    </w:p>
    <w:p w14:paraId="7FE8FE0E" w14:textId="77777777" w:rsidR="00456A1C" w:rsidRDefault="008933A1">
      <w:pPr>
        <w:spacing w:line="360" w:lineRule="exact" w:after="120"/>
        <w:jc w:val="both"/>
      </w:pPr>
      <w:r>
        <w:rPr>
          <w:rFonts w:ascii="Garamond" w:hAnsi="Garamond"/>
          <w:sz w:val="24"/>
        </w:rPr>
        <w:t>Avec le sang.</w:t>
      </w:r>
    </w:p>
    <w:p w14:paraId="28675C11" w14:textId="77777777" w:rsidR="00456A1C" w:rsidRDefault="008933A1">
      <w:pPr>
        <w:spacing w:line="360" w:lineRule="exact" w:after="120"/>
        <w:jc w:val="both"/>
      </w:pPr>
      <w:r>
        <w:rPr>
          <w:rFonts w:ascii="Garamond" w:hAnsi="Garamond"/>
          <w:sz w:val="24"/>
        </w:rPr>
        <w:t>Le retour n’est pas une venue.</w:t>
      </w:r>
      <w:r>
        <w:rPr>
          <w:rFonts w:ascii="Garamond" w:hAnsi="Garamond"/>
          <w:sz w:val="24"/>
        </w:rPr>
        <w:br/>
        <w:t>Le retour est un rappel.</w:t>
      </w:r>
    </w:p>
    <w:p w14:paraId="2043D11E" w14:textId="77777777" w:rsidR="00456A1C" w:rsidRDefault="008933A1">
      <w:pPr>
        <w:spacing w:line="360" w:lineRule="exact" w:after="120"/>
        <w:jc w:val="both"/>
      </w:pPr>
      <w:r>
        <w:rPr>
          <w:rFonts w:ascii="Garamond" w:hAnsi="Garamond"/>
          <w:sz w:val="24"/>
        </w:rPr>
        <w:t>Je me suis arrêté.</w:t>
      </w:r>
    </w:p>
    <w:p w14:paraId="64BA36AD" w14:textId="77777777" w:rsidR="00456A1C" w:rsidRDefault="008933A1">
      <w:pPr>
        <w:spacing w:line="360" w:lineRule="exact" w:after="120"/>
        <w:jc w:val="both"/>
      </w:pPr>
      <w:r>
        <w:rPr>
          <w:rFonts w:ascii="Garamond" w:hAnsi="Garamond"/>
          <w:sz w:val="24"/>
        </w:rPr>
        <w:t>Une seconde.</w:t>
      </w:r>
    </w:p>
    <w:p w14:paraId="56D06F53" w14:textId="77777777" w:rsidR="00456A1C" w:rsidRDefault="008933A1">
      <w:pPr>
        <w:spacing w:line="360" w:lineRule="exact" w:after="120"/>
        <w:jc w:val="both"/>
      </w:pPr>
      <w:r>
        <w:rPr>
          <w:rFonts w:ascii="Garamond" w:hAnsi="Garamond"/>
          <w:sz w:val="24"/>
        </w:rPr>
        <w:t>Peut-être une éternité.</w:t>
      </w:r>
    </w:p>
    <w:p w14:paraId="154BB33F" w14:textId="77777777" w:rsidR="00456A1C" w:rsidRDefault="008933A1">
      <w:pPr>
        <w:spacing w:line="360" w:lineRule="exact" w:after="120"/>
        <w:jc w:val="both"/>
      </w:pPr>
      <w:r>
        <w:rPr>
          <w:rFonts w:ascii="Garamond" w:hAnsi="Garamond"/>
          <w:sz w:val="24"/>
        </w:rPr>
        <w:t>J’ai baissé les yeux.</w:t>
      </w:r>
      <w:r>
        <w:rPr>
          <w:rFonts w:ascii="Garamond" w:hAnsi="Garamond"/>
          <w:sz w:val="24"/>
        </w:rPr>
        <w:br/>
        <w:t>Regardé ma main.</w:t>
      </w:r>
    </w:p>
    <w:p w14:paraId="1428478A" w14:textId="77777777" w:rsidR="00456A1C" w:rsidRDefault="008933A1">
      <w:pPr>
        <w:spacing w:line="360" w:lineRule="exact" w:after="120"/>
        <w:jc w:val="both"/>
      </w:pPr>
      <w:r>
        <w:rPr>
          <w:rFonts w:ascii="Garamond" w:hAnsi="Garamond"/>
          <w:sz w:val="24"/>
        </w:rPr>
        <w:t>Il y avait de la terre sous mes ongles.</w:t>
      </w:r>
    </w:p>
    <w:p w14:paraId="684D2FD4" w14:textId="77777777" w:rsidR="00456A1C" w:rsidRDefault="008933A1">
      <w:pPr>
        <w:spacing w:line="360" w:lineRule="exact" w:after="120"/>
        <w:jc w:val="both"/>
      </w:pPr>
      <w:r>
        <w:rPr>
          <w:rFonts w:ascii="Garamond" w:hAnsi="Garamond"/>
          <w:sz w:val="24"/>
        </w:rPr>
        <w:t>Noire.</w:t>
      </w:r>
      <w:r>
        <w:rPr>
          <w:rFonts w:ascii="Garamond" w:hAnsi="Garamond"/>
          <w:sz w:val="24"/>
        </w:rPr>
        <w:br/>
        <w:t>Grasse.</w:t>
      </w:r>
      <w:r>
        <w:rPr>
          <w:rFonts w:ascii="Garamond" w:hAnsi="Garamond"/>
          <w:sz w:val="24"/>
        </w:rPr>
        <w:br/>
        <w:t>Récente.</w:t>
      </w:r>
    </w:p>
    <w:p w14:paraId="7430C8C8" w14:textId="77777777" w:rsidR="00456A1C" w:rsidRDefault="008933A1">
      <w:pPr>
        <w:spacing w:line="360" w:lineRule="exact" w:after="120"/>
        <w:jc w:val="both"/>
      </w:pPr>
      <w:r>
        <w:rPr>
          <w:rFonts w:ascii="Garamond" w:hAnsi="Garamond"/>
          <w:sz w:val="24"/>
        </w:rPr>
        <w:t>Et mon cœur battait.</w:t>
      </w:r>
      <w:r>
        <w:rPr>
          <w:rFonts w:ascii="Garamond" w:hAnsi="Garamond"/>
          <w:sz w:val="24"/>
        </w:rPr>
        <w:br/>
        <w:t>Pas au rythme de mes pas.</w:t>
      </w:r>
    </w:p>
    <w:p w14:paraId="0E9388A9" w14:textId="77777777" w:rsidR="00456A1C" w:rsidRDefault="008933A1">
      <w:pPr>
        <w:spacing w:line="360" w:lineRule="exact" w:after="120"/>
        <w:jc w:val="both"/>
      </w:pPr>
      <w:r>
        <w:rPr>
          <w:rFonts w:ascii="Garamond" w:hAnsi="Garamond"/>
          <w:sz w:val="24"/>
        </w:rPr>
        <w:t>Au rythme de pas que je n’avais pas encore faits.</w:t>
      </w:r>
    </w:p>
    <w:p w14:paraId="4CEE735E" w14:textId="77777777" w:rsidR="00456A1C" w:rsidRDefault="008933A1">
      <w:pPr>
        <w:spacing w:line="360" w:lineRule="exact" w:after="120"/>
        <w:jc w:val="both"/>
      </w:pPr>
      <w:r>
        <w:rPr>
          <w:rFonts w:ascii="Garamond" w:hAnsi="Garamond"/>
          <w:sz w:val="24"/>
        </w:rPr>
        <w:t>Un bruit.</w:t>
      </w:r>
      <w:r>
        <w:rPr>
          <w:rFonts w:ascii="Garamond" w:hAnsi="Garamond"/>
          <w:sz w:val="24"/>
        </w:rPr>
        <w:br/>
        <w:t>Derrière moi.</w:t>
      </w:r>
    </w:p>
    <w:p w14:paraId="72CCAAEC" w14:textId="77777777" w:rsidR="00456A1C" w:rsidRDefault="008933A1">
      <w:pPr>
        <w:spacing w:line="360" w:lineRule="exact" w:after="120"/>
        <w:jc w:val="both"/>
      </w:pPr>
      <w:r>
        <w:rPr>
          <w:rFonts w:ascii="Garamond" w:hAnsi="Garamond"/>
          <w:sz w:val="24"/>
        </w:rPr>
        <w:t>Je me suis retourné.</w:t>
      </w:r>
    </w:p>
    <w:p w14:paraId="30C60E68" w14:textId="77777777" w:rsidR="00456A1C" w:rsidRDefault="008933A1">
      <w:pPr>
        <w:spacing w:line="360" w:lineRule="exact" w:after="120"/>
        <w:jc w:val="both"/>
      </w:pPr>
      <w:r>
        <w:rPr>
          <w:rFonts w:ascii="Garamond" w:hAnsi="Garamond"/>
          <w:sz w:val="24"/>
        </w:rPr>
        <w:t>Rien.</w:t>
      </w:r>
    </w:p>
    <w:p w14:paraId="39236A32" w14:textId="77777777" w:rsidR="00456A1C" w:rsidRDefault="008933A1">
      <w:pPr>
        <w:spacing w:line="360" w:lineRule="exact" w:after="120"/>
        <w:jc w:val="both"/>
      </w:pPr>
      <w:r>
        <w:rPr>
          <w:rFonts w:ascii="Garamond" w:hAnsi="Garamond"/>
          <w:sz w:val="24"/>
        </w:rPr>
        <w:t>Pas de pas.</w:t>
      </w:r>
      <w:r>
        <w:rPr>
          <w:rFonts w:ascii="Garamond" w:hAnsi="Garamond"/>
          <w:sz w:val="24"/>
        </w:rPr>
        <w:br/>
        <w:t>Pas de souffle.</w:t>
      </w:r>
      <w:r>
        <w:rPr>
          <w:rFonts w:ascii="Garamond" w:hAnsi="Garamond"/>
          <w:sz w:val="24"/>
        </w:rPr>
        <w:br/>
        <w:t>Pas de silhouette.</w:t>
      </w:r>
    </w:p>
    <w:p w14:paraId="1EADE5C5" w14:textId="77777777" w:rsidR="00456A1C" w:rsidRDefault="008933A1">
      <w:pPr>
        <w:spacing w:line="360" w:lineRule="exact" w:after="120"/>
        <w:jc w:val="both"/>
      </w:pPr>
      <w:r>
        <w:rPr>
          <w:rFonts w:ascii="Garamond" w:hAnsi="Garamond"/>
          <w:sz w:val="24"/>
        </w:rPr>
        <w:t>Mais l’air vibrait.</w:t>
      </w:r>
    </w:p>
    <w:p w14:paraId="105475BC" w14:textId="77777777" w:rsidR="00456A1C" w:rsidRDefault="008933A1">
      <w:pPr>
        <w:spacing w:line="360" w:lineRule="exact" w:after="120"/>
        <w:jc w:val="both"/>
      </w:pPr>
      <w:r>
        <w:rPr>
          <w:rFonts w:ascii="Garamond" w:hAnsi="Garamond"/>
          <w:sz w:val="24"/>
        </w:rPr>
        <w:t>Pas un son.</w:t>
      </w:r>
    </w:p>
    <w:p w14:paraId="1335657F" w14:textId="77777777" w:rsidR="00456A1C" w:rsidRDefault="008933A1">
      <w:pPr>
        <w:spacing w:line="360" w:lineRule="exact" w:after="120"/>
        <w:jc w:val="both"/>
      </w:pPr>
      <w:r>
        <w:rPr>
          <w:rFonts w:ascii="Garamond" w:hAnsi="Garamond"/>
          <w:sz w:val="24"/>
        </w:rPr>
        <w:t>Une mémoire.</w:t>
      </w:r>
    </w:p>
    <w:p w14:paraId="02837575" w14:textId="77777777" w:rsidR="00456A1C" w:rsidRDefault="008933A1">
      <w:pPr>
        <w:spacing w:line="360" w:lineRule="exact" w:after="120"/>
        <w:jc w:val="both"/>
      </w:pPr>
      <w:r>
        <w:rPr>
          <w:rFonts w:ascii="Garamond" w:hAnsi="Garamond"/>
          <w:sz w:val="24"/>
        </w:rPr>
        <w:t>Pas la mienne.</w:t>
      </w:r>
    </w:p>
    <w:p w14:paraId="083DC573" w14:textId="77777777" w:rsidR="00456A1C" w:rsidRDefault="008933A1">
      <w:pPr>
        <w:spacing w:line="360" w:lineRule="exact" w:after="120"/>
        <w:jc w:val="both"/>
      </w:pPr>
      <w:r>
        <w:rPr>
          <w:rFonts w:ascii="Garamond" w:hAnsi="Garamond"/>
          <w:sz w:val="24"/>
        </w:rPr>
        <w:t>La sienne.</w:t>
      </w:r>
    </w:p>
    <w:p w14:paraId="44CC8C3E" w14:textId="77777777" w:rsidR="00456A1C" w:rsidRDefault="008933A1">
      <w:pPr>
        <w:spacing w:line="360" w:lineRule="exact" w:after="120"/>
        <w:jc w:val="both"/>
      </w:pPr>
      <w:r>
        <w:rPr>
          <w:rFonts w:ascii="Garamond" w:hAnsi="Garamond"/>
          <w:sz w:val="24"/>
        </w:rPr>
        <w:t>Quelque chose venait.</w:t>
      </w:r>
      <w:r>
        <w:rPr>
          <w:rFonts w:ascii="Garamond" w:hAnsi="Garamond"/>
          <w:sz w:val="24"/>
        </w:rPr>
        <w:br/>
        <w:t>Ou revenait.</w:t>
      </w:r>
    </w:p>
    <w:p w14:paraId="762D1195" w14:textId="77777777" w:rsidR="00456A1C" w:rsidRDefault="008933A1">
      <w:pPr>
        <w:spacing w:line="360" w:lineRule="exact" w:after="120"/>
        <w:jc w:val="both"/>
      </w:pPr>
      <w:r>
        <w:rPr>
          <w:rFonts w:ascii="Garamond" w:hAnsi="Garamond"/>
          <w:sz w:val="24"/>
        </w:rPr>
        <w:t>Et dans cette vibration,</w:t>
      </w:r>
      <w:r>
        <w:rPr>
          <w:rFonts w:ascii="Garamond" w:hAnsi="Garamond"/>
          <w:sz w:val="24"/>
        </w:rPr>
        <w:br/>
        <w:t>j’ai senti un nom me traverser.</w:t>
      </w:r>
    </w:p>
    <w:p w14:paraId="3A0887B3" w14:textId="77777777" w:rsidR="00456A1C" w:rsidRDefault="008933A1">
      <w:pPr>
        <w:spacing w:line="360" w:lineRule="exact" w:after="120"/>
        <w:jc w:val="both"/>
      </w:pPr>
      <w:r>
        <w:rPr>
          <w:rFonts w:ascii="Garamond" w:hAnsi="Garamond"/>
          <w:sz w:val="24"/>
        </w:rPr>
        <w:t>Pas un nom qu’on lit.</w:t>
      </w:r>
      <w:r>
        <w:rPr>
          <w:rFonts w:ascii="Garamond" w:hAnsi="Garamond"/>
          <w:sz w:val="24"/>
        </w:rPr>
        <w:br/>
        <w:t>Pas un nom qu’on dit.</w:t>
      </w:r>
    </w:p>
    <w:p w14:paraId="744AC08E" w14:textId="77777777" w:rsidR="00456A1C" w:rsidRDefault="008933A1">
      <w:pPr>
        <w:spacing w:line="360" w:lineRule="exact" w:after="120"/>
        <w:jc w:val="both"/>
      </w:pPr>
      <w:r>
        <w:rPr>
          <w:rFonts w:ascii="Garamond" w:hAnsi="Garamond"/>
          <w:sz w:val="24"/>
        </w:rPr>
        <w:t>Un nom qu’on ressent.</w:t>
      </w:r>
      <w:r>
        <w:rPr>
          <w:rFonts w:ascii="Garamond" w:hAnsi="Garamond"/>
          <w:sz w:val="24"/>
        </w:rPr>
        <w:br/>
        <w:t>Dans les dents.</w:t>
      </w:r>
      <w:r>
        <w:rPr>
          <w:rFonts w:ascii="Garamond" w:hAnsi="Garamond"/>
          <w:sz w:val="24"/>
        </w:rPr>
        <w:br/>
        <w:t>Dans la moelle.</w:t>
      </w:r>
      <w:r>
        <w:rPr>
          <w:rFonts w:ascii="Garamond" w:hAnsi="Garamond"/>
          <w:sz w:val="24"/>
        </w:rPr>
        <w:br/>
        <w:t>Dans le silence.</w:t>
      </w:r>
    </w:p>
    <w:p w14:paraId="72CA0251" w14:textId="77777777" w:rsidR="00456A1C" w:rsidRDefault="008933A1">
      <w:pPr>
        <w:spacing w:line="360" w:lineRule="exact" w:after="120"/>
        <w:jc w:val="both"/>
      </w:pPr>
      <w:r>
        <w:rPr>
          <w:rFonts w:ascii="Garamond" w:hAnsi="Garamond"/>
          <w:sz w:val="24"/>
        </w:rPr>
        <w:t>Et alors, j’ai compris.</w:t>
      </w:r>
    </w:p>
    <w:p w14:paraId="4AC7CB7F" w14:textId="77777777" w:rsidR="00456A1C" w:rsidRDefault="008933A1">
      <w:pPr>
        <w:spacing w:line="360" w:lineRule="exact" w:after="120"/>
        <w:jc w:val="both"/>
      </w:pPr>
      <w:r>
        <w:rPr>
          <w:rFonts w:ascii="Garamond" w:hAnsi="Garamond"/>
          <w:sz w:val="24"/>
        </w:rPr>
        <w:t>Je ne poursuivais pas Marjorie.</w:t>
      </w:r>
      <w:r>
        <w:rPr>
          <w:rFonts w:ascii="Garamond" w:hAnsi="Garamond"/>
          <w:sz w:val="24"/>
        </w:rPr>
        <w:br/>
        <w:t>Pas vraiment.</w:t>
      </w:r>
    </w:p>
    <w:p w14:paraId="6DD69A88" w14:textId="77777777" w:rsidR="00456A1C" w:rsidRDefault="008933A1">
      <w:pPr>
        <w:spacing w:line="360" w:lineRule="exact" w:after="120"/>
        <w:jc w:val="both"/>
      </w:pPr>
      <w:r>
        <w:rPr>
          <w:rFonts w:ascii="Garamond" w:hAnsi="Garamond"/>
          <w:sz w:val="24"/>
        </w:rPr>
        <w:t>C’était moi qu’elle rappelait.</w:t>
      </w:r>
      <w:r>
        <w:rPr>
          <w:rFonts w:ascii="Garamond" w:hAnsi="Garamond"/>
          <w:sz w:val="24"/>
        </w:rPr>
        <w:br/>
        <w:t>Depuis le début.</w:t>
      </w:r>
      <w:r>
        <w:rPr>
          <w:rFonts w:ascii="Garamond" w:hAnsi="Garamond"/>
          <w:sz w:val="24"/>
        </w:rPr>
        <w:br/>
        <w:t>Depuis la première page.</w:t>
      </w:r>
      <w:r>
        <w:rPr>
          <w:rFonts w:ascii="Garamond" w:hAnsi="Garamond"/>
          <w:sz w:val="24"/>
        </w:rPr>
        <w:br/>
        <w:t>Depuis le premier regard sur le mot : scarabée.</w:t>
      </w:r>
    </w:p>
    <w:p w14:paraId="5CF3339D" w14:textId="77777777" w:rsidR="00456A1C" w:rsidRDefault="008933A1">
      <w:pPr>
        <w:spacing w:line="360" w:lineRule="exact" w:after="120"/>
        <w:jc w:val="both"/>
      </w:pPr>
      <w:r>
        <w:rPr>
          <w:rFonts w:ascii="Garamond" w:hAnsi="Garamond"/>
          <w:sz w:val="24"/>
        </w:rPr>
        <w:t>Je n’avais jamais décidé.</w:t>
      </w:r>
      <w:r>
        <w:rPr>
          <w:rFonts w:ascii="Garamond" w:hAnsi="Garamond"/>
          <w:sz w:val="24"/>
        </w:rPr>
        <w:br/>
        <w:t>Jamais enquêté.</w:t>
      </w:r>
      <w:r>
        <w:rPr>
          <w:rFonts w:ascii="Garamond" w:hAnsi="Garamond"/>
          <w:sz w:val="24"/>
        </w:rPr>
        <w:br/>
        <w:t>Jamais résisté.</w:t>
      </w:r>
    </w:p>
    <w:p w14:paraId="790FF090" w14:textId="77777777" w:rsidR="00456A1C" w:rsidRDefault="008933A1">
      <w:pPr>
        <w:spacing w:line="360" w:lineRule="exact" w:after="120"/>
        <w:jc w:val="both"/>
      </w:pPr>
      <w:r>
        <w:rPr>
          <w:rFonts w:ascii="Garamond" w:hAnsi="Garamond"/>
          <w:sz w:val="24"/>
        </w:rPr>
        <w:t>J’avais répondu à un appel.</w:t>
      </w:r>
    </w:p>
    <w:p w14:paraId="738CBF0B" w14:textId="77777777" w:rsidR="00456A1C" w:rsidRDefault="008933A1">
      <w:pPr>
        <w:spacing w:line="360" w:lineRule="exact" w:after="120"/>
        <w:jc w:val="both"/>
      </w:pPr>
      <w:r>
        <w:rPr>
          <w:rFonts w:ascii="Garamond" w:hAnsi="Garamond"/>
          <w:sz w:val="24"/>
        </w:rPr>
        <w:t>Et maintenant…</w:t>
      </w:r>
    </w:p>
    <w:p w14:paraId="7989F710" w14:textId="77777777" w:rsidR="00456A1C" w:rsidRDefault="008933A1">
      <w:pPr>
        <w:spacing w:line="360" w:lineRule="exact" w:after="120"/>
        <w:jc w:val="both"/>
      </w:pPr>
      <w:r>
        <w:rPr>
          <w:rFonts w:ascii="Garamond" w:hAnsi="Garamond"/>
          <w:sz w:val="24"/>
        </w:rPr>
        <w:t>c’était à mon tour.</w:t>
      </w:r>
    </w:p>
    <w:p w14:paraId="7B0273D6" w14:textId="77777777" w:rsidR="003B1A9A" w:rsidRDefault="003B1A9A">
      <w:pPr>
        <w:spacing w:line="360" w:lineRule="exact" w:after="120"/>
        <w:jc w:val="both"/>
      </w:pPr>
      <w:r>
        <w:rPr>
          <w:rFonts w:ascii="Garamond" w:hAnsi="Garamond"/>
          <w:sz w:val="24"/>
        </w:rPr>
        <w:br w:type="page"/>
      </w:r>
    </w:p>
    <w:p w14:paraId="3CD81A92" w14:textId="0F1E4253" w:rsidR="00456A1C" w:rsidRDefault="008933A1" w:rsidP="003B1A9A">
      <w:pPr>
        <w:pStyle w:val="Titre2"/>
        <w:spacing w:line="360" w:lineRule="exact" w:after="120"/>
        <w:jc w:val="both"/>
      </w:pPr>
      <w:r>
        <w:rPr>
          <w:rFonts w:ascii="Garamond" w:hAnsi="Garamond"/>
          <w:sz w:val="24"/>
        </w:rPr>
        <w:t>CHAPITRE 34 – L’AUTRE LIEU</w:t>
      </w:r>
    </w:p>
    <w:p w14:paraId="16E31A8F" w14:textId="77777777" w:rsidR="003B1A9A" w:rsidRPr="003B1A9A" w:rsidRDefault="003B1A9A" w:rsidP="003B1A9A">
      <w:pPr>
        <w:spacing w:line="360" w:lineRule="exact" w:after="120"/>
        <w:jc w:val="both"/>
      </w:pPr>
    </w:p>
    <w:p w14:paraId="49803352" w14:textId="77777777" w:rsidR="00456A1C" w:rsidRDefault="008933A1">
      <w:pPr>
        <w:spacing w:line="360" w:lineRule="exact" w:after="120"/>
        <w:jc w:val="both"/>
      </w:pPr>
      <w:r>
        <w:rPr>
          <w:rFonts w:ascii="Garamond" w:hAnsi="Garamond"/>
          <w:sz w:val="24"/>
        </w:rPr>
        <w:t>Il n’existait pas sur les cartes.</w:t>
      </w:r>
    </w:p>
    <w:p w14:paraId="563DBA49" w14:textId="77777777" w:rsidR="00456A1C" w:rsidRDefault="008933A1">
      <w:pPr>
        <w:spacing w:line="360" w:lineRule="exact" w:after="120"/>
        <w:jc w:val="both"/>
      </w:pPr>
      <w:r>
        <w:rPr>
          <w:rFonts w:ascii="Garamond" w:hAnsi="Garamond"/>
          <w:sz w:val="24"/>
        </w:rPr>
        <w:t>Pas un coude du métro.</w:t>
      </w:r>
      <w:r>
        <w:rPr>
          <w:rFonts w:ascii="Garamond" w:hAnsi="Garamond"/>
          <w:sz w:val="24"/>
        </w:rPr>
        <w:br/>
        <w:t>Pas une cave dissimulée.</w:t>
      </w:r>
      <w:r>
        <w:rPr>
          <w:rFonts w:ascii="Garamond" w:hAnsi="Garamond"/>
          <w:sz w:val="24"/>
        </w:rPr>
        <w:br/>
        <w:t>Pas un ancien tunnel de maintenance.</w:t>
      </w:r>
      <w:r>
        <w:rPr>
          <w:rFonts w:ascii="Garamond" w:hAnsi="Garamond"/>
          <w:sz w:val="24"/>
        </w:rPr>
        <w:br/>
        <w:t>Aucune trace.</w:t>
      </w:r>
    </w:p>
    <w:p w14:paraId="19207922" w14:textId="77777777" w:rsidR="00456A1C" w:rsidRDefault="008933A1">
      <w:pPr>
        <w:spacing w:line="360" w:lineRule="exact" w:after="120"/>
        <w:jc w:val="both"/>
      </w:pPr>
      <w:r>
        <w:rPr>
          <w:rFonts w:ascii="Garamond" w:hAnsi="Garamond"/>
          <w:sz w:val="24"/>
        </w:rPr>
        <w:t>Et pourtant… j’y étais.</w:t>
      </w:r>
    </w:p>
    <w:p w14:paraId="0DD3D570" w14:textId="77777777" w:rsidR="00456A1C" w:rsidRDefault="008933A1">
      <w:pPr>
        <w:spacing w:line="360" w:lineRule="exact" w:after="120"/>
        <w:jc w:val="both"/>
      </w:pPr>
      <w:r>
        <w:rPr>
          <w:rFonts w:ascii="Garamond" w:hAnsi="Garamond"/>
          <w:sz w:val="24"/>
        </w:rPr>
        <w:t>Je ne sais pas comment j’y suis arrivé.</w:t>
      </w:r>
    </w:p>
    <w:p w14:paraId="12AFD320" w14:textId="77777777" w:rsidR="00456A1C" w:rsidRDefault="008933A1">
      <w:pPr>
        <w:spacing w:line="360" w:lineRule="exact" w:after="120"/>
        <w:jc w:val="both"/>
      </w:pPr>
      <w:r>
        <w:rPr>
          <w:rFonts w:ascii="Garamond" w:hAnsi="Garamond"/>
          <w:sz w:val="24"/>
        </w:rPr>
        <w:t>Mes pieds avaient marché, oui.</w:t>
      </w:r>
      <w:r>
        <w:rPr>
          <w:rFonts w:ascii="Garamond" w:hAnsi="Garamond"/>
          <w:sz w:val="24"/>
        </w:rPr>
        <w:br/>
        <w:t>Mais ce n’était pas eux qui guidaient.</w:t>
      </w:r>
    </w:p>
    <w:p w14:paraId="7E433741" w14:textId="77777777" w:rsidR="00456A1C" w:rsidRDefault="008933A1">
      <w:pPr>
        <w:spacing w:line="360" w:lineRule="exact" w:after="120"/>
        <w:jc w:val="both"/>
      </w:pPr>
      <w:r>
        <w:rPr>
          <w:rFonts w:ascii="Garamond" w:hAnsi="Garamond"/>
          <w:sz w:val="24"/>
        </w:rPr>
        <w:t>C’était autre chose.</w:t>
      </w:r>
      <w:r>
        <w:rPr>
          <w:rFonts w:ascii="Garamond" w:hAnsi="Garamond"/>
          <w:sz w:val="24"/>
        </w:rPr>
        <w:br/>
        <w:t>Un fil tendu dans la tête.</w:t>
      </w:r>
      <w:r>
        <w:rPr>
          <w:rFonts w:ascii="Garamond" w:hAnsi="Garamond"/>
          <w:sz w:val="24"/>
        </w:rPr>
        <w:br/>
        <w:t>Un fil noir, tordu, souple,</w:t>
      </w:r>
      <w:r>
        <w:rPr>
          <w:rFonts w:ascii="Garamond" w:hAnsi="Garamond"/>
          <w:sz w:val="24"/>
        </w:rPr>
        <w:br/>
        <w:t>comme un nerf ancien</w:t>
      </w:r>
      <w:r>
        <w:rPr>
          <w:rFonts w:ascii="Garamond" w:hAnsi="Garamond"/>
          <w:sz w:val="24"/>
        </w:rPr>
        <w:br/>
        <w:t>qui connaît mieux que moi le chemin du bas.</w:t>
      </w:r>
    </w:p>
    <w:p w14:paraId="73ABC780" w14:textId="77777777" w:rsidR="00456A1C" w:rsidRDefault="008933A1">
      <w:pPr>
        <w:spacing w:line="360" w:lineRule="exact" w:after="120"/>
        <w:jc w:val="both"/>
      </w:pPr>
      <w:r>
        <w:rPr>
          <w:rFonts w:ascii="Garamond" w:hAnsi="Garamond"/>
          <w:sz w:val="24"/>
        </w:rPr>
        <w:t>Et à force de suivre…</w:t>
      </w:r>
      <w:r>
        <w:rPr>
          <w:rFonts w:ascii="Garamond" w:hAnsi="Garamond"/>
          <w:sz w:val="24"/>
        </w:rPr>
        <w:br/>
        <w:t>j’étais passé ailleurs.</w:t>
      </w:r>
    </w:p>
    <w:p w14:paraId="20116254" w14:textId="77777777" w:rsidR="00456A1C" w:rsidRDefault="008933A1">
      <w:pPr>
        <w:spacing w:line="360" w:lineRule="exact" w:after="120"/>
        <w:jc w:val="both"/>
      </w:pPr>
      <w:r>
        <w:rPr>
          <w:rFonts w:ascii="Garamond" w:hAnsi="Garamond"/>
          <w:sz w:val="24"/>
        </w:rPr>
        <w:t>Pas seulement en profondeur.</w:t>
      </w:r>
    </w:p>
    <w:p w14:paraId="55F5E87C" w14:textId="77777777" w:rsidR="00456A1C" w:rsidRDefault="008933A1">
      <w:pPr>
        <w:spacing w:line="360" w:lineRule="exact" w:after="120"/>
        <w:jc w:val="both"/>
      </w:pPr>
      <w:r>
        <w:rPr>
          <w:rFonts w:ascii="Garamond" w:hAnsi="Garamond"/>
          <w:sz w:val="24"/>
        </w:rPr>
        <w:t>En-dehors.</w:t>
      </w:r>
    </w:p>
    <w:p w14:paraId="55E4D12F" w14:textId="77777777" w:rsidR="00456A1C" w:rsidRDefault="008933A1">
      <w:pPr>
        <w:spacing w:line="360" w:lineRule="exact" w:after="120"/>
        <w:jc w:val="both"/>
      </w:pPr>
      <w:r>
        <w:rPr>
          <w:rFonts w:ascii="Garamond" w:hAnsi="Garamond"/>
          <w:sz w:val="24"/>
        </w:rPr>
        <w:t>Un endroit plus bas que la ville.</w:t>
      </w:r>
      <w:r>
        <w:rPr>
          <w:rFonts w:ascii="Garamond" w:hAnsi="Garamond"/>
          <w:sz w:val="24"/>
        </w:rPr>
        <w:br/>
        <w:t>Plus profond que la mémoire.</w:t>
      </w:r>
      <w:r>
        <w:rPr>
          <w:rFonts w:ascii="Garamond" w:hAnsi="Garamond"/>
          <w:sz w:val="24"/>
        </w:rPr>
        <w:br/>
        <w:t>Plus ancien que la langue.</w:t>
      </w:r>
    </w:p>
    <w:p w14:paraId="4639E6BE" w14:textId="77777777" w:rsidR="00456A1C" w:rsidRDefault="008933A1">
      <w:pPr>
        <w:spacing w:line="360" w:lineRule="exact" w:after="120"/>
        <w:jc w:val="both"/>
      </w:pPr>
      <w:r>
        <w:rPr>
          <w:rFonts w:ascii="Garamond" w:hAnsi="Garamond"/>
          <w:sz w:val="24"/>
        </w:rPr>
        <w:t>Un lieu sans époque.</w:t>
      </w:r>
      <w:r>
        <w:rPr>
          <w:rFonts w:ascii="Garamond" w:hAnsi="Garamond"/>
          <w:sz w:val="24"/>
        </w:rPr>
        <w:br/>
        <w:t>Sans matière fixe.</w:t>
      </w:r>
      <w:r>
        <w:rPr>
          <w:rFonts w:ascii="Garamond" w:hAnsi="Garamond"/>
          <w:sz w:val="24"/>
        </w:rPr>
        <w:br/>
        <w:t>Un ventre mental.</w:t>
      </w:r>
    </w:p>
    <w:p w14:paraId="3655EBBA" w14:textId="77777777" w:rsidR="00456A1C" w:rsidRDefault="008933A1">
      <w:pPr>
        <w:spacing w:line="360" w:lineRule="exact" w:after="120"/>
        <w:jc w:val="both"/>
      </w:pPr>
      <w:r>
        <w:rPr>
          <w:rFonts w:ascii="Garamond" w:hAnsi="Garamond"/>
          <w:sz w:val="24"/>
        </w:rPr>
        <w:t>L’air y était dense.</w:t>
      </w:r>
    </w:p>
    <w:p w14:paraId="19411D35" w14:textId="77777777" w:rsidR="00456A1C" w:rsidRDefault="008933A1">
      <w:pPr>
        <w:spacing w:line="360" w:lineRule="exact" w:after="120"/>
        <w:jc w:val="both"/>
      </w:pPr>
      <w:r>
        <w:rPr>
          <w:rFonts w:ascii="Garamond" w:hAnsi="Garamond"/>
          <w:sz w:val="24"/>
        </w:rPr>
        <w:t>Non pas étouffant.</w:t>
      </w:r>
      <w:r>
        <w:rPr>
          <w:rFonts w:ascii="Garamond" w:hAnsi="Garamond"/>
          <w:sz w:val="24"/>
        </w:rPr>
        <w:br/>
        <w:t>Mais épais, chargé.</w:t>
      </w:r>
    </w:p>
    <w:p w14:paraId="720A3D89" w14:textId="77777777" w:rsidR="00456A1C" w:rsidRDefault="008933A1">
      <w:pPr>
        <w:spacing w:line="360" w:lineRule="exact" w:after="120"/>
        <w:jc w:val="both"/>
      </w:pPr>
      <w:r>
        <w:rPr>
          <w:rFonts w:ascii="Garamond" w:hAnsi="Garamond"/>
          <w:sz w:val="24"/>
        </w:rPr>
        <w:t>Je respirais autre chose que de l’oxygène.</w:t>
      </w:r>
      <w:r>
        <w:rPr>
          <w:rFonts w:ascii="Garamond" w:hAnsi="Garamond"/>
          <w:sz w:val="24"/>
        </w:rPr>
        <w:br/>
        <w:t>Un parfum impossible :</w:t>
      </w:r>
      <w:r>
        <w:rPr>
          <w:rFonts w:ascii="Garamond" w:hAnsi="Garamond"/>
          <w:sz w:val="24"/>
        </w:rPr>
        <w:br/>
        <w:t>myrrhe, poussière, cendre, oubli.</w:t>
      </w:r>
    </w:p>
    <w:p w14:paraId="0DE7B552" w14:textId="77777777" w:rsidR="00456A1C" w:rsidRDefault="008933A1">
      <w:pPr>
        <w:spacing w:line="360" w:lineRule="exact" w:after="120"/>
        <w:jc w:val="both"/>
      </w:pPr>
      <w:r>
        <w:rPr>
          <w:rFonts w:ascii="Garamond" w:hAnsi="Garamond"/>
          <w:sz w:val="24"/>
        </w:rPr>
        <w:t>Chaque inspiration déposait en moi un silence.</w:t>
      </w:r>
      <w:r>
        <w:rPr>
          <w:rFonts w:ascii="Garamond" w:hAnsi="Garamond"/>
          <w:sz w:val="24"/>
        </w:rPr>
        <w:br/>
        <w:t>Chaque souffle m’arrachait un nom.</w:t>
      </w:r>
    </w:p>
    <w:p w14:paraId="0D23CAB5" w14:textId="77777777" w:rsidR="00456A1C" w:rsidRDefault="008933A1">
      <w:pPr>
        <w:spacing w:line="360" w:lineRule="exact" w:after="120"/>
        <w:jc w:val="both"/>
      </w:pPr>
      <w:r>
        <w:rPr>
          <w:rFonts w:ascii="Garamond" w:hAnsi="Garamond"/>
          <w:sz w:val="24"/>
        </w:rPr>
        <w:t>Je voyais sans lumière.</w:t>
      </w:r>
    </w:p>
    <w:p w14:paraId="312432E8" w14:textId="77777777" w:rsidR="00456A1C" w:rsidRDefault="008933A1">
      <w:pPr>
        <w:spacing w:line="360" w:lineRule="exact" w:after="120"/>
        <w:jc w:val="both"/>
      </w:pPr>
      <w:r>
        <w:rPr>
          <w:rFonts w:ascii="Garamond" w:hAnsi="Garamond"/>
          <w:sz w:val="24"/>
        </w:rPr>
        <w:t>Pas d’ampoule.</w:t>
      </w:r>
      <w:r>
        <w:rPr>
          <w:rFonts w:ascii="Garamond" w:hAnsi="Garamond"/>
          <w:sz w:val="24"/>
        </w:rPr>
        <w:br/>
        <w:t>Pas de feu.</w:t>
      </w:r>
      <w:r>
        <w:rPr>
          <w:rFonts w:ascii="Garamond" w:hAnsi="Garamond"/>
          <w:sz w:val="24"/>
        </w:rPr>
        <w:br/>
        <w:t>Mais tout vibrait d’une clarté sans source.</w:t>
      </w:r>
    </w:p>
    <w:p w14:paraId="54C1CE1D" w14:textId="77777777" w:rsidR="00456A1C" w:rsidRDefault="008933A1">
      <w:pPr>
        <w:spacing w:line="360" w:lineRule="exact" w:after="120"/>
        <w:jc w:val="both"/>
      </w:pPr>
      <w:r>
        <w:rPr>
          <w:rFonts w:ascii="Garamond" w:hAnsi="Garamond"/>
          <w:sz w:val="24"/>
        </w:rPr>
        <w:t>Un halo organique,</w:t>
      </w:r>
      <w:r>
        <w:rPr>
          <w:rFonts w:ascii="Garamond" w:hAnsi="Garamond"/>
          <w:sz w:val="24"/>
        </w:rPr>
        <w:br/>
        <w:t>émanant des murs.</w:t>
      </w:r>
      <w:r>
        <w:rPr>
          <w:rFonts w:ascii="Garamond" w:hAnsi="Garamond"/>
          <w:sz w:val="24"/>
        </w:rPr>
        <w:br/>
        <w:t>Ou plutôt…</w:t>
      </w:r>
      <w:r>
        <w:rPr>
          <w:rFonts w:ascii="Garamond" w:hAnsi="Garamond"/>
          <w:sz w:val="24"/>
        </w:rPr>
        <w:br/>
        <w:t>des choses qui étaient devenues les murs.</w:t>
      </w:r>
    </w:p>
    <w:p w14:paraId="2A0D1497" w14:textId="77777777" w:rsidR="00456A1C" w:rsidRDefault="008933A1">
      <w:pPr>
        <w:spacing w:line="360" w:lineRule="exact" w:after="120"/>
        <w:jc w:val="both"/>
      </w:pPr>
      <w:r>
        <w:rPr>
          <w:rFonts w:ascii="Garamond" w:hAnsi="Garamond"/>
          <w:sz w:val="24"/>
        </w:rPr>
        <w:t>Et sur ces parois —</w:t>
      </w:r>
      <w:r>
        <w:rPr>
          <w:rFonts w:ascii="Garamond" w:hAnsi="Garamond"/>
          <w:sz w:val="24"/>
        </w:rPr>
        <w:br/>
        <w:t>oh, ces parois…</w:t>
      </w:r>
      <w:r>
        <w:rPr>
          <w:rFonts w:ascii="Garamond" w:hAnsi="Garamond"/>
          <w:sz w:val="24"/>
        </w:rPr>
        <w:br/>
        <w:t>des fresques.</w:t>
      </w:r>
    </w:p>
    <w:p w14:paraId="52DBA777" w14:textId="77777777" w:rsidR="00456A1C" w:rsidRDefault="008933A1">
      <w:pPr>
        <w:spacing w:line="360" w:lineRule="exact" w:after="120"/>
        <w:jc w:val="both"/>
      </w:pPr>
      <w:r>
        <w:rPr>
          <w:rFonts w:ascii="Garamond" w:hAnsi="Garamond"/>
          <w:sz w:val="24"/>
        </w:rPr>
        <w:t>Gravées.</w:t>
      </w:r>
      <w:r>
        <w:rPr>
          <w:rFonts w:ascii="Garamond" w:hAnsi="Garamond"/>
          <w:sz w:val="24"/>
        </w:rPr>
        <w:br/>
        <w:t>Brûlées.</w:t>
      </w:r>
      <w:r>
        <w:rPr>
          <w:rFonts w:ascii="Garamond" w:hAnsi="Garamond"/>
          <w:sz w:val="24"/>
        </w:rPr>
        <w:br/>
        <w:t>Vivantes.</w:t>
      </w:r>
    </w:p>
    <w:p w14:paraId="4FB46C6D" w14:textId="77777777" w:rsidR="00456A1C" w:rsidRDefault="008933A1">
      <w:pPr>
        <w:spacing w:line="360" w:lineRule="exact" w:after="120"/>
        <w:jc w:val="both"/>
      </w:pPr>
      <w:r>
        <w:rPr>
          <w:rFonts w:ascii="Garamond" w:hAnsi="Garamond"/>
          <w:sz w:val="24"/>
        </w:rPr>
        <w:t>Elles pulsaient faiblement.</w:t>
      </w:r>
      <w:r>
        <w:rPr>
          <w:rFonts w:ascii="Garamond" w:hAnsi="Garamond"/>
          <w:sz w:val="24"/>
        </w:rPr>
        <w:br/>
        <w:t>Comme si elles respiraient.</w:t>
      </w:r>
      <w:r>
        <w:rPr>
          <w:rFonts w:ascii="Garamond" w:hAnsi="Garamond"/>
          <w:sz w:val="24"/>
        </w:rPr>
        <w:br/>
        <w:t>Comme si elles se souvenaient.</w:t>
      </w:r>
    </w:p>
    <w:p w14:paraId="57B07686" w14:textId="77777777" w:rsidR="00456A1C" w:rsidRDefault="008933A1">
      <w:pPr>
        <w:spacing w:line="360" w:lineRule="exact" w:after="120"/>
        <w:jc w:val="both"/>
      </w:pPr>
      <w:r>
        <w:rPr>
          <w:rFonts w:ascii="Garamond" w:hAnsi="Garamond"/>
          <w:sz w:val="24"/>
        </w:rPr>
        <w:t>Des hommes à genoux.</w:t>
      </w:r>
      <w:r>
        <w:rPr>
          <w:rFonts w:ascii="Garamond" w:hAnsi="Garamond"/>
          <w:sz w:val="24"/>
        </w:rPr>
        <w:br/>
        <w:t>Des femmes couronnées d’insectes.</w:t>
      </w:r>
      <w:r>
        <w:rPr>
          <w:rFonts w:ascii="Garamond" w:hAnsi="Garamond"/>
          <w:sz w:val="24"/>
        </w:rPr>
        <w:br/>
        <w:t>Des bêtes à corps d’homme,</w:t>
      </w:r>
      <w:r>
        <w:rPr>
          <w:rFonts w:ascii="Garamond" w:hAnsi="Garamond"/>
          <w:sz w:val="24"/>
        </w:rPr>
        <w:br/>
        <w:t>adorant un œil noir, vaste, vertical.</w:t>
      </w:r>
    </w:p>
    <w:p w14:paraId="27BFE639" w14:textId="77777777" w:rsidR="00456A1C" w:rsidRDefault="008933A1">
      <w:pPr>
        <w:spacing w:line="360" w:lineRule="exact" w:after="120"/>
        <w:jc w:val="both"/>
      </w:pPr>
      <w:r>
        <w:rPr>
          <w:rFonts w:ascii="Garamond" w:hAnsi="Garamond"/>
          <w:sz w:val="24"/>
        </w:rPr>
        <w:t>Et au centre de tout :</w:t>
      </w:r>
      <w:r>
        <w:rPr>
          <w:rFonts w:ascii="Garamond" w:hAnsi="Garamond"/>
          <w:sz w:val="24"/>
        </w:rPr>
        <w:br/>
        <w:t>elle.</w:t>
      </w:r>
    </w:p>
    <w:p w14:paraId="07EFCFA2" w14:textId="77777777" w:rsidR="00456A1C" w:rsidRDefault="008933A1">
      <w:pPr>
        <w:spacing w:line="360" w:lineRule="exact" w:after="120"/>
        <w:jc w:val="both"/>
      </w:pPr>
      <w:r>
        <w:rPr>
          <w:rFonts w:ascii="Garamond" w:hAnsi="Garamond"/>
          <w:sz w:val="24"/>
        </w:rPr>
        <w:t>Toujours elle.</w:t>
      </w:r>
      <w:r>
        <w:rPr>
          <w:rFonts w:ascii="Garamond" w:hAnsi="Garamond"/>
          <w:sz w:val="24"/>
        </w:rPr>
        <w:br/>
        <w:t>Marjorie.</w:t>
      </w:r>
      <w:r>
        <w:rPr>
          <w:rFonts w:ascii="Garamond" w:hAnsi="Garamond"/>
          <w:sz w:val="24"/>
        </w:rPr>
        <w:br/>
        <w:t>Ou ce qu’elle était devenue.</w:t>
      </w:r>
      <w:r>
        <w:rPr>
          <w:rFonts w:ascii="Garamond" w:hAnsi="Garamond"/>
          <w:sz w:val="24"/>
        </w:rPr>
        <w:br/>
        <w:t>Ou ce qu’elle avait permis.</w:t>
      </w:r>
    </w:p>
    <w:p w14:paraId="15FD32CD" w14:textId="77777777" w:rsidR="00456A1C" w:rsidRDefault="008933A1">
      <w:pPr>
        <w:spacing w:line="360" w:lineRule="exact" w:after="120"/>
        <w:jc w:val="both"/>
      </w:pPr>
      <w:r>
        <w:rPr>
          <w:rFonts w:ascii="Garamond" w:hAnsi="Garamond"/>
          <w:sz w:val="24"/>
        </w:rPr>
        <w:t>Et alors, j’ai compris.</w:t>
      </w:r>
    </w:p>
    <w:p w14:paraId="2D9297C0" w14:textId="77777777" w:rsidR="00456A1C" w:rsidRDefault="008933A1">
      <w:pPr>
        <w:spacing w:line="360" w:lineRule="exact" w:after="120"/>
        <w:jc w:val="both"/>
      </w:pPr>
      <w:r>
        <w:rPr>
          <w:rFonts w:ascii="Garamond" w:hAnsi="Garamond"/>
          <w:sz w:val="24"/>
        </w:rPr>
        <w:t>Ce n’était pas elle que le scarabée avait choisie.</w:t>
      </w:r>
    </w:p>
    <w:p w14:paraId="6BD459D8" w14:textId="77777777" w:rsidR="00456A1C" w:rsidRDefault="008933A1">
      <w:pPr>
        <w:spacing w:line="360" w:lineRule="exact" w:after="120"/>
        <w:jc w:val="both"/>
      </w:pPr>
      <w:r>
        <w:rPr>
          <w:rFonts w:ascii="Garamond" w:hAnsi="Garamond"/>
          <w:sz w:val="24"/>
        </w:rPr>
        <w:t>C’était à travers elle.</w:t>
      </w:r>
    </w:p>
    <w:p w14:paraId="4C879D0B" w14:textId="77777777" w:rsidR="00456A1C" w:rsidRDefault="008933A1">
      <w:pPr>
        <w:spacing w:line="360" w:lineRule="exact" w:after="120"/>
        <w:jc w:val="both"/>
      </w:pPr>
      <w:r>
        <w:rPr>
          <w:rFonts w:ascii="Garamond" w:hAnsi="Garamond"/>
          <w:sz w:val="24"/>
        </w:rPr>
        <w:t>Elle n’était pas l’élue.</w:t>
      </w:r>
    </w:p>
    <w:p w14:paraId="09A0864B" w14:textId="77777777" w:rsidR="00456A1C" w:rsidRDefault="008933A1">
      <w:pPr>
        <w:spacing w:line="360" w:lineRule="exact" w:after="120"/>
        <w:jc w:val="both"/>
      </w:pPr>
      <w:r>
        <w:rPr>
          <w:rFonts w:ascii="Garamond" w:hAnsi="Garamond"/>
          <w:sz w:val="24"/>
        </w:rPr>
        <w:t>Elle était la porte.</w:t>
      </w:r>
    </w:p>
    <w:p w14:paraId="6E4C8FCF" w14:textId="77777777" w:rsidR="00456A1C" w:rsidRDefault="008933A1">
      <w:pPr>
        <w:spacing w:line="360" w:lineRule="exact" w:after="120"/>
        <w:jc w:val="both"/>
      </w:pPr>
      <w:r>
        <w:rPr>
          <w:rFonts w:ascii="Garamond" w:hAnsi="Garamond"/>
          <w:sz w:val="24"/>
        </w:rPr>
        <w:t>Et moi —</w:t>
      </w:r>
      <w:r>
        <w:rPr>
          <w:rFonts w:ascii="Garamond" w:hAnsi="Garamond"/>
          <w:sz w:val="24"/>
        </w:rPr>
        <w:br/>
        <w:t>moi —</w:t>
      </w:r>
      <w:r>
        <w:rPr>
          <w:rFonts w:ascii="Garamond" w:hAnsi="Garamond"/>
          <w:sz w:val="24"/>
        </w:rPr>
        <w:br/>
        <w:t>j’avais franchi le seuil.</w:t>
      </w:r>
    </w:p>
    <w:p w14:paraId="0A35EA9E" w14:textId="77777777" w:rsidR="00456A1C" w:rsidRDefault="008933A1">
      <w:pPr>
        <w:spacing w:line="360" w:lineRule="exact" w:after="120"/>
        <w:jc w:val="both"/>
      </w:pPr>
      <w:r>
        <w:rPr>
          <w:rFonts w:ascii="Garamond" w:hAnsi="Garamond"/>
          <w:sz w:val="24"/>
        </w:rPr>
        <w:t>Quelque chose remua dans l’ombre.</w:t>
      </w:r>
    </w:p>
    <w:p w14:paraId="517670F6" w14:textId="77777777" w:rsidR="00456A1C" w:rsidRDefault="008933A1">
      <w:pPr>
        <w:spacing w:line="360" w:lineRule="exact" w:after="120"/>
        <w:jc w:val="both"/>
      </w:pPr>
      <w:r>
        <w:rPr>
          <w:rFonts w:ascii="Garamond" w:hAnsi="Garamond"/>
          <w:sz w:val="24"/>
        </w:rPr>
        <w:t>Un glissement.</w:t>
      </w:r>
      <w:r>
        <w:rPr>
          <w:rFonts w:ascii="Garamond" w:hAnsi="Garamond"/>
          <w:sz w:val="24"/>
        </w:rPr>
        <w:br/>
        <w:t>Un râle humide.</w:t>
      </w:r>
      <w:r>
        <w:rPr>
          <w:rFonts w:ascii="Garamond" w:hAnsi="Garamond"/>
          <w:sz w:val="24"/>
        </w:rPr>
        <w:br/>
        <w:t>Un souffle chaud contre ma nuque,</w:t>
      </w:r>
      <w:r>
        <w:rPr>
          <w:rFonts w:ascii="Garamond" w:hAnsi="Garamond"/>
          <w:sz w:val="24"/>
        </w:rPr>
        <w:br/>
        <w:t>comme un murmure exhalé par un ancien autel.</w:t>
      </w:r>
    </w:p>
    <w:p w14:paraId="47D864BC" w14:textId="77777777" w:rsidR="00456A1C" w:rsidRDefault="008933A1">
      <w:pPr>
        <w:spacing w:line="360" w:lineRule="exact" w:after="120"/>
        <w:jc w:val="both"/>
      </w:pPr>
      <w:r>
        <w:rPr>
          <w:rFonts w:ascii="Garamond" w:hAnsi="Garamond"/>
          <w:sz w:val="24"/>
        </w:rPr>
        <w:t>Et cette voix.</w:t>
      </w:r>
      <w:r>
        <w:rPr>
          <w:rFonts w:ascii="Garamond" w:hAnsi="Garamond"/>
          <w:sz w:val="24"/>
        </w:rPr>
        <w:br/>
        <w:t>Encore.</w:t>
      </w:r>
    </w:p>
    <w:p w14:paraId="539D5231" w14:textId="77777777" w:rsidR="00456A1C" w:rsidRDefault="008933A1">
      <w:pPr>
        <w:spacing w:line="360" w:lineRule="exact" w:after="120"/>
        <w:jc w:val="both"/>
      </w:pPr>
      <w:r>
        <w:rPr>
          <w:rFonts w:ascii="Garamond" w:hAnsi="Garamond"/>
          <w:sz w:val="24"/>
        </w:rPr>
        <w:t>Tu voulais comprendre.</w:t>
      </w:r>
      <w:r>
        <w:rPr>
          <w:rFonts w:ascii="Garamond" w:hAnsi="Garamond"/>
          <w:sz w:val="24"/>
        </w:rPr>
        <w:br/>
        <w:t>Maintenant tu vois.</w:t>
      </w:r>
      <w:r>
        <w:rPr>
          <w:rFonts w:ascii="Garamond" w:hAnsi="Garamond"/>
          <w:sz w:val="24"/>
        </w:rPr>
        <w:br/>
        <w:t>Ce que tu chasses…</w:t>
      </w:r>
      <w:r>
        <w:rPr>
          <w:rFonts w:ascii="Garamond" w:hAnsi="Garamond"/>
          <w:sz w:val="24"/>
        </w:rPr>
        <w:br/>
        <w:t>… c’est ce que tu es.</w:t>
      </w:r>
    </w:p>
    <w:p w14:paraId="55671018" w14:textId="77777777" w:rsidR="00456A1C" w:rsidRDefault="008933A1">
      <w:pPr>
        <w:spacing w:line="360" w:lineRule="exact" w:after="120"/>
        <w:jc w:val="both"/>
      </w:pPr>
      <w:r>
        <w:rPr>
          <w:rFonts w:ascii="Garamond" w:hAnsi="Garamond"/>
          <w:sz w:val="24"/>
        </w:rPr>
        <w:t>J’ai reculé.</w:t>
      </w:r>
      <w:r>
        <w:rPr>
          <w:rFonts w:ascii="Garamond" w:hAnsi="Garamond"/>
          <w:sz w:val="24"/>
        </w:rPr>
        <w:br/>
        <w:t>Instinctivement.</w:t>
      </w:r>
    </w:p>
    <w:p w14:paraId="6DE150F1" w14:textId="77777777" w:rsidR="00456A1C" w:rsidRDefault="008933A1">
      <w:pPr>
        <w:spacing w:line="360" w:lineRule="exact" w:after="120"/>
        <w:jc w:val="both"/>
      </w:pPr>
      <w:r>
        <w:rPr>
          <w:rFonts w:ascii="Garamond" w:hAnsi="Garamond"/>
          <w:sz w:val="24"/>
        </w:rPr>
        <w:t>Mais il était trop tard.</w:t>
      </w:r>
    </w:p>
    <w:p w14:paraId="77EB20CA" w14:textId="77777777" w:rsidR="00456A1C" w:rsidRDefault="008933A1">
      <w:pPr>
        <w:spacing w:line="360" w:lineRule="exact" w:after="120"/>
        <w:jc w:val="both"/>
      </w:pPr>
      <w:r>
        <w:rPr>
          <w:rFonts w:ascii="Garamond" w:hAnsi="Garamond"/>
          <w:sz w:val="24"/>
        </w:rPr>
        <w:t>Le lieu m’avait vu.</w:t>
      </w:r>
      <w:r>
        <w:rPr>
          <w:rFonts w:ascii="Garamond" w:hAnsi="Garamond"/>
          <w:sz w:val="24"/>
        </w:rPr>
        <w:br/>
        <w:t>Le lieu m’avait reconnu.</w:t>
      </w:r>
    </w:p>
    <w:p w14:paraId="1255CD29" w14:textId="77777777" w:rsidR="00456A1C" w:rsidRDefault="008933A1">
      <w:pPr>
        <w:spacing w:line="360" w:lineRule="exact" w:after="120"/>
        <w:jc w:val="both"/>
      </w:pPr>
      <w:r>
        <w:rPr>
          <w:rFonts w:ascii="Garamond" w:hAnsi="Garamond"/>
          <w:sz w:val="24"/>
        </w:rPr>
        <w:t>Et je savais…</w:t>
      </w:r>
      <w:r>
        <w:rPr>
          <w:rFonts w:ascii="Garamond" w:hAnsi="Garamond"/>
          <w:sz w:val="24"/>
        </w:rPr>
        <w:br/>
        <w:t>je sentais…</w:t>
      </w:r>
    </w:p>
    <w:p w14:paraId="00AC6767" w14:textId="77777777" w:rsidR="00456A1C" w:rsidRDefault="008933A1">
      <w:pPr>
        <w:spacing w:line="360" w:lineRule="exact" w:after="120"/>
        <w:jc w:val="both"/>
      </w:pPr>
      <w:r>
        <w:rPr>
          <w:rFonts w:ascii="Garamond" w:hAnsi="Garamond"/>
          <w:sz w:val="24"/>
        </w:rPr>
        <w:t>Je n’étais plus dans le lieu.</w:t>
      </w:r>
    </w:p>
    <w:p w14:paraId="71079529" w14:textId="77777777" w:rsidR="00456A1C" w:rsidRDefault="008933A1">
      <w:pPr>
        <w:spacing w:line="360" w:lineRule="exact" w:after="120"/>
        <w:jc w:val="both"/>
      </w:pPr>
      <w:r>
        <w:rPr>
          <w:rFonts w:ascii="Garamond" w:hAnsi="Garamond"/>
          <w:sz w:val="24"/>
        </w:rPr>
        <w:t>J’étais devenu une partie du lieu.</w:t>
      </w:r>
    </w:p>
    <w:p w14:paraId="4AF22F52" w14:textId="77777777" w:rsidR="00456A1C" w:rsidRDefault="008933A1">
      <w:pPr>
        <w:spacing w:line="360" w:lineRule="exact" w:after="120"/>
        <w:jc w:val="both"/>
      </w:pPr>
      <w:r>
        <w:rPr>
          <w:rFonts w:ascii="Garamond" w:hAnsi="Garamond"/>
          <w:sz w:val="24"/>
        </w:rPr>
        <w:t>Un mur.</w:t>
      </w:r>
      <w:r>
        <w:rPr>
          <w:rFonts w:ascii="Garamond" w:hAnsi="Garamond"/>
          <w:sz w:val="24"/>
        </w:rPr>
        <w:br/>
        <w:t>Un souvenir.</w:t>
      </w:r>
      <w:r>
        <w:rPr>
          <w:rFonts w:ascii="Garamond" w:hAnsi="Garamond"/>
          <w:sz w:val="24"/>
        </w:rPr>
        <w:br/>
        <w:t>Une fresque.</w:t>
      </w:r>
      <w:r>
        <w:rPr>
          <w:rFonts w:ascii="Garamond" w:hAnsi="Garamond"/>
          <w:sz w:val="24"/>
        </w:rPr>
        <w:br/>
        <w:t>Un œil.</w:t>
      </w:r>
    </w:p>
    <w:p w14:paraId="480E3188" w14:textId="77777777" w:rsidR="00456A1C" w:rsidRDefault="008933A1">
      <w:pPr>
        <w:spacing w:line="360" w:lineRule="exact" w:after="120"/>
        <w:jc w:val="both"/>
      </w:pPr>
      <w:r>
        <w:rPr>
          <w:rFonts w:ascii="Garamond" w:hAnsi="Garamond"/>
          <w:sz w:val="24"/>
        </w:rPr>
        <w:t>Quelque chose qu’un autre</w:t>
      </w:r>
      <w:r>
        <w:rPr>
          <w:rFonts w:ascii="Garamond" w:hAnsi="Garamond"/>
          <w:sz w:val="24"/>
        </w:rPr>
        <w:br/>
        <w:t>viendra peut-être regarder un jour…</w:t>
      </w:r>
    </w:p>
    <w:p w14:paraId="638F18F4" w14:textId="77777777" w:rsidR="00456A1C" w:rsidRDefault="008933A1">
      <w:pPr>
        <w:spacing w:line="360" w:lineRule="exact" w:after="120"/>
        <w:jc w:val="both"/>
      </w:pPr>
      <w:r>
        <w:rPr>
          <w:rFonts w:ascii="Garamond" w:hAnsi="Garamond"/>
          <w:sz w:val="24"/>
        </w:rPr>
        <w:t>et croire encore être le premier.</w:t>
      </w:r>
    </w:p>
    <w:p w14:paraId="03BD2DB9" w14:textId="77777777" w:rsidR="00456A1C" w:rsidRDefault="008933A1">
      <w:pPr>
        <w:spacing w:line="360" w:lineRule="exact" w:after="120"/>
        <w:jc w:val="both"/>
      </w:pPr>
      <w:r>
        <w:rPr>
          <w:rFonts w:ascii="Garamond" w:hAnsi="Garamond"/>
          <w:sz w:val="24"/>
        </w:rPr>
        <w:t>Un chapitre de bascule absolue : Champnell n’est plus spectateur. Il est intégré.</w:t>
      </w:r>
      <w:r>
        <w:rPr>
          <w:rFonts w:ascii="Garamond" w:hAnsi="Garamond"/>
          <w:sz w:val="24"/>
        </w:rPr>
        <w:br/>
        <w:t>Ce lieu n’est pas un endroit : c’est une mémoire vivante. Et maintenant, il s’en souviendra à travers lui.</w:t>
      </w:r>
    </w:p>
    <w:p w14:paraId="0B8FC6F6" w14:textId="283CBF6F" w:rsidR="003B1A9A" w:rsidRDefault="008933A1">
      <w:pPr>
        <w:spacing w:line="360" w:lineRule="exact" w:after="120"/>
        <w:jc w:val="both"/>
      </w:pPr>
      <w:r>
        <w:rPr>
          <w:rFonts w:ascii="Garamond" w:hAnsi="Garamond"/>
          <w:sz w:val="24"/>
        </w:rPr>
        <w:t>Souhaites-tu que je continue avec le Chapitre 35, en affichant d’abord l’original ?</w:t>
      </w:r>
    </w:p>
    <w:p w14:paraId="3D88C803" w14:textId="77777777" w:rsidR="003B1A9A" w:rsidRDefault="003B1A9A">
      <w:pPr>
        <w:spacing w:line="360" w:lineRule="exact" w:after="120"/>
        <w:jc w:val="both"/>
      </w:pPr>
      <w:r>
        <w:rPr>
          <w:rFonts w:ascii="Garamond" w:hAnsi="Garamond"/>
          <w:sz w:val="24"/>
        </w:rPr>
        <w:br w:type="page"/>
      </w:r>
    </w:p>
    <w:p w14:paraId="25D07A0D" w14:textId="77777777" w:rsidR="00456A1C" w:rsidRDefault="008933A1" w:rsidP="003B1A9A">
      <w:pPr>
        <w:pStyle w:val="Titre2"/>
        <w:spacing w:line="360" w:lineRule="exact" w:after="120"/>
        <w:jc w:val="both"/>
      </w:pPr>
      <w:r>
        <w:rPr>
          <w:rFonts w:ascii="Garamond" w:hAnsi="Garamond"/>
          <w:sz w:val="24"/>
        </w:rPr>
        <w:t>CHAPITRE 35 – LA VILLE QUI DORT</w:t>
      </w:r>
    </w:p>
    <w:p w14:paraId="6A65F6A2" w14:textId="77777777" w:rsidR="003B1A9A" w:rsidRDefault="003B1A9A">
      <w:pPr>
        <w:spacing w:line="360" w:lineRule="exact" w:after="120"/>
        <w:jc w:val="both"/>
      </w:pPr>
    </w:p>
    <w:p w14:paraId="49E6FE6B" w14:textId="436DE7E4" w:rsidR="00456A1C" w:rsidRDefault="008933A1">
      <w:pPr>
        <w:spacing w:line="360" w:lineRule="exact" w:after="120"/>
        <w:jc w:val="both"/>
      </w:pPr>
      <w:r>
        <w:rPr>
          <w:rFonts w:ascii="Garamond" w:hAnsi="Garamond"/>
          <w:sz w:val="24"/>
        </w:rPr>
        <w:t>Londres dormait.</w:t>
      </w:r>
    </w:p>
    <w:p w14:paraId="3DBB2377" w14:textId="77777777" w:rsidR="00456A1C" w:rsidRDefault="008933A1">
      <w:pPr>
        <w:spacing w:line="360" w:lineRule="exact" w:after="120"/>
        <w:jc w:val="both"/>
      </w:pPr>
      <w:r>
        <w:rPr>
          <w:rFonts w:ascii="Garamond" w:hAnsi="Garamond"/>
          <w:sz w:val="24"/>
        </w:rPr>
        <w:t>Pas d’un sommeil paisible.</w:t>
      </w:r>
      <w:r>
        <w:rPr>
          <w:rFonts w:ascii="Garamond" w:hAnsi="Garamond"/>
          <w:sz w:val="24"/>
        </w:rPr>
        <w:br/>
        <w:t>Pas d’un repos nocturne.</w:t>
      </w:r>
      <w:r>
        <w:rPr>
          <w:rFonts w:ascii="Garamond" w:hAnsi="Garamond"/>
          <w:sz w:val="24"/>
        </w:rPr>
        <w:br/>
        <w:t>D’un sommeil dangereux.</w:t>
      </w:r>
    </w:p>
    <w:p w14:paraId="4F4C68D7" w14:textId="77777777" w:rsidR="00456A1C" w:rsidRDefault="008933A1">
      <w:pPr>
        <w:spacing w:line="360" w:lineRule="exact" w:after="120"/>
        <w:jc w:val="both"/>
      </w:pPr>
      <w:r>
        <w:rPr>
          <w:rFonts w:ascii="Garamond" w:hAnsi="Garamond"/>
          <w:sz w:val="24"/>
        </w:rPr>
        <w:t>Un sommeil replié, tendu,</w:t>
      </w:r>
      <w:r>
        <w:rPr>
          <w:rFonts w:ascii="Garamond" w:hAnsi="Garamond"/>
          <w:sz w:val="24"/>
        </w:rPr>
        <w:br/>
        <w:t>prêt à mordre si on le réveille.</w:t>
      </w:r>
    </w:p>
    <w:p w14:paraId="415EED6D" w14:textId="77777777" w:rsidR="00456A1C" w:rsidRDefault="008933A1">
      <w:pPr>
        <w:spacing w:line="360" w:lineRule="exact" w:after="120"/>
        <w:jc w:val="both"/>
      </w:pPr>
      <w:r>
        <w:rPr>
          <w:rFonts w:ascii="Garamond" w:hAnsi="Garamond"/>
          <w:sz w:val="24"/>
        </w:rPr>
        <w:t>Comme une bête blessée</w:t>
      </w:r>
      <w:r>
        <w:rPr>
          <w:rFonts w:ascii="Garamond" w:hAnsi="Garamond"/>
          <w:sz w:val="24"/>
        </w:rPr>
        <w:br/>
        <w:t>tapie sous les pavés,</w:t>
      </w:r>
      <w:r>
        <w:rPr>
          <w:rFonts w:ascii="Garamond" w:hAnsi="Garamond"/>
          <w:sz w:val="24"/>
        </w:rPr>
        <w:br/>
        <w:t>chaque muscle vibrant d’une tension muette,</w:t>
      </w:r>
      <w:r>
        <w:rPr>
          <w:rFonts w:ascii="Garamond" w:hAnsi="Garamond"/>
          <w:sz w:val="24"/>
        </w:rPr>
        <w:br/>
        <w:t>dans l’attente de l’ultime décharge.</w:t>
      </w:r>
    </w:p>
    <w:p w14:paraId="71C748F5" w14:textId="77777777" w:rsidR="00456A1C" w:rsidRDefault="008933A1">
      <w:pPr>
        <w:spacing w:line="360" w:lineRule="exact" w:after="120"/>
        <w:jc w:val="both"/>
      </w:pPr>
      <w:r>
        <w:rPr>
          <w:rFonts w:ascii="Garamond" w:hAnsi="Garamond"/>
          <w:sz w:val="24"/>
        </w:rPr>
        <w:t>Les rues étaient pleines —</w:t>
      </w:r>
      <w:r>
        <w:rPr>
          <w:rFonts w:ascii="Garamond" w:hAnsi="Garamond"/>
          <w:sz w:val="24"/>
        </w:rPr>
        <w:br/>
        <w:t>mais creuses.</w:t>
      </w:r>
    </w:p>
    <w:p w14:paraId="0546E175" w14:textId="77777777" w:rsidR="00456A1C" w:rsidRDefault="008933A1">
      <w:pPr>
        <w:spacing w:line="360" w:lineRule="exact" w:after="120"/>
        <w:jc w:val="both"/>
      </w:pPr>
      <w:r>
        <w:rPr>
          <w:rFonts w:ascii="Garamond" w:hAnsi="Garamond"/>
          <w:sz w:val="24"/>
        </w:rPr>
        <w:t>Les passants parlaient —</w:t>
      </w:r>
      <w:r>
        <w:rPr>
          <w:rFonts w:ascii="Garamond" w:hAnsi="Garamond"/>
          <w:sz w:val="24"/>
        </w:rPr>
        <w:br/>
        <w:t>mais leurs voix n’atteignaient personne.</w:t>
      </w:r>
      <w:r>
        <w:rPr>
          <w:rFonts w:ascii="Garamond" w:hAnsi="Garamond"/>
          <w:sz w:val="24"/>
        </w:rPr>
        <w:br/>
        <w:t>Leurs mots glissaient</w:t>
      </w:r>
      <w:r>
        <w:rPr>
          <w:rFonts w:ascii="Garamond" w:hAnsi="Garamond"/>
          <w:sz w:val="24"/>
        </w:rPr>
        <w:br/>
        <w:t>sans laisser de trace.</w:t>
      </w:r>
      <w:r>
        <w:rPr>
          <w:rFonts w:ascii="Garamond" w:hAnsi="Garamond"/>
          <w:sz w:val="24"/>
        </w:rPr>
        <w:br/>
        <w:t>Comme des feuilles mortes dans l’eau noire.</w:t>
      </w:r>
    </w:p>
    <w:p w14:paraId="0B440220" w14:textId="77777777" w:rsidR="00456A1C" w:rsidRDefault="008933A1">
      <w:pPr>
        <w:spacing w:line="360" w:lineRule="exact" w:after="120"/>
        <w:jc w:val="both"/>
      </w:pPr>
      <w:r>
        <w:rPr>
          <w:rFonts w:ascii="Garamond" w:hAnsi="Garamond"/>
          <w:sz w:val="24"/>
        </w:rPr>
        <w:t>Les fenêtres regardaient.</w:t>
      </w:r>
      <w:r>
        <w:rPr>
          <w:rFonts w:ascii="Garamond" w:hAnsi="Garamond"/>
          <w:sz w:val="24"/>
        </w:rPr>
        <w:br/>
        <w:t>Mais sans voir.</w:t>
      </w:r>
      <w:r>
        <w:rPr>
          <w:rFonts w:ascii="Garamond" w:hAnsi="Garamond"/>
          <w:sz w:val="24"/>
        </w:rPr>
        <w:br/>
        <w:t>Juste des vitres ouvertes sur rien.</w:t>
      </w:r>
    </w:p>
    <w:p w14:paraId="4B123714" w14:textId="77777777" w:rsidR="00456A1C" w:rsidRDefault="008933A1">
      <w:pPr>
        <w:spacing w:line="360" w:lineRule="exact" w:after="120"/>
        <w:jc w:val="both"/>
      </w:pPr>
      <w:r>
        <w:rPr>
          <w:rFonts w:ascii="Garamond" w:hAnsi="Garamond"/>
          <w:sz w:val="24"/>
        </w:rPr>
        <w:t>Il y avait quelque chose.</w:t>
      </w:r>
    </w:p>
    <w:p w14:paraId="14D7CF9D" w14:textId="77777777" w:rsidR="00456A1C" w:rsidRDefault="008933A1">
      <w:pPr>
        <w:spacing w:line="360" w:lineRule="exact" w:after="120"/>
        <w:jc w:val="both"/>
      </w:pPr>
      <w:r>
        <w:rPr>
          <w:rFonts w:ascii="Garamond" w:hAnsi="Garamond"/>
          <w:sz w:val="24"/>
        </w:rPr>
        <w:t>Un changement.</w:t>
      </w:r>
      <w:r>
        <w:rPr>
          <w:rFonts w:ascii="Garamond" w:hAnsi="Garamond"/>
          <w:sz w:val="24"/>
        </w:rPr>
        <w:br/>
        <w:t>Un basculement.</w:t>
      </w:r>
    </w:p>
    <w:p w14:paraId="3644693E" w14:textId="77777777" w:rsidR="00456A1C" w:rsidRDefault="008933A1">
      <w:pPr>
        <w:spacing w:line="360" w:lineRule="exact" w:after="120"/>
        <w:jc w:val="both"/>
      </w:pPr>
      <w:r>
        <w:rPr>
          <w:rFonts w:ascii="Garamond" w:hAnsi="Garamond"/>
          <w:sz w:val="24"/>
        </w:rPr>
        <w:t>Mais personne ne le disait.</w:t>
      </w:r>
    </w:p>
    <w:p w14:paraId="798633A1" w14:textId="77777777" w:rsidR="00456A1C" w:rsidRDefault="008933A1">
      <w:pPr>
        <w:spacing w:line="360" w:lineRule="exact" w:after="120"/>
        <w:jc w:val="both"/>
      </w:pPr>
      <w:r>
        <w:rPr>
          <w:rFonts w:ascii="Garamond" w:hAnsi="Garamond"/>
          <w:sz w:val="24"/>
        </w:rPr>
        <w:t>Et pourtant…</w:t>
      </w:r>
      <w:r>
        <w:rPr>
          <w:rFonts w:ascii="Garamond" w:hAnsi="Garamond"/>
          <w:sz w:val="24"/>
        </w:rPr>
        <w:br/>
        <w:t>tout le monde le savait.</w:t>
      </w:r>
    </w:p>
    <w:p w14:paraId="2C77ABF7" w14:textId="77777777" w:rsidR="00456A1C" w:rsidRDefault="008933A1">
      <w:pPr>
        <w:spacing w:line="360" w:lineRule="exact" w:after="120"/>
        <w:jc w:val="both"/>
      </w:pPr>
      <w:r>
        <w:rPr>
          <w:rFonts w:ascii="Garamond" w:hAnsi="Garamond"/>
          <w:sz w:val="24"/>
        </w:rPr>
        <w:t>Les journaux évoquaient des choses.</w:t>
      </w:r>
      <w:r>
        <w:rPr>
          <w:rFonts w:ascii="Garamond" w:hAnsi="Garamond"/>
          <w:sz w:val="24"/>
        </w:rPr>
        <w:br/>
        <w:t>De façon dispersée.</w:t>
      </w:r>
      <w:r>
        <w:rPr>
          <w:rFonts w:ascii="Garamond" w:hAnsi="Garamond"/>
          <w:sz w:val="24"/>
        </w:rPr>
        <w:br/>
        <w:t>Sans lien apparent.</w:t>
      </w:r>
    </w:p>
    <w:p w14:paraId="060CDB9B" w14:textId="77777777" w:rsidR="00456A1C" w:rsidRDefault="008933A1">
      <w:pPr>
        <w:spacing w:line="360" w:lineRule="exact" w:after="120"/>
        <w:jc w:val="both"/>
      </w:pPr>
      <w:r>
        <w:rPr>
          <w:rFonts w:ascii="Garamond" w:hAnsi="Garamond"/>
          <w:sz w:val="24"/>
        </w:rPr>
        <w:t>Des disparitions.</w:t>
      </w:r>
      <w:r>
        <w:rPr>
          <w:rFonts w:ascii="Garamond" w:hAnsi="Garamond"/>
          <w:sz w:val="24"/>
        </w:rPr>
        <w:br/>
        <w:t>Des hommes retrouvés vidés de leur langue.</w:t>
      </w:r>
      <w:r>
        <w:rPr>
          <w:rFonts w:ascii="Garamond" w:hAnsi="Garamond"/>
          <w:sz w:val="24"/>
        </w:rPr>
        <w:br/>
        <w:t>Des enfants muets au réveil.</w:t>
      </w:r>
      <w:r>
        <w:rPr>
          <w:rFonts w:ascii="Garamond" w:hAnsi="Garamond"/>
          <w:sz w:val="24"/>
        </w:rPr>
        <w:br/>
        <w:t>Des chiens, aveugles en une nuit,</w:t>
      </w:r>
      <w:r>
        <w:rPr>
          <w:rFonts w:ascii="Garamond" w:hAnsi="Garamond"/>
          <w:sz w:val="24"/>
        </w:rPr>
        <w:br/>
        <w:t>hurlant vers les murs.</w:t>
      </w:r>
    </w:p>
    <w:p w14:paraId="3651779D" w14:textId="77777777" w:rsidR="00456A1C" w:rsidRDefault="008933A1">
      <w:pPr>
        <w:spacing w:line="360" w:lineRule="exact" w:after="120"/>
        <w:jc w:val="both"/>
      </w:pPr>
      <w:r>
        <w:rPr>
          <w:rFonts w:ascii="Garamond" w:hAnsi="Garamond"/>
          <w:sz w:val="24"/>
        </w:rPr>
        <w:t>Personne ne reliait.</w:t>
      </w:r>
    </w:p>
    <w:p w14:paraId="6E66A59D" w14:textId="77777777" w:rsidR="00456A1C" w:rsidRDefault="008933A1">
      <w:pPr>
        <w:spacing w:line="360" w:lineRule="exact" w:after="120"/>
        <w:jc w:val="both"/>
      </w:pPr>
      <w:r>
        <w:rPr>
          <w:rFonts w:ascii="Garamond" w:hAnsi="Garamond"/>
          <w:sz w:val="24"/>
        </w:rPr>
        <w:t>Mais moi, si.</w:t>
      </w:r>
    </w:p>
    <w:p w14:paraId="72EC613B" w14:textId="77777777" w:rsidR="00456A1C" w:rsidRDefault="008933A1">
      <w:pPr>
        <w:spacing w:line="360" w:lineRule="exact" w:after="120"/>
        <w:jc w:val="both"/>
      </w:pPr>
      <w:r>
        <w:rPr>
          <w:rFonts w:ascii="Garamond" w:hAnsi="Garamond"/>
          <w:sz w:val="24"/>
        </w:rPr>
        <w:t>Je marchais.</w:t>
      </w:r>
      <w:r>
        <w:rPr>
          <w:rFonts w:ascii="Garamond" w:hAnsi="Garamond"/>
          <w:sz w:val="24"/>
        </w:rPr>
        <w:br/>
        <w:t>Seul.</w:t>
      </w:r>
      <w:r>
        <w:rPr>
          <w:rFonts w:ascii="Garamond" w:hAnsi="Garamond"/>
          <w:sz w:val="24"/>
        </w:rPr>
        <w:br/>
        <w:t>Dans les quartiers sans nom.</w:t>
      </w:r>
      <w:r>
        <w:rPr>
          <w:rFonts w:ascii="Garamond" w:hAnsi="Garamond"/>
          <w:sz w:val="24"/>
        </w:rPr>
        <w:br/>
        <w:t>Dans les rues oubliées.</w:t>
      </w:r>
    </w:p>
    <w:p w14:paraId="715B1588" w14:textId="77777777" w:rsidR="00456A1C" w:rsidRDefault="008933A1">
      <w:pPr>
        <w:spacing w:line="360" w:lineRule="exact" w:after="120"/>
        <w:jc w:val="both"/>
      </w:pPr>
      <w:r>
        <w:rPr>
          <w:rFonts w:ascii="Garamond" w:hAnsi="Garamond"/>
          <w:sz w:val="24"/>
        </w:rPr>
        <w:t>J’écoutais la ville.</w:t>
      </w:r>
      <w:r>
        <w:rPr>
          <w:rFonts w:ascii="Garamond" w:hAnsi="Garamond"/>
          <w:sz w:val="24"/>
        </w:rPr>
        <w:br/>
        <w:t>J’écoutais le bruit du monde.</w:t>
      </w:r>
    </w:p>
    <w:p w14:paraId="4E560169" w14:textId="77777777" w:rsidR="00456A1C" w:rsidRDefault="008933A1">
      <w:pPr>
        <w:spacing w:line="360" w:lineRule="exact" w:after="120"/>
        <w:jc w:val="both"/>
      </w:pPr>
      <w:r>
        <w:rPr>
          <w:rFonts w:ascii="Garamond" w:hAnsi="Garamond"/>
          <w:sz w:val="24"/>
        </w:rPr>
        <w:t>Et ce que j’entendais…</w:t>
      </w:r>
    </w:p>
    <w:p w14:paraId="5480EE7D" w14:textId="77777777" w:rsidR="00456A1C" w:rsidRDefault="008933A1">
      <w:pPr>
        <w:spacing w:line="360" w:lineRule="exact" w:after="120"/>
        <w:jc w:val="both"/>
      </w:pPr>
      <w:r>
        <w:rPr>
          <w:rFonts w:ascii="Garamond" w:hAnsi="Garamond"/>
          <w:sz w:val="24"/>
        </w:rPr>
        <w:t>Ce n’était plus humain.</w:t>
      </w:r>
    </w:p>
    <w:p w14:paraId="714A06FA" w14:textId="77777777" w:rsidR="00456A1C" w:rsidRDefault="008933A1">
      <w:pPr>
        <w:spacing w:line="360" w:lineRule="exact" w:after="120"/>
        <w:jc w:val="both"/>
      </w:pPr>
      <w:r>
        <w:rPr>
          <w:rFonts w:ascii="Garamond" w:hAnsi="Garamond"/>
          <w:sz w:val="24"/>
        </w:rPr>
        <w:t>Ce n’était pas une voix.</w:t>
      </w:r>
      <w:r>
        <w:rPr>
          <w:rFonts w:ascii="Garamond" w:hAnsi="Garamond"/>
          <w:sz w:val="24"/>
        </w:rPr>
        <w:br/>
        <w:t>Pas une langue.</w:t>
      </w:r>
    </w:p>
    <w:p w14:paraId="3FFA8F4B" w14:textId="77777777" w:rsidR="00456A1C" w:rsidRDefault="008933A1">
      <w:pPr>
        <w:spacing w:line="360" w:lineRule="exact" w:after="120"/>
        <w:jc w:val="both"/>
      </w:pPr>
      <w:r>
        <w:rPr>
          <w:rFonts w:ascii="Garamond" w:hAnsi="Garamond"/>
          <w:sz w:val="24"/>
        </w:rPr>
        <w:t>C’était une vibration.</w:t>
      </w:r>
    </w:p>
    <w:p w14:paraId="0A580E6F" w14:textId="77777777" w:rsidR="00456A1C" w:rsidRDefault="008933A1">
      <w:pPr>
        <w:spacing w:line="360" w:lineRule="exact" w:after="120"/>
        <w:jc w:val="both"/>
      </w:pPr>
      <w:r>
        <w:rPr>
          <w:rFonts w:ascii="Garamond" w:hAnsi="Garamond"/>
          <w:sz w:val="24"/>
        </w:rPr>
        <w:t>Un rythme.</w:t>
      </w:r>
      <w:r>
        <w:rPr>
          <w:rFonts w:ascii="Garamond" w:hAnsi="Garamond"/>
          <w:sz w:val="24"/>
        </w:rPr>
        <w:br/>
        <w:t>Un appel.</w:t>
      </w:r>
      <w:r>
        <w:rPr>
          <w:rFonts w:ascii="Garamond" w:hAnsi="Garamond"/>
          <w:sz w:val="24"/>
        </w:rPr>
        <w:br/>
        <w:t>Un battement.</w:t>
      </w:r>
    </w:p>
    <w:p w14:paraId="6F2E7829" w14:textId="77777777" w:rsidR="00456A1C" w:rsidRDefault="008933A1">
      <w:pPr>
        <w:spacing w:line="360" w:lineRule="exact" w:after="120"/>
        <w:jc w:val="both"/>
      </w:pPr>
      <w:r>
        <w:rPr>
          <w:rFonts w:ascii="Garamond" w:hAnsi="Garamond"/>
          <w:sz w:val="24"/>
        </w:rPr>
        <w:t>Quelque chose parlait</w:t>
      </w:r>
      <w:r>
        <w:rPr>
          <w:rFonts w:ascii="Garamond" w:hAnsi="Garamond"/>
          <w:sz w:val="24"/>
        </w:rPr>
        <w:br/>
        <w:t>à travers les briques,</w:t>
      </w:r>
      <w:r>
        <w:rPr>
          <w:rFonts w:ascii="Garamond" w:hAnsi="Garamond"/>
          <w:sz w:val="24"/>
        </w:rPr>
        <w:br/>
        <w:t>les gouttières,</w:t>
      </w:r>
      <w:r>
        <w:rPr>
          <w:rFonts w:ascii="Garamond" w:hAnsi="Garamond"/>
          <w:sz w:val="24"/>
        </w:rPr>
        <w:br/>
        <w:t>les rails,</w:t>
      </w:r>
      <w:r>
        <w:rPr>
          <w:rFonts w:ascii="Garamond" w:hAnsi="Garamond"/>
          <w:sz w:val="24"/>
        </w:rPr>
        <w:br/>
        <w:t>les lignes téléphoniques.</w:t>
      </w:r>
    </w:p>
    <w:p w14:paraId="64C4B3CE" w14:textId="77777777" w:rsidR="00456A1C" w:rsidRDefault="008933A1">
      <w:pPr>
        <w:spacing w:line="360" w:lineRule="exact" w:after="120"/>
        <w:jc w:val="both"/>
      </w:pPr>
      <w:r>
        <w:rPr>
          <w:rFonts w:ascii="Garamond" w:hAnsi="Garamond"/>
          <w:sz w:val="24"/>
        </w:rPr>
        <w:t>Une voix lente.</w:t>
      </w:r>
      <w:r>
        <w:rPr>
          <w:rFonts w:ascii="Garamond" w:hAnsi="Garamond"/>
          <w:sz w:val="24"/>
        </w:rPr>
        <w:br/>
        <w:t>Rampante.</w:t>
      </w:r>
      <w:r>
        <w:rPr>
          <w:rFonts w:ascii="Garamond" w:hAnsi="Garamond"/>
          <w:sz w:val="24"/>
        </w:rPr>
        <w:br/>
        <w:t>Souterraine.</w:t>
      </w:r>
    </w:p>
    <w:p w14:paraId="6932C9DD" w14:textId="77777777" w:rsidR="00456A1C" w:rsidRDefault="008933A1">
      <w:pPr>
        <w:spacing w:line="360" w:lineRule="exact" w:after="120"/>
        <w:jc w:val="both"/>
      </w:pPr>
      <w:r>
        <w:rPr>
          <w:rFonts w:ascii="Garamond" w:hAnsi="Garamond"/>
          <w:sz w:val="24"/>
        </w:rPr>
        <w:t>Elle ne disait rien.</w:t>
      </w:r>
      <w:r>
        <w:rPr>
          <w:rFonts w:ascii="Garamond" w:hAnsi="Garamond"/>
          <w:sz w:val="24"/>
        </w:rPr>
        <w:br/>
        <w:t>Elle ordonnait.</w:t>
      </w:r>
    </w:p>
    <w:p w14:paraId="5C770FEE" w14:textId="77777777" w:rsidR="00456A1C" w:rsidRDefault="008933A1">
      <w:pPr>
        <w:spacing w:line="360" w:lineRule="exact" w:after="120"/>
        <w:jc w:val="both"/>
      </w:pPr>
      <w:r>
        <w:rPr>
          <w:rFonts w:ascii="Garamond" w:hAnsi="Garamond"/>
          <w:sz w:val="24"/>
        </w:rPr>
        <w:t>Je suis passé devant une cabine téléphonique.</w:t>
      </w:r>
      <w:r>
        <w:rPr>
          <w:rFonts w:ascii="Garamond" w:hAnsi="Garamond"/>
          <w:sz w:val="24"/>
        </w:rPr>
        <w:br/>
        <w:t>Ancienne.</w:t>
      </w:r>
      <w:r>
        <w:rPr>
          <w:rFonts w:ascii="Garamond" w:hAnsi="Garamond"/>
          <w:sz w:val="24"/>
        </w:rPr>
        <w:br/>
        <w:t>Rouge.</w:t>
      </w:r>
      <w:r>
        <w:rPr>
          <w:rFonts w:ascii="Garamond" w:hAnsi="Garamond"/>
          <w:sz w:val="24"/>
        </w:rPr>
        <w:br/>
        <w:t>Fissurée.</w:t>
      </w:r>
    </w:p>
    <w:p w14:paraId="5EAB05D6" w14:textId="77777777" w:rsidR="00456A1C" w:rsidRDefault="008933A1">
      <w:pPr>
        <w:spacing w:line="360" w:lineRule="exact" w:after="120"/>
        <w:jc w:val="both"/>
      </w:pPr>
      <w:r>
        <w:rPr>
          <w:rFonts w:ascii="Garamond" w:hAnsi="Garamond"/>
          <w:sz w:val="24"/>
        </w:rPr>
        <w:t>À l’intérieur :</w:t>
      </w:r>
      <w:r>
        <w:rPr>
          <w:rFonts w:ascii="Garamond" w:hAnsi="Garamond"/>
          <w:sz w:val="24"/>
        </w:rPr>
        <w:br/>
        <w:t>une femme.</w:t>
      </w:r>
      <w:r>
        <w:rPr>
          <w:rFonts w:ascii="Garamond" w:hAnsi="Garamond"/>
          <w:sz w:val="24"/>
        </w:rPr>
        <w:br/>
        <w:t>Figée.</w:t>
      </w:r>
      <w:r>
        <w:rPr>
          <w:rFonts w:ascii="Garamond" w:hAnsi="Garamond"/>
          <w:sz w:val="24"/>
        </w:rPr>
        <w:br/>
        <w:t>Le combiné collé contre son oreille.</w:t>
      </w:r>
      <w:r>
        <w:rPr>
          <w:rFonts w:ascii="Garamond" w:hAnsi="Garamond"/>
          <w:sz w:val="24"/>
        </w:rPr>
        <w:br/>
        <w:t>Les yeux pleins de larmes.</w:t>
      </w:r>
    </w:p>
    <w:p w14:paraId="620BBD8E" w14:textId="77777777" w:rsidR="00456A1C" w:rsidRDefault="008933A1">
      <w:pPr>
        <w:spacing w:line="360" w:lineRule="exact" w:after="120"/>
        <w:jc w:val="both"/>
      </w:pPr>
      <w:r>
        <w:rPr>
          <w:rFonts w:ascii="Garamond" w:hAnsi="Garamond"/>
          <w:sz w:val="24"/>
        </w:rPr>
        <w:t>Elle ne pleurait pas de chagrin.</w:t>
      </w:r>
    </w:p>
    <w:p w14:paraId="7773D01E" w14:textId="77777777" w:rsidR="00456A1C" w:rsidRDefault="008933A1">
      <w:pPr>
        <w:spacing w:line="360" w:lineRule="exact" w:after="120"/>
        <w:jc w:val="both"/>
      </w:pPr>
      <w:r>
        <w:rPr>
          <w:rFonts w:ascii="Garamond" w:hAnsi="Garamond"/>
          <w:sz w:val="24"/>
        </w:rPr>
        <w:t>Elle pleurait d’écoute.</w:t>
      </w:r>
    </w:p>
    <w:p w14:paraId="3103FF71" w14:textId="77777777" w:rsidR="00456A1C" w:rsidRDefault="008933A1">
      <w:pPr>
        <w:spacing w:line="360" w:lineRule="exact" w:after="120"/>
        <w:jc w:val="both"/>
      </w:pPr>
      <w:r>
        <w:rPr>
          <w:rFonts w:ascii="Garamond" w:hAnsi="Garamond"/>
          <w:sz w:val="24"/>
        </w:rPr>
        <w:t>Je me suis approché.</w:t>
      </w:r>
      <w:r>
        <w:rPr>
          <w:rFonts w:ascii="Garamond" w:hAnsi="Garamond"/>
          <w:sz w:val="24"/>
        </w:rPr>
        <w:br/>
        <w:t>Prudemment.</w:t>
      </w:r>
    </w:p>
    <w:p w14:paraId="016B6527" w14:textId="77777777" w:rsidR="00456A1C" w:rsidRDefault="008933A1">
      <w:pPr>
        <w:spacing w:line="360" w:lineRule="exact" w:after="120"/>
        <w:jc w:val="both"/>
      </w:pPr>
      <w:r>
        <w:rPr>
          <w:rFonts w:ascii="Garamond" w:hAnsi="Garamond"/>
          <w:sz w:val="24"/>
        </w:rPr>
        <w:t>J’ai collé l’oreille au vitrage.</w:t>
      </w:r>
      <w:r>
        <w:rPr>
          <w:rFonts w:ascii="Garamond" w:hAnsi="Garamond"/>
          <w:sz w:val="24"/>
        </w:rPr>
        <w:br/>
        <w:t>J’ai entendu le souffle.</w:t>
      </w:r>
      <w:r>
        <w:rPr>
          <w:rFonts w:ascii="Garamond" w:hAnsi="Garamond"/>
          <w:sz w:val="24"/>
        </w:rPr>
        <w:br/>
        <w:t>Pas un souffle mécanique.</w:t>
      </w:r>
      <w:r>
        <w:rPr>
          <w:rFonts w:ascii="Garamond" w:hAnsi="Garamond"/>
          <w:sz w:val="24"/>
        </w:rPr>
        <w:br/>
        <w:t>Pas un interlocuteur.</w:t>
      </w:r>
    </w:p>
    <w:p w14:paraId="10142724" w14:textId="77777777" w:rsidR="00456A1C" w:rsidRDefault="008933A1">
      <w:pPr>
        <w:spacing w:line="360" w:lineRule="exact" w:after="120"/>
        <w:jc w:val="both"/>
      </w:pPr>
      <w:r>
        <w:rPr>
          <w:rFonts w:ascii="Garamond" w:hAnsi="Garamond"/>
          <w:sz w:val="24"/>
        </w:rPr>
        <w:t>Un souffle profond.</w:t>
      </w:r>
      <w:r>
        <w:rPr>
          <w:rFonts w:ascii="Garamond" w:hAnsi="Garamond"/>
          <w:sz w:val="24"/>
        </w:rPr>
        <w:br/>
        <w:t>Ancien.</w:t>
      </w:r>
      <w:r>
        <w:rPr>
          <w:rFonts w:ascii="Garamond" w:hAnsi="Garamond"/>
          <w:sz w:val="24"/>
        </w:rPr>
        <w:br/>
        <w:t>Un sommeil qui respire.</w:t>
      </w:r>
    </w:p>
    <w:p w14:paraId="702E5CBA" w14:textId="77777777" w:rsidR="00456A1C" w:rsidRDefault="008933A1">
      <w:pPr>
        <w:spacing w:line="360" w:lineRule="exact" w:after="120"/>
        <w:jc w:val="both"/>
      </w:pPr>
      <w:r>
        <w:rPr>
          <w:rFonts w:ascii="Garamond" w:hAnsi="Garamond"/>
          <w:sz w:val="24"/>
        </w:rPr>
        <w:t>Je lui ai demandé :</w:t>
      </w:r>
    </w:p>
    <w:p w14:paraId="3DA8504E" w14:textId="77777777" w:rsidR="00456A1C" w:rsidRDefault="008933A1">
      <w:pPr>
        <w:spacing w:line="360" w:lineRule="exact" w:after="120"/>
        <w:jc w:val="both"/>
      </w:pPr>
      <w:r>
        <w:rPr>
          <w:rFonts w:ascii="Garamond" w:hAnsi="Garamond"/>
          <w:sz w:val="24"/>
        </w:rPr>
        <w:t>— Vous l’entendez aussi ?</w:t>
      </w:r>
    </w:p>
    <w:p w14:paraId="7D1DA4D0" w14:textId="77777777" w:rsidR="00456A1C" w:rsidRDefault="008933A1">
      <w:pPr>
        <w:spacing w:line="360" w:lineRule="exact" w:after="120"/>
        <w:jc w:val="both"/>
      </w:pPr>
      <w:r>
        <w:rPr>
          <w:rFonts w:ascii="Garamond" w:hAnsi="Garamond"/>
          <w:sz w:val="24"/>
        </w:rPr>
        <w:t>Elle a hoché la tête.</w:t>
      </w:r>
      <w:r>
        <w:rPr>
          <w:rFonts w:ascii="Garamond" w:hAnsi="Garamond"/>
          <w:sz w:val="24"/>
        </w:rPr>
        <w:br/>
        <w:t>Puis, sans me regarder, elle a murmuré :</w:t>
      </w:r>
    </w:p>
    <w:p w14:paraId="7548AFA7" w14:textId="77777777" w:rsidR="00456A1C" w:rsidRDefault="008933A1">
      <w:pPr>
        <w:spacing w:line="360" w:lineRule="exact" w:after="120"/>
        <w:jc w:val="both"/>
      </w:pPr>
      <w:r>
        <w:rPr>
          <w:rFonts w:ascii="Garamond" w:hAnsi="Garamond"/>
          <w:sz w:val="24"/>
        </w:rPr>
        <w:t>— Il rêve sous nous.</w:t>
      </w:r>
      <w:r>
        <w:rPr>
          <w:rFonts w:ascii="Garamond" w:hAnsi="Garamond"/>
          <w:sz w:val="24"/>
        </w:rPr>
        <w:br/>
        <w:t>Et nous parlons dans son sommeil.</w:t>
      </w:r>
    </w:p>
    <w:p w14:paraId="00878FAF" w14:textId="77777777" w:rsidR="00456A1C" w:rsidRDefault="008933A1">
      <w:pPr>
        <w:spacing w:line="360" w:lineRule="exact" w:after="120"/>
        <w:jc w:val="both"/>
      </w:pPr>
      <w:r>
        <w:rPr>
          <w:rFonts w:ascii="Garamond" w:hAnsi="Garamond"/>
          <w:sz w:val="24"/>
        </w:rPr>
        <w:t>Je suis parti.</w:t>
      </w:r>
      <w:r>
        <w:rPr>
          <w:rFonts w:ascii="Garamond" w:hAnsi="Garamond"/>
          <w:sz w:val="24"/>
        </w:rPr>
        <w:br/>
        <w:t>En courant.</w:t>
      </w:r>
      <w:r>
        <w:rPr>
          <w:rFonts w:ascii="Garamond" w:hAnsi="Garamond"/>
          <w:sz w:val="24"/>
        </w:rPr>
        <w:br/>
        <w:t>En dérivant.</w:t>
      </w:r>
    </w:p>
    <w:p w14:paraId="6B9FE358" w14:textId="77777777" w:rsidR="00456A1C" w:rsidRDefault="008933A1">
      <w:pPr>
        <w:spacing w:line="360" w:lineRule="exact" w:after="120"/>
        <w:jc w:val="both"/>
      </w:pPr>
      <w:r>
        <w:rPr>
          <w:rFonts w:ascii="Garamond" w:hAnsi="Garamond"/>
          <w:sz w:val="24"/>
        </w:rPr>
        <w:t>Mais le souffle…</w:t>
      </w:r>
      <w:r>
        <w:rPr>
          <w:rFonts w:ascii="Garamond" w:hAnsi="Garamond"/>
          <w:sz w:val="24"/>
        </w:rPr>
        <w:br/>
        <w:t>m’a suivi.</w:t>
      </w:r>
    </w:p>
    <w:p w14:paraId="6FE19EB4" w14:textId="77777777" w:rsidR="00456A1C" w:rsidRDefault="008933A1">
      <w:pPr>
        <w:spacing w:line="360" w:lineRule="exact" w:after="120"/>
        <w:jc w:val="both"/>
      </w:pPr>
      <w:r>
        <w:rPr>
          <w:rFonts w:ascii="Garamond" w:hAnsi="Garamond"/>
          <w:sz w:val="24"/>
        </w:rPr>
        <w:t>Pas dans les rues.</w:t>
      </w:r>
      <w:r>
        <w:rPr>
          <w:rFonts w:ascii="Garamond" w:hAnsi="Garamond"/>
          <w:sz w:val="24"/>
        </w:rPr>
        <w:br/>
        <w:t>Pas dans les murs.</w:t>
      </w:r>
    </w:p>
    <w:p w14:paraId="3D924ECF" w14:textId="77777777" w:rsidR="00456A1C" w:rsidRDefault="008933A1">
      <w:pPr>
        <w:spacing w:line="360" w:lineRule="exact" w:after="120"/>
        <w:jc w:val="both"/>
      </w:pPr>
      <w:r>
        <w:rPr>
          <w:rFonts w:ascii="Garamond" w:hAnsi="Garamond"/>
          <w:sz w:val="24"/>
        </w:rPr>
        <w:t>En moi.</w:t>
      </w:r>
    </w:p>
    <w:p w14:paraId="30E638F0" w14:textId="77777777" w:rsidR="00456A1C" w:rsidRDefault="008933A1">
      <w:pPr>
        <w:spacing w:line="360" w:lineRule="exact" w:after="120"/>
        <w:jc w:val="both"/>
      </w:pPr>
      <w:r>
        <w:rPr>
          <w:rFonts w:ascii="Garamond" w:hAnsi="Garamond"/>
          <w:sz w:val="24"/>
        </w:rPr>
        <w:t>Il s’est glissé</w:t>
      </w:r>
      <w:r>
        <w:rPr>
          <w:rFonts w:ascii="Garamond" w:hAnsi="Garamond"/>
          <w:sz w:val="24"/>
        </w:rPr>
        <w:br/>
        <w:t>dans ma gorge.</w:t>
      </w:r>
      <w:r>
        <w:rPr>
          <w:rFonts w:ascii="Garamond" w:hAnsi="Garamond"/>
          <w:sz w:val="24"/>
        </w:rPr>
        <w:br/>
        <w:t>Dans mon oreille.</w:t>
      </w:r>
      <w:r>
        <w:rPr>
          <w:rFonts w:ascii="Garamond" w:hAnsi="Garamond"/>
          <w:sz w:val="24"/>
        </w:rPr>
        <w:br/>
        <w:t>Dans ma pensée.</w:t>
      </w:r>
    </w:p>
    <w:p w14:paraId="0B230B95" w14:textId="77777777" w:rsidR="00456A1C" w:rsidRDefault="008933A1">
      <w:pPr>
        <w:spacing w:line="360" w:lineRule="exact" w:after="120"/>
        <w:jc w:val="both"/>
      </w:pPr>
      <w:r>
        <w:rPr>
          <w:rFonts w:ascii="Garamond" w:hAnsi="Garamond"/>
          <w:sz w:val="24"/>
        </w:rPr>
        <w:t>Et j’ai su.</w:t>
      </w:r>
    </w:p>
    <w:p w14:paraId="5A80160A" w14:textId="77777777" w:rsidR="00456A1C" w:rsidRDefault="008933A1">
      <w:pPr>
        <w:spacing w:line="360" w:lineRule="exact" w:after="120"/>
        <w:jc w:val="both"/>
      </w:pPr>
      <w:r>
        <w:rPr>
          <w:rFonts w:ascii="Garamond" w:hAnsi="Garamond"/>
          <w:sz w:val="24"/>
        </w:rPr>
        <w:t>J’avais été contaminé.</w:t>
      </w:r>
    </w:p>
    <w:p w14:paraId="7EDA5F56" w14:textId="77777777" w:rsidR="00456A1C" w:rsidRDefault="008933A1">
      <w:pPr>
        <w:spacing w:line="360" w:lineRule="exact" w:after="120"/>
        <w:jc w:val="both"/>
      </w:pPr>
      <w:r>
        <w:rPr>
          <w:rFonts w:ascii="Garamond" w:hAnsi="Garamond"/>
          <w:sz w:val="24"/>
        </w:rPr>
        <w:t>Pas par un geste.</w:t>
      </w:r>
      <w:r>
        <w:rPr>
          <w:rFonts w:ascii="Garamond" w:hAnsi="Garamond"/>
          <w:sz w:val="24"/>
        </w:rPr>
        <w:br/>
        <w:t>Pas par un objet.</w:t>
      </w:r>
      <w:r>
        <w:rPr>
          <w:rFonts w:ascii="Garamond" w:hAnsi="Garamond"/>
          <w:sz w:val="24"/>
        </w:rPr>
        <w:br/>
        <w:t>Pas par le sang.</w:t>
      </w:r>
    </w:p>
    <w:p w14:paraId="1A88610D" w14:textId="77777777" w:rsidR="00456A1C" w:rsidRDefault="008933A1">
      <w:pPr>
        <w:spacing w:line="360" w:lineRule="exact" w:after="120"/>
        <w:jc w:val="both"/>
      </w:pPr>
      <w:r>
        <w:rPr>
          <w:rFonts w:ascii="Garamond" w:hAnsi="Garamond"/>
          <w:sz w:val="24"/>
        </w:rPr>
        <w:t>Par le regard.</w:t>
      </w:r>
      <w:r>
        <w:rPr>
          <w:rFonts w:ascii="Garamond" w:hAnsi="Garamond"/>
          <w:sz w:val="24"/>
        </w:rPr>
        <w:br/>
        <w:t>Par la voix.</w:t>
      </w:r>
      <w:r>
        <w:rPr>
          <w:rFonts w:ascii="Garamond" w:hAnsi="Garamond"/>
          <w:sz w:val="24"/>
        </w:rPr>
        <w:br/>
        <w:t>Par la ville elle-même.</w:t>
      </w:r>
    </w:p>
    <w:p w14:paraId="7CFFFE78" w14:textId="4E12A4CC" w:rsidR="003B1A9A" w:rsidRDefault="008933A1">
      <w:pPr>
        <w:spacing w:line="360" w:lineRule="exact" w:after="120"/>
        <w:jc w:val="both"/>
      </w:pPr>
      <w:r>
        <w:rPr>
          <w:rFonts w:ascii="Garamond" w:hAnsi="Garamond"/>
          <w:sz w:val="24"/>
        </w:rPr>
        <w:t>Et maintenant…</w:t>
      </w:r>
      <w:r>
        <w:rPr>
          <w:rFonts w:ascii="Garamond" w:hAnsi="Garamond"/>
          <w:sz w:val="24"/>
        </w:rPr>
        <w:br/>
        <w:t>je ne savais plus</w:t>
      </w:r>
      <w:r>
        <w:rPr>
          <w:rFonts w:ascii="Garamond" w:hAnsi="Garamond"/>
          <w:sz w:val="24"/>
        </w:rPr>
        <w:br/>
        <w:t>si je marchais dans Londres</w:t>
      </w:r>
      <w:r>
        <w:rPr>
          <w:rFonts w:ascii="Garamond" w:hAnsi="Garamond"/>
          <w:sz w:val="24"/>
        </w:rPr>
        <w:br/>
        <w:t>ou dans son rêve.</w:t>
      </w:r>
    </w:p>
    <w:p w14:paraId="3C49039F" w14:textId="77777777" w:rsidR="003B1A9A" w:rsidRDefault="003B1A9A">
      <w:pPr>
        <w:spacing w:line="360" w:lineRule="exact" w:after="120"/>
        <w:jc w:val="both"/>
      </w:pPr>
      <w:r>
        <w:rPr>
          <w:rFonts w:ascii="Garamond" w:hAnsi="Garamond"/>
          <w:sz w:val="24"/>
        </w:rPr>
        <w:br w:type="page"/>
      </w:r>
    </w:p>
    <w:p w14:paraId="03D23E21" w14:textId="77777777" w:rsidR="00456A1C" w:rsidRDefault="008933A1" w:rsidP="003B1A9A">
      <w:pPr>
        <w:pStyle w:val="Titre2"/>
        <w:spacing w:line="360" w:lineRule="exact" w:after="120"/>
        <w:jc w:val="both"/>
      </w:pPr>
      <w:r>
        <w:rPr>
          <w:rFonts w:ascii="Garamond" w:hAnsi="Garamond"/>
          <w:sz w:val="24"/>
        </w:rPr>
        <w:t>CHAPITRE 36 – LE CERCLE</w:t>
      </w:r>
    </w:p>
    <w:p w14:paraId="022BC059" w14:textId="77777777" w:rsidR="003B1A9A" w:rsidRDefault="003B1A9A">
      <w:pPr>
        <w:spacing w:line="360" w:lineRule="exact" w:after="120"/>
        <w:jc w:val="both"/>
      </w:pPr>
    </w:p>
    <w:p w14:paraId="33A6271F" w14:textId="15694293" w:rsidR="00456A1C" w:rsidRDefault="008933A1">
      <w:pPr>
        <w:spacing w:line="360" w:lineRule="exact" w:after="120"/>
        <w:jc w:val="both"/>
      </w:pPr>
      <w:r>
        <w:rPr>
          <w:rFonts w:ascii="Garamond" w:hAnsi="Garamond"/>
          <w:sz w:val="24"/>
        </w:rPr>
        <w:t>Elle rêvait.</w:t>
      </w:r>
      <w:r>
        <w:rPr>
          <w:rFonts w:ascii="Garamond" w:hAnsi="Garamond"/>
          <w:sz w:val="24"/>
        </w:rPr>
        <w:br/>
        <w:t>Et il rêvait à travers elle.</w:t>
      </w:r>
    </w:p>
    <w:p w14:paraId="08378D68" w14:textId="77777777" w:rsidR="00456A1C" w:rsidRDefault="008933A1">
      <w:pPr>
        <w:spacing w:line="360" w:lineRule="exact" w:after="120"/>
        <w:jc w:val="both"/>
      </w:pPr>
      <w:r>
        <w:rPr>
          <w:rFonts w:ascii="Garamond" w:hAnsi="Garamond"/>
          <w:sz w:val="24"/>
        </w:rPr>
        <w:t>Ils étaient déjà là.</w:t>
      </w:r>
      <w:r>
        <w:rPr>
          <w:rFonts w:ascii="Garamond" w:hAnsi="Garamond"/>
          <w:sz w:val="24"/>
        </w:rPr>
        <w:br/>
        <w:t>Dans la salle.</w:t>
      </w:r>
    </w:p>
    <w:p w14:paraId="56388AA6" w14:textId="77777777" w:rsidR="00456A1C" w:rsidRDefault="008933A1">
      <w:pPr>
        <w:spacing w:line="360" w:lineRule="exact" w:after="120"/>
        <w:jc w:val="both"/>
      </w:pPr>
      <w:r>
        <w:rPr>
          <w:rFonts w:ascii="Garamond" w:hAnsi="Garamond"/>
          <w:sz w:val="24"/>
        </w:rPr>
        <w:t>Silencieux.</w:t>
      </w:r>
      <w:r>
        <w:rPr>
          <w:rFonts w:ascii="Garamond" w:hAnsi="Garamond"/>
          <w:sz w:val="24"/>
        </w:rPr>
        <w:br/>
        <w:t>Alignés comme les chiffres d’une horloge brisée.</w:t>
      </w:r>
      <w:r>
        <w:rPr>
          <w:rFonts w:ascii="Garamond" w:hAnsi="Garamond"/>
          <w:sz w:val="24"/>
        </w:rPr>
        <w:br/>
        <w:t>Douze.</w:t>
      </w:r>
      <w:r>
        <w:rPr>
          <w:rFonts w:ascii="Garamond" w:hAnsi="Garamond"/>
          <w:sz w:val="24"/>
        </w:rPr>
        <w:br/>
        <w:t>Ou treize.</w:t>
      </w:r>
      <w:r>
        <w:rPr>
          <w:rFonts w:ascii="Garamond" w:hAnsi="Garamond"/>
          <w:sz w:val="24"/>
        </w:rPr>
        <w:br/>
        <w:t>Ou peut-être un seul visage démultiplié, tourné dans toutes les directions du monde.</w:t>
      </w:r>
    </w:p>
    <w:p w14:paraId="522BE12A" w14:textId="77777777" w:rsidR="00456A1C" w:rsidRDefault="008933A1">
      <w:pPr>
        <w:spacing w:line="360" w:lineRule="exact" w:after="120"/>
        <w:jc w:val="both"/>
      </w:pPr>
      <w:r>
        <w:rPr>
          <w:rFonts w:ascii="Garamond" w:hAnsi="Garamond"/>
          <w:sz w:val="24"/>
        </w:rPr>
        <w:t>Leurs yeux brillaient.</w:t>
      </w:r>
      <w:r>
        <w:rPr>
          <w:rFonts w:ascii="Garamond" w:hAnsi="Garamond"/>
          <w:sz w:val="24"/>
        </w:rPr>
        <w:br/>
        <w:t>Non pas de lumière.</w:t>
      </w:r>
      <w:r>
        <w:rPr>
          <w:rFonts w:ascii="Garamond" w:hAnsi="Garamond"/>
          <w:sz w:val="24"/>
        </w:rPr>
        <w:br/>
        <w:t>Mais de souvenir.</w:t>
      </w:r>
    </w:p>
    <w:p w14:paraId="7869E072" w14:textId="77777777" w:rsidR="00456A1C" w:rsidRDefault="008933A1">
      <w:pPr>
        <w:spacing w:line="360" w:lineRule="exact" w:after="120"/>
        <w:jc w:val="both"/>
      </w:pPr>
      <w:r>
        <w:rPr>
          <w:rFonts w:ascii="Garamond" w:hAnsi="Garamond"/>
          <w:sz w:val="24"/>
        </w:rPr>
        <w:t>Ils savaient que je viendrais.</w:t>
      </w:r>
    </w:p>
    <w:p w14:paraId="10D46D9A" w14:textId="77777777" w:rsidR="00456A1C" w:rsidRDefault="008933A1">
      <w:pPr>
        <w:spacing w:line="360" w:lineRule="exact" w:after="120"/>
        <w:jc w:val="both"/>
      </w:pPr>
      <w:r>
        <w:rPr>
          <w:rFonts w:ascii="Garamond" w:hAnsi="Garamond"/>
          <w:sz w:val="24"/>
        </w:rPr>
        <w:t>Et moi,</w:t>
      </w:r>
      <w:r>
        <w:rPr>
          <w:rFonts w:ascii="Garamond" w:hAnsi="Garamond"/>
          <w:sz w:val="24"/>
        </w:rPr>
        <w:br/>
        <w:t>je suis entré sans frapper.</w:t>
      </w:r>
    </w:p>
    <w:p w14:paraId="407D6DE9" w14:textId="77777777" w:rsidR="00456A1C" w:rsidRDefault="008933A1">
      <w:pPr>
        <w:spacing w:line="360" w:lineRule="exact" w:after="120"/>
        <w:jc w:val="both"/>
      </w:pPr>
      <w:r>
        <w:rPr>
          <w:rFonts w:ascii="Garamond" w:hAnsi="Garamond"/>
          <w:sz w:val="24"/>
        </w:rPr>
        <w:t>Le cercle.</w:t>
      </w:r>
    </w:p>
    <w:p w14:paraId="26EE49A1" w14:textId="77777777" w:rsidR="00456A1C" w:rsidRDefault="008933A1">
      <w:pPr>
        <w:spacing w:line="360" w:lineRule="exact" w:after="120"/>
        <w:jc w:val="both"/>
      </w:pPr>
      <w:r>
        <w:rPr>
          <w:rFonts w:ascii="Garamond" w:hAnsi="Garamond"/>
          <w:sz w:val="24"/>
        </w:rPr>
        <w:t>Ce n’était pas un symbole.</w:t>
      </w:r>
      <w:r>
        <w:rPr>
          <w:rFonts w:ascii="Garamond" w:hAnsi="Garamond"/>
          <w:sz w:val="24"/>
        </w:rPr>
        <w:br/>
        <w:t>Pas une métaphore.</w:t>
      </w:r>
      <w:r>
        <w:rPr>
          <w:rFonts w:ascii="Garamond" w:hAnsi="Garamond"/>
          <w:sz w:val="24"/>
        </w:rPr>
        <w:br/>
        <w:t>Pas un culte.</w:t>
      </w:r>
    </w:p>
    <w:p w14:paraId="1E8B71FE" w14:textId="77777777" w:rsidR="00456A1C" w:rsidRDefault="008933A1">
      <w:pPr>
        <w:spacing w:line="360" w:lineRule="exact" w:after="120"/>
        <w:jc w:val="both"/>
      </w:pPr>
      <w:r>
        <w:rPr>
          <w:rFonts w:ascii="Garamond" w:hAnsi="Garamond"/>
          <w:sz w:val="24"/>
        </w:rPr>
        <w:t>C’était une configuration.</w:t>
      </w:r>
      <w:r>
        <w:rPr>
          <w:rFonts w:ascii="Garamond" w:hAnsi="Garamond"/>
          <w:sz w:val="24"/>
        </w:rPr>
        <w:br/>
        <w:t>Une forme de pensée.</w:t>
      </w:r>
      <w:r>
        <w:rPr>
          <w:rFonts w:ascii="Garamond" w:hAnsi="Garamond"/>
          <w:sz w:val="24"/>
        </w:rPr>
        <w:br/>
        <w:t>Une manière de respirer ensemble.</w:t>
      </w:r>
      <w:r>
        <w:rPr>
          <w:rFonts w:ascii="Garamond" w:hAnsi="Garamond"/>
          <w:sz w:val="24"/>
        </w:rPr>
        <w:br/>
        <w:t>Une géométrie ancienne,</w:t>
      </w:r>
      <w:r>
        <w:rPr>
          <w:rFonts w:ascii="Garamond" w:hAnsi="Garamond"/>
          <w:sz w:val="24"/>
        </w:rPr>
        <w:br/>
        <w:t>venue d’avant les pyramides,</w:t>
      </w:r>
      <w:r>
        <w:rPr>
          <w:rFonts w:ascii="Garamond" w:hAnsi="Garamond"/>
          <w:sz w:val="24"/>
        </w:rPr>
        <w:br/>
        <w:t>avant l’écriture,</w:t>
      </w:r>
      <w:r>
        <w:rPr>
          <w:rFonts w:ascii="Garamond" w:hAnsi="Garamond"/>
          <w:sz w:val="24"/>
        </w:rPr>
        <w:br/>
        <w:t>avant la peur.</w:t>
      </w:r>
    </w:p>
    <w:p w14:paraId="66A0E235" w14:textId="77777777" w:rsidR="00456A1C" w:rsidRDefault="008933A1">
      <w:pPr>
        <w:spacing w:line="360" w:lineRule="exact" w:after="120"/>
        <w:jc w:val="both"/>
      </w:pPr>
      <w:r>
        <w:rPr>
          <w:rFonts w:ascii="Garamond" w:hAnsi="Garamond"/>
          <w:sz w:val="24"/>
        </w:rPr>
        <w:t>Au centre : rien.</w:t>
      </w:r>
    </w:p>
    <w:p w14:paraId="4512E94A" w14:textId="77777777" w:rsidR="00456A1C" w:rsidRDefault="008933A1">
      <w:pPr>
        <w:spacing w:line="360" w:lineRule="exact" w:after="120"/>
        <w:jc w:val="both"/>
      </w:pPr>
      <w:r>
        <w:rPr>
          <w:rFonts w:ascii="Garamond" w:hAnsi="Garamond"/>
          <w:sz w:val="24"/>
        </w:rPr>
        <w:t>Ou l’attente.</w:t>
      </w:r>
    </w:p>
    <w:p w14:paraId="018C9427" w14:textId="77777777" w:rsidR="00456A1C" w:rsidRDefault="008933A1">
      <w:pPr>
        <w:spacing w:line="360" w:lineRule="exact" w:after="120"/>
        <w:jc w:val="both"/>
      </w:pPr>
      <w:r>
        <w:rPr>
          <w:rFonts w:ascii="Garamond" w:hAnsi="Garamond"/>
          <w:sz w:val="24"/>
        </w:rPr>
        <w:t>Un vide vibrant.</w:t>
      </w:r>
      <w:r>
        <w:rPr>
          <w:rFonts w:ascii="Garamond" w:hAnsi="Garamond"/>
          <w:sz w:val="24"/>
        </w:rPr>
        <w:br/>
        <w:t>Non pas un manque,</w:t>
      </w:r>
      <w:r>
        <w:rPr>
          <w:rFonts w:ascii="Garamond" w:hAnsi="Garamond"/>
          <w:sz w:val="24"/>
        </w:rPr>
        <w:br/>
        <w:t>mais un creux prêt à être habité.</w:t>
      </w:r>
    </w:p>
    <w:p w14:paraId="091C4E99" w14:textId="77777777" w:rsidR="00456A1C" w:rsidRDefault="008933A1">
      <w:pPr>
        <w:spacing w:line="360" w:lineRule="exact" w:after="120"/>
        <w:jc w:val="both"/>
      </w:pPr>
      <w:r>
        <w:rPr>
          <w:rFonts w:ascii="Garamond" w:hAnsi="Garamond"/>
          <w:sz w:val="24"/>
        </w:rPr>
        <w:t>Le lieu n’avait pas de mur.</w:t>
      </w:r>
      <w:r>
        <w:rPr>
          <w:rFonts w:ascii="Garamond" w:hAnsi="Garamond"/>
          <w:sz w:val="24"/>
        </w:rPr>
        <w:br/>
        <w:t>Pas d’odeur.</w:t>
      </w:r>
      <w:r>
        <w:rPr>
          <w:rFonts w:ascii="Garamond" w:hAnsi="Garamond"/>
          <w:sz w:val="24"/>
        </w:rPr>
        <w:br/>
        <w:t>Pas d’époque.</w:t>
      </w:r>
    </w:p>
    <w:p w14:paraId="1E00006D" w14:textId="77777777" w:rsidR="00456A1C" w:rsidRDefault="008933A1">
      <w:pPr>
        <w:spacing w:line="360" w:lineRule="exact" w:after="120"/>
        <w:jc w:val="both"/>
      </w:pPr>
      <w:r>
        <w:rPr>
          <w:rFonts w:ascii="Garamond" w:hAnsi="Garamond"/>
          <w:sz w:val="24"/>
        </w:rPr>
        <w:t>Mais il portait en lui</w:t>
      </w:r>
      <w:r>
        <w:rPr>
          <w:rFonts w:ascii="Garamond" w:hAnsi="Garamond"/>
          <w:sz w:val="24"/>
        </w:rPr>
        <w:br/>
        <w:t>toutes les langues mortes,</w:t>
      </w:r>
      <w:r>
        <w:rPr>
          <w:rFonts w:ascii="Garamond" w:hAnsi="Garamond"/>
          <w:sz w:val="24"/>
        </w:rPr>
        <w:br/>
        <w:t>tous les pactes oubliés,</w:t>
      </w:r>
      <w:r>
        <w:rPr>
          <w:rFonts w:ascii="Garamond" w:hAnsi="Garamond"/>
          <w:sz w:val="24"/>
        </w:rPr>
        <w:br/>
        <w:t>tous les noms effacés à la pointe du doigt.</w:t>
      </w:r>
    </w:p>
    <w:p w14:paraId="011D2776" w14:textId="77777777" w:rsidR="00456A1C" w:rsidRDefault="008933A1">
      <w:pPr>
        <w:spacing w:line="360" w:lineRule="exact" w:after="120"/>
        <w:jc w:val="both"/>
      </w:pPr>
      <w:r>
        <w:rPr>
          <w:rFonts w:ascii="Garamond" w:hAnsi="Garamond"/>
          <w:sz w:val="24"/>
        </w:rPr>
        <w:t>Je n’ai pas parlé.</w:t>
      </w:r>
      <w:r>
        <w:rPr>
          <w:rFonts w:ascii="Garamond" w:hAnsi="Garamond"/>
          <w:sz w:val="24"/>
        </w:rPr>
        <w:br/>
        <w:t>Eux non plus.</w:t>
      </w:r>
    </w:p>
    <w:p w14:paraId="567F8B22" w14:textId="77777777" w:rsidR="00456A1C" w:rsidRDefault="008933A1">
      <w:pPr>
        <w:spacing w:line="360" w:lineRule="exact" w:after="120"/>
        <w:jc w:val="both"/>
      </w:pPr>
      <w:r>
        <w:rPr>
          <w:rFonts w:ascii="Garamond" w:hAnsi="Garamond"/>
          <w:sz w:val="24"/>
        </w:rPr>
        <w:t>C’est elle qui s’est avancée.</w:t>
      </w:r>
    </w:p>
    <w:p w14:paraId="76096E74" w14:textId="77777777" w:rsidR="00456A1C" w:rsidRDefault="008933A1">
      <w:pPr>
        <w:spacing w:line="360" w:lineRule="exact" w:after="120"/>
        <w:jc w:val="both"/>
      </w:pPr>
      <w:r>
        <w:rPr>
          <w:rFonts w:ascii="Garamond" w:hAnsi="Garamond"/>
          <w:sz w:val="24"/>
        </w:rPr>
        <w:t>Marjorie.</w:t>
      </w:r>
      <w:r>
        <w:rPr>
          <w:rFonts w:ascii="Garamond" w:hAnsi="Garamond"/>
          <w:sz w:val="24"/>
        </w:rPr>
        <w:br/>
        <w:t>Ou ce qu’elle était devenue.</w:t>
      </w:r>
      <w:r>
        <w:rPr>
          <w:rFonts w:ascii="Garamond" w:hAnsi="Garamond"/>
          <w:sz w:val="24"/>
        </w:rPr>
        <w:br/>
        <w:t>Ou ce qui l’avait traversée pour prendre forme.</w:t>
      </w:r>
    </w:p>
    <w:p w14:paraId="62DF56B1" w14:textId="77777777" w:rsidR="00456A1C" w:rsidRDefault="008933A1">
      <w:pPr>
        <w:spacing w:line="360" w:lineRule="exact" w:after="120"/>
        <w:jc w:val="both"/>
      </w:pPr>
      <w:r>
        <w:rPr>
          <w:rFonts w:ascii="Garamond" w:hAnsi="Garamond"/>
          <w:sz w:val="24"/>
        </w:rPr>
        <w:t>Elle portait un manteau noir.</w:t>
      </w:r>
      <w:r>
        <w:rPr>
          <w:rFonts w:ascii="Garamond" w:hAnsi="Garamond"/>
          <w:sz w:val="24"/>
        </w:rPr>
        <w:br/>
        <w:t>Flottant.</w:t>
      </w:r>
      <w:r>
        <w:rPr>
          <w:rFonts w:ascii="Garamond" w:hAnsi="Garamond"/>
          <w:sz w:val="24"/>
        </w:rPr>
        <w:br/>
        <w:t>Comme tissé d’ombre ancienne.</w:t>
      </w:r>
    </w:p>
    <w:p w14:paraId="2D0DBC90" w14:textId="77777777" w:rsidR="00456A1C" w:rsidRDefault="008933A1">
      <w:pPr>
        <w:spacing w:line="360" w:lineRule="exact" w:after="120"/>
        <w:jc w:val="both"/>
      </w:pPr>
      <w:r>
        <w:rPr>
          <w:rFonts w:ascii="Garamond" w:hAnsi="Garamond"/>
          <w:sz w:val="24"/>
        </w:rPr>
        <w:t>Ses yeux —</w:t>
      </w:r>
      <w:r>
        <w:rPr>
          <w:rFonts w:ascii="Garamond" w:hAnsi="Garamond"/>
          <w:sz w:val="24"/>
        </w:rPr>
        <w:br/>
        <w:t>plus larges.</w:t>
      </w:r>
      <w:r>
        <w:rPr>
          <w:rFonts w:ascii="Garamond" w:hAnsi="Garamond"/>
          <w:sz w:val="24"/>
        </w:rPr>
        <w:br/>
        <w:t>Plus clairs.</w:t>
      </w:r>
      <w:r>
        <w:rPr>
          <w:rFonts w:ascii="Garamond" w:hAnsi="Garamond"/>
          <w:sz w:val="24"/>
        </w:rPr>
        <w:br/>
        <w:t>Presque translucides.</w:t>
      </w:r>
    </w:p>
    <w:p w14:paraId="0307A83F" w14:textId="77777777" w:rsidR="00456A1C" w:rsidRDefault="008933A1">
      <w:pPr>
        <w:spacing w:line="360" w:lineRule="exact" w:after="120"/>
        <w:jc w:val="both"/>
      </w:pPr>
      <w:r>
        <w:rPr>
          <w:rFonts w:ascii="Garamond" w:hAnsi="Garamond"/>
          <w:sz w:val="24"/>
        </w:rPr>
        <w:t>On aurait dit qu’elle contenait l’horizon.</w:t>
      </w:r>
    </w:p>
    <w:p w14:paraId="57CE3ABF" w14:textId="77777777" w:rsidR="00456A1C" w:rsidRDefault="008933A1">
      <w:pPr>
        <w:spacing w:line="360" w:lineRule="exact" w:after="120"/>
        <w:jc w:val="both"/>
      </w:pPr>
      <w:r>
        <w:rPr>
          <w:rFonts w:ascii="Garamond" w:hAnsi="Garamond"/>
          <w:sz w:val="24"/>
        </w:rPr>
        <w:t>Elle s’est placée au centre.</w:t>
      </w:r>
      <w:r>
        <w:rPr>
          <w:rFonts w:ascii="Garamond" w:hAnsi="Garamond"/>
          <w:sz w:val="24"/>
        </w:rPr>
        <w:br/>
        <w:t>Sans effort.</w:t>
      </w:r>
      <w:r>
        <w:rPr>
          <w:rFonts w:ascii="Garamond" w:hAnsi="Garamond"/>
          <w:sz w:val="24"/>
        </w:rPr>
        <w:br/>
        <w:t>Comme si elle y était née.</w:t>
      </w:r>
    </w:p>
    <w:p w14:paraId="1DB0A4A2" w14:textId="77777777" w:rsidR="00456A1C" w:rsidRDefault="008933A1">
      <w:pPr>
        <w:spacing w:line="360" w:lineRule="exact" w:after="120"/>
        <w:jc w:val="both"/>
      </w:pPr>
      <w:r>
        <w:rPr>
          <w:rFonts w:ascii="Garamond" w:hAnsi="Garamond"/>
          <w:sz w:val="24"/>
        </w:rPr>
        <w:t>Et elle a dit :</w:t>
      </w:r>
    </w:p>
    <w:p w14:paraId="1CA88CE8" w14:textId="77777777" w:rsidR="00456A1C" w:rsidRDefault="008933A1">
      <w:pPr>
        <w:spacing w:line="360" w:lineRule="exact" w:after="120"/>
        <w:jc w:val="both"/>
      </w:pPr>
      <w:r>
        <w:rPr>
          <w:rFonts w:ascii="Garamond" w:hAnsi="Garamond"/>
          <w:sz w:val="24"/>
        </w:rPr>
        <w:t>— Il est prêt.</w:t>
      </w:r>
    </w:p>
    <w:p w14:paraId="093260A6" w14:textId="77777777" w:rsidR="00456A1C" w:rsidRDefault="008933A1">
      <w:pPr>
        <w:spacing w:line="360" w:lineRule="exact" w:after="120"/>
        <w:jc w:val="both"/>
      </w:pPr>
      <w:r>
        <w:rPr>
          <w:rFonts w:ascii="Garamond" w:hAnsi="Garamond"/>
          <w:sz w:val="24"/>
        </w:rPr>
        <w:t>Un frisson a traversé la salle.</w:t>
      </w:r>
      <w:r>
        <w:rPr>
          <w:rFonts w:ascii="Garamond" w:hAnsi="Garamond"/>
          <w:sz w:val="24"/>
        </w:rPr>
        <w:br/>
        <w:t>Pas un bruit.</w:t>
      </w:r>
      <w:r>
        <w:rPr>
          <w:rFonts w:ascii="Garamond" w:hAnsi="Garamond"/>
          <w:sz w:val="24"/>
        </w:rPr>
        <w:br/>
        <w:t>Un glissement.</w:t>
      </w:r>
    </w:p>
    <w:p w14:paraId="6CB274E7" w14:textId="77777777" w:rsidR="00456A1C" w:rsidRDefault="008933A1">
      <w:pPr>
        <w:spacing w:line="360" w:lineRule="exact" w:after="120"/>
        <w:jc w:val="both"/>
      </w:pPr>
      <w:r>
        <w:rPr>
          <w:rFonts w:ascii="Garamond" w:hAnsi="Garamond"/>
          <w:sz w:val="24"/>
        </w:rPr>
        <w:t>Dans le bois.</w:t>
      </w:r>
      <w:r>
        <w:rPr>
          <w:rFonts w:ascii="Garamond" w:hAnsi="Garamond"/>
          <w:sz w:val="24"/>
        </w:rPr>
        <w:br/>
        <w:t>La pierre.</w:t>
      </w:r>
      <w:r>
        <w:rPr>
          <w:rFonts w:ascii="Garamond" w:hAnsi="Garamond"/>
          <w:sz w:val="24"/>
        </w:rPr>
        <w:br/>
        <w:t>Les os.</w:t>
      </w:r>
    </w:p>
    <w:p w14:paraId="153BAF64" w14:textId="77777777" w:rsidR="00456A1C" w:rsidRDefault="008933A1">
      <w:pPr>
        <w:spacing w:line="360" w:lineRule="exact" w:after="120"/>
        <w:jc w:val="both"/>
      </w:pPr>
      <w:r>
        <w:rPr>
          <w:rFonts w:ascii="Garamond" w:hAnsi="Garamond"/>
          <w:sz w:val="24"/>
        </w:rPr>
        <w:t>Je l’ai senti.</w:t>
      </w:r>
      <w:r>
        <w:rPr>
          <w:rFonts w:ascii="Garamond" w:hAnsi="Garamond"/>
          <w:sz w:val="24"/>
        </w:rPr>
        <w:br/>
        <w:t>Le scarabée.</w:t>
      </w:r>
    </w:p>
    <w:p w14:paraId="2DC45157" w14:textId="77777777" w:rsidR="00456A1C" w:rsidRDefault="008933A1">
      <w:pPr>
        <w:spacing w:line="360" w:lineRule="exact" w:after="120"/>
        <w:jc w:val="both"/>
      </w:pPr>
      <w:r>
        <w:rPr>
          <w:rFonts w:ascii="Garamond" w:hAnsi="Garamond"/>
          <w:sz w:val="24"/>
        </w:rPr>
        <w:t>Il venait.</w:t>
      </w:r>
    </w:p>
    <w:p w14:paraId="5F71516B" w14:textId="77777777" w:rsidR="00456A1C" w:rsidRDefault="008933A1">
      <w:pPr>
        <w:spacing w:line="360" w:lineRule="exact" w:after="120"/>
        <w:jc w:val="both"/>
      </w:pPr>
      <w:r>
        <w:rPr>
          <w:rFonts w:ascii="Garamond" w:hAnsi="Garamond"/>
          <w:sz w:val="24"/>
        </w:rPr>
        <w:t>Mais cette fois,</w:t>
      </w:r>
      <w:r>
        <w:rPr>
          <w:rFonts w:ascii="Garamond" w:hAnsi="Garamond"/>
          <w:sz w:val="24"/>
        </w:rPr>
        <w:br/>
        <w:t>pas seul.</w:t>
      </w:r>
    </w:p>
    <w:p w14:paraId="194D5568" w14:textId="77777777" w:rsidR="00456A1C" w:rsidRDefault="008933A1">
      <w:pPr>
        <w:spacing w:line="360" w:lineRule="exact" w:after="120"/>
        <w:jc w:val="both"/>
      </w:pPr>
      <w:r>
        <w:rPr>
          <w:rFonts w:ascii="Garamond" w:hAnsi="Garamond"/>
          <w:sz w:val="24"/>
        </w:rPr>
        <w:t>Il venait à travers eux.</w:t>
      </w:r>
      <w:r>
        <w:rPr>
          <w:rFonts w:ascii="Garamond" w:hAnsi="Garamond"/>
          <w:sz w:val="24"/>
        </w:rPr>
        <w:br/>
        <w:t>À travers elle.</w:t>
      </w:r>
      <w:r>
        <w:rPr>
          <w:rFonts w:ascii="Garamond" w:hAnsi="Garamond"/>
          <w:sz w:val="24"/>
        </w:rPr>
        <w:br/>
        <w:t>À travers moi.</w:t>
      </w:r>
    </w:p>
    <w:p w14:paraId="46D240F6" w14:textId="77777777" w:rsidR="00456A1C" w:rsidRDefault="008933A1">
      <w:pPr>
        <w:spacing w:line="360" w:lineRule="exact" w:after="120"/>
        <w:jc w:val="both"/>
      </w:pPr>
      <w:r>
        <w:rPr>
          <w:rFonts w:ascii="Garamond" w:hAnsi="Garamond"/>
          <w:sz w:val="24"/>
        </w:rPr>
        <w:t>Alors elle m’a regardé.</w:t>
      </w:r>
    </w:p>
    <w:p w14:paraId="0B12F077" w14:textId="77777777" w:rsidR="00456A1C" w:rsidRDefault="008933A1">
      <w:pPr>
        <w:spacing w:line="360" w:lineRule="exact" w:after="120"/>
        <w:jc w:val="both"/>
      </w:pPr>
      <w:r>
        <w:rPr>
          <w:rFonts w:ascii="Garamond" w:hAnsi="Garamond"/>
          <w:sz w:val="24"/>
        </w:rPr>
        <w:t>— Tu dois choisir, Augustus.</w:t>
      </w:r>
    </w:p>
    <w:p w14:paraId="709FC990" w14:textId="77777777" w:rsidR="00456A1C" w:rsidRDefault="008933A1">
      <w:pPr>
        <w:spacing w:line="360" w:lineRule="exact" w:after="120"/>
        <w:jc w:val="both"/>
      </w:pPr>
      <w:r>
        <w:rPr>
          <w:rFonts w:ascii="Garamond" w:hAnsi="Garamond"/>
          <w:sz w:val="24"/>
        </w:rPr>
        <w:t>— Choisir quoi ?</w:t>
      </w:r>
    </w:p>
    <w:p w14:paraId="3D048C54" w14:textId="77777777" w:rsidR="00456A1C" w:rsidRDefault="008933A1">
      <w:pPr>
        <w:spacing w:line="360" w:lineRule="exact" w:after="120"/>
        <w:jc w:val="both"/>
      </w:pPr>
      <w:r>
        <w:rPr>
          <w:rFonts w:ascii="Garamond" w:hAnsi="Garamond"/>
          <w:sz w:val="24"/>
        </w:rPr>
        <w:t>— Le seuil.</w:t>
      </w:r>
    </w:p>
    <w:p w14:paraId="72884575" w14:textId="77777777" w:rsidR="00456A1C" w:rsidRDefault="008933A1">
      <w:pPr>
        <w:spacing w:line="360" w:lineRule="exact" w:after="120"/>
        <w:jc w:val="both"/>
      </w:pPr>
      <w:r>
        <w:rPr>
          <w:rFonts w:ascii="Garamond" w:hAnsi="Garamond"/>
          <w:sz w:val="24"/>
        </w:rPr>
        <w:t>— Je ne comprends pas.</w:t>
      </w:r>
    </w:p>
    <w:p w14:paraId="70DD9CA0" w14:textId="77777777" w:rsidR="00456A1C" w:rsidRDefault="008933A1">
      <w:pPr>
        <w:spacing w:line="360" w:lineRule="exact" w:after="120"/>
        <w:jc w:val="both"/>
      </w:pPr>
      <w:r>
        <w:rPr>
          <w:rFonts w:ascii="Garamond" w:hAnsi="Garamond"/>
          <w:sz w:val="24"/>
        </w:rPr>
        <w:t>Elle a tendu la main.</w:t>
      </w:r>
    </w:p>
    <w:p w14:paraId="00CEA163" w14:textId="77777777" w:rsidR="00456A1C" w:rsidRDefault="008933A1">
      <w:pPr>
        <w:spacing w:line="360" w:lineRule="exact" w:after="120"/>
        <w:jc w:val="both"/>
      </w:pPr>
      <w:r>
        <w:rPr>
          <w:rFonts w:ascii="Garamond" w:hAnsi="Garamond"/>
          <w:sz w:val="24"/>
        </w:rPr>
        <w:t>Et j’ai vu.</w:t>
      </w:r>
    </w:p>
    <w:p w14:paraId="1211FECD" w14:textId="77777777" w:rsidR="00456A1C" w:rsidRDefault="008933A1">
      <w:pPr>
        <w:spacing w:line="360" w:lineRule="exact" w:after="120"/>
        <w:jc w:val="both"/>
      </w:pPr>
      <w:r>
        <w:rPr>
          <w:rFonts w:ascii="Garamond" w:hAnsi="Garamond"/>
          <w:sz w:val="24"/>
        </w:rPr>
        <w:t>D’un côté :</w:t>
      </w:r>
      <w:r>
        <w:rPr>
          <w:rFonts w:ascii="Garamond" w:hAnsi="Garamond"/>
          <w:sz w:val="24"/>
        </w:rPr>
        <w:br/>
        <w:t>l’oubli.</w:t>
      </w:r>
      <w:r>
        <w:rPr>
          <w:rFonts w:ascii="Garamond" w:hAnsi="Garamond"/>
          <w:sz w:val="24"/>
        </w:rPr>
        <w:br/>
        <w:t>La paix.</w:t>
      </w:r>
      <w:r>
        <w:rPr>
          <w:rFonts w:ascii="Garamond" w:hAnsi="Garamond"/>
          <w:sz w:val="24"/>
        </w:rPr>
        <w:br/>
        <w:t>La fuite.</w:t>
      </w:r>
      <w:r>
        <w:rPr>
          <w:rFonts w:ascii="Garamond" w:hAnsi="Garamond"/>
          <w:sz w:val="24"/>
        </w:rPr>
        <w:br/>
        <w:t>La sortie du cercle.</w:t>
      </w:r>
    </w:p>
    <w:p w14:paraId="5768BBEA" w14:textId="77777777" w:rsidR="00456A1C" w:rsidRDefault="008933A1">
      <w:pPr>
        <w:spacing w:line="360" w:lineRule="exact" w:after="120"/>
        <w:jc w:val="both"/>
      </w:pPr>
      <w:r>
        <w:rPr>
          <w:rFonts w:ascii="Garamond" w:hAnsi="Garamond"/>
          <w:sz w:val="24"/>
        </w:rPr>
        <w:t>De l’autre :</w:t>
      </w:r>
      <w:r>
        <w:rPr>
          <w:rFonts w:ascii="Garamond" w:hAnsi="Garamond"/>
          <w:sz w:val="24"/>
        </w:rPr>
        <w:br/>
        <w:t>le vertige.</w:t>
      </w:r>
      <w:r>
        <w:rPr>
          <w:rFonts w:ascii="Garamond" w:hAnsi="Garamond"/>
          <w:sz w:val="24"/>
        </w:rPr>
        <w:br/>
        <w:t>La connaissance.</w:t>
      </w:r>
      <w:r>
        <w:rPr>
          <w:rFonts w:ascii="Garamond" w:hAnsi="Garamond"/>
          <w:sz w:val="24"/>
        </w:rPr>
        <w:br/>
        <w:t>La traversée.</w:t>
      </w:r>
    </w:p>
    <w:p w14:paraId="67FDE340" w14:textId="77777777" w:rsidR="00456A1C" w:rsidRDefault="008933A1">
      <w:pPr>
        <w:spacing w:line="360" w:lineRule="exact" w:after="120"/>
        <w:jc w:val="both"/>
      </w:pPr>
      <w:r>
        <w:rPr>
          <w:rFonts w:ascii="Garamond" w:hAnsi="Garamond"/>
          <w:sz w:val="24"/>
        </w:rPr>
        <w:t>— Tu peux t’en aller, dit-elle.</w:t>
      </w:r>
      <w:r>
        <w:rPr>
          <w:rFonts w:ascii="Garamond" w:hAnsi="Garamond"/>
          <w:sz w:val="24"/>
        </w:rPr>
        <w:br/>
        <w:t>Tu peux tout perdre.</w:t>
      </w:r>
    </w:p>
    <w:p w14:paraId="1203EB50" w14:textId="77777777" w:rsidR="00456A1C" w:rsidRDefault="008933A1">
      <w:pPr>
        <w:spacing w:line="360" w:lineRule="exact" w:after="120"/>
        <w:jc w:val="both"/>
      </w:pPr>
      <w:r>
        <w:rPr>
          <w:rFonts w:ascii="Garamond" w:hAnsi="Garamond"/>
          <w:sz w:val="24"/>
        </w:rPr>
        <w:t>— Et si je reste ?</w:t>
      </w:r>
    </w:p>
    <w:p w14:paraId="3B672678" w14:textId="77777777" w:rsidR="00456A1C" w:rsidRDefault="008933A1">
      <w:pPr>
        <w:spacing w:line="360" w:lineRule="exact" w:after="120"/>
        <w:jc w:val="both"/>
      </w:pPr>
      <w:r>
        <w:rPr>
          <w:rFonts w:ascii="Garamond" w:hAnsi="Garamond"/>
          <w:sz w:val="24"/>
        </w:rPr>
        <w:t>Elle a penché la tête.</w:t>
      </w:r>
    </w:p>
    <w:p w14:paraId="7F3B8B3A" w14:textId="77777777" w:rsidR="00456A1C" w:rsidRDefault="008933A1">
      <w:pPr>
        <w:spacing w:line="360" w:lineRule="exact" w:after="120"/>
        <w:jc w:val="both"/>
      </w:pPr>
      <w:r>
        <w:rPr>
          <w:rFonts w:ascii="Garamond" w:hAnsi="Garamond"/>
          <w:sz w:val="24"/>
        </w:rPr>
        <w:t>— Tu deviens partie.</w:t>
      </w:r>
    </w:p>
    <w:p w14:paraId="2A5934C5" w14:textId="77777777" w:rsidR="00456A1C" w:rsidRDefault="008933A1">
      <w:pPr>
        <w:spacing w:line="360" w:lineRule="exact" w:after="120"/>
        <w:jc w:val="both"/>
      </w:pPr>
      <w:r>
        <w:rPr>
          <w:rFonts w:ascii="Garamond" w:hAnsi="Garamond"/>
          <w:sz w:val="24"/>
        </w:rPr>
        <w:t>Je n’ai rien dit.</w:t>
      </w:r>
    </w:p>
    <w:p w14:paraId="3B4A376B" w14:textId="77777777" w:rsidR="00456A1C" w:rsidRDefault="008933A1">
      <w:pPr>
        <w:spacing w:line="360" w:lineRule="exact" w:after="120"/>
        <w:jc w:val="both"/>
      </w:pPr>
      <w:r>
        <w:rPr>
          <w:rFonts w:ascii="Garamond" w:hAnsi="Garamond"/>
          <w:sz w:val="24"/>
        </w:rPr>
        <w:t>J’ai avancé.</w:t>
      </w:r>
    </w:p>
    <w:p w14:paraId="293CD326" w14:textId="77777777" w:rsidR="00456A1C" w:rsidRDefault="008933A1">
      <w:pPr>
        <w:spacing w:line="360" w:lineRule="exact" w:after="120"/>
        <w:jc w:val="both"/>
      </w:pPr>
      <w:r>
        <w:rPr>
          <w:rFonts w:ascii="Garamond" w:hAnsi="Garamond"/>
          <w:sz w:val="24"/>
        </w:rPr>
        <w:t>Je me suis assis.</w:t>
      </w:r>
      <w:r>
        <w:rPr>
          <w:rFonts w:ascii="Garamond" w:hAnsi="Garamond"/>
          <w:sz w:val="24"/>
        </w:rPr>
        <w:br/>
        <w:t>Dans le cercle.</w:t>
      </w:r>
    </w:p>
    <w:p w14:paraId="1D7D1307" w14:textId="77777777" w:rsidR="00456A1C" w:rsidRDefault="008933A1">
      <w:pPr>
        <w:spacing w:line="360" w:lineRule="exact" w:after="120"/>
        <w:jc w:val="both"/>
      </w:pPr>
      <w:r>
        <w:rPr>
          <w:rFonts w:ascii="Garamond" w:hAnsi="Garamond"/>
          <w:sz w:val="24"/>
        </w:rPr>
        <w:t>Et les autres ont hoché la tête.</w:t>
      </w:r>
    </w:p>
    <w:p w14:paraId="624FAC30" w14:textId="77777777" w:rsidR="00456A1C" w:rsidRDefault="008933A1">
      <w:pPr>
        <w:spacing w:line="360" w:lineRule="exact" w:after="120"/>
        <w:jc w:val="both"/>
      </w:pPr>
      <w:r>
        <w:rPr>
          <w:rFonts w:ascii="Garamond" w:hAnsi="Garamond"/>
          <w:sz w:val="24"/>
        </w:rPr>
        <w:t>Il n’y avait plus de retour.</w:t>
      </w:r>
      <w:r>
        <w:rPr>
          <w:rFonts w:ascii="Garamond" w:hAnsi="Garamond"/>
          <w:sz w:val="24"/>
        </w:rPr>
        <w:br/>
        <w:t>Plus de fuite.</w:t>
      </w:r>
      <w:r>
        <w:rPr>
          <w:rFonts w:ascii="Garamond" w:hAnsi="Garamond"/>
          <w:sz w:val="24"/>
        </w:rPr>
        <w:br/>
        <w:t>Plus de nom.</w:t>
      </w:r>
    </w:p>
    <w:p w14:paraId="258D9391" w14:textId="77777777" w:rsidR="00456A1C" w:rsidRDefault="008933A1">
      <w:pPr>
        <w:spacing w:line="360" w:lineRule="exact" w:after="120"/>
        <w:jc w:val="both"/>
      </w:pPr>
      <w:r>
        <w:rPr>
          <w:rFonts w:ascii="Garamond" w:hAnsi="Garamond"/>
          <w:sz w:val="24"/>
        </w:rPr>
        <w:t>Seulement ça :</w:t>
      </w:r>
    </w:p>
    <w:p w14:paraId="4362EB41" w14:textId="77777777" w:rsidR="00456A1C" w:rsidRDefault="008933A1">
      <w:pPr>
        <w:spacing w:line="360" w:lineRule="exact" w:after="120"/>
        <w:jc w:val="both"/>
      </w:pPr>
      <w:r>
        <w:rPr>
          <w:rFonts w:ascii="Garamond" w:hAnsi="Garamond"/>
          <w:sz w:val="24"/>
        </w:rPr>
        <w:t>Le cercle.</w:t>
      </w:r>
    </w:p>
    <w:p w14:paraId="0FA3F7D0" w14:textId="77777777" w:rsidR="003B1A9A" w:rsidRDefault="003B1A9A">
      <w:pPr>
        <w:spacing w:line="360" w:lineRule="exact" w:after="120"/>
        <w:jc w:val="both"/>
      </w:pPr>
      <w:r>
        <w:rPr>
          <w:rFonts w:ascii="Garamond" w:hAnsi="Garamond"/>
          <w:sz w:val="24"/>
        </w:rPr>
        <w:br w:type="page"/>
      </w:r>
    </w:p>
    <w:p w14:paraId="44E804B0" w14:textId="20669206" w:rsidR="00456A1C" w:rsidRDefault="008933A1" w:rsidP="003B1A9A">
      <w:pPr>
        <w:pStyle w:val="Titre2"/>
        <w:spacing w:line="360" w:lineRule="exact" w:after="120"/>
        <w:jc w:val="both"/>
      </w:pPr>
      <w:r>
        <w:rPr>
          <w:rFonts w:ascii="Garamond" w:hAnsi="Garamond"/>
          <w:sz w:val="24"/>
        </w:rPr>
        <w:t>CHAPITRE 37 – LE CORPS TROUVÉ</w:t>
      </w:r>
    </w:p>
    <w:p w14:paraId="6B569F74" w14:textId="77777777" w:rsidR="003B1A9A" w:rsidRDefault="003B1A9A">
      <w:pPr>
        <w:spacing w:line="360" w:lineRule="exact" w:after="120"/>
        <w:jc w:val="both"/>
      </w:pPr>
    </w:p>
    <w:p w14:paraId="1408B93E" w14:textId="4085E2B2" w:rsidR="00456A1C" w:rsidRDefault="008933A1">
      <w:pPr>
        <w:spacing w:line="360" w:lineRule="exact" w:after="120"/>
        <w:jc w:val="both"/>
      </w:pPr>
      <w:r>
        <w:rPr>
          <w:rFonts w:ascii="Garamond" w:hAnsi="Garamond"/>
          <w:sz w:val="24"/>
        </w:rPr>
        <w:t>Ils l’ont découvert au matin.</w:t>
      </w:r>
    </w:p>
    <w:p w14:paraId="2DB7492E" w14:textId="77777777" w:rsidR="00456A1C" w:rsidRDefault="008933A1">
      <w:pPr>
        <w:spacing w:line="360" w:lineRule="exact" w:after="120"/>
        <w:jc w:val="both"/>
      </w:pPr>
      <w:r>
        <w:rPr>
          <w:rFonts w:ascii="Garamond" w:hAnsi="Garamond"/>
          <w:sz w:val="24"/>
        </w:rPr>
        <w:t>Sous un pont de béton,</w:t>
      </w:r>
      <w:r>
        <w:rPr>
          <w:rFonts w:ascii="Garamond" w:hAnsi="Garamond"/>
          <w:sz w:val="24"/>
        </w:rPr>
        <w:br/>
        <w:t>près de la Tamise.</w:t>
      </w:r>
      <w:r>
        <w:rPr>
          <w:rFonts w:ascii="Garamond" w:hAnsi="Garamond"/>
          <w:sz w:val="24"/>
        </w:rPr>
        <w:br/>
        <w:t>Le fleuve glissait sans bruit,</w:t>
      </w:r>
      <w:r>
        <w:rPr>
          <w:rFonts w:ascii="Garamond" w:hAnsi="Garamond"/>
          <w:sz w:val="24"/>
        </w:rPr>
        <w:br/>
        <w:t>comme s’il avait oublié le monde.</w:t>
      </w:r>
    </w:p>
    <w:p w14:paraId="6B7F3264" w14:textId="77777777" w:rsidR="00456A1C" w:rsidRDefault="008933A1">
      <w:pPr>
        <w:spacing w:line="360" w:lineRule="exact" w:after="120"/>
        <w:jc w:val="both"/>
      </w:pPr>
      <w:r>
        <w:rPr>
          <w:rFonts w:ascii="Garamond" w:hAnsi="Garamond"/>
          <w:sz w:val="24"/>
        </w:rPr>
        <w:t>Le corps était là.</w:t>
      </w:r>
    </w:p>
    <w:p w14:paraId="09BD0784" w14:textId="77777777" w:rsidR="00456A1C" w:rsidRDefault="008933A1">
      <w:pPr>
        <w:spacing w:line="360" w:lineRule="exact" w:after="120"/>
        <w:jc w:val="both"/>
      </w:pPr>
      <w:r>
        <w:rPr>
          <w:rFonts w:ascii="Garamond" w:hAnsi="Garamond"/>
          <w:sz w:val="24"/>
        </w:rPr>
        <w:t>Nu.</w:t>
      </w:r>
      <w:r>
        <w:rPr>
          <w:rFonts w:ascii="Garamond" w:hAnsi="Garamond"/>
          <w:sz w:val="24"/>
        </w:rPr>
        <w:br/>
        <w:t>Recroquevillé.</w:t>
      </w:r>
      <w:r>
        <w:rPr>
          <w:rFonts w:ascii="Garamond" w:hAnsi="Garamond"/>
          <w:sz w:val="24"/>
        </w:rPr>
        <w:br/>
        <w:t>Les yeux grands ouverts.</w:t>
      </w:r>
    </w:p>
    <w:p w14:paraId="33D5F6B2" w14:textId="77777777" w:rsidR="00456A1C" w:rsidRDefault="008933A1">
      <w:pPr>
        <w:spacing w:line="360" w:lineRule="exact" w:after="120"/>
        <w:jc w:val="both"/>
      </w:pPr>
      <w:r>
        <w:rPr>
          <w:rFonts w:ascii="Garamond" w:hAnsi="Garamond"/>
          <w:sz w:val="24"/>
        </w:rPr>
        <w:t>Pas de sang.</w:t>
      </w:r>
      <w:r>
        <w:rPr>
          <w:rFonts w:ascii="Garamond" w:hAnsi="Garamond"/>
          <w:sz w:val="24"/>
        </w:rPr>
        <w:br/>
        <w:t>Pas de violence apparente.</w:t>
      </w:r>
      <w:r>
        <w:rPr>
          <w:rFonts w:ascii="Garamond" w:hAnsi="Garamond"/>
          <w:sz w:val="24"/>
        </w:rPr>
        <w:br/>
        <w:t>Pas de cri.</w:t>
      </w:r>
    </w:p>
    <w:p w14:paraId="3265D6CB" w14:textId="77777777" w:rsidR="00456A1C" w:rsidRDefault="008933A1">
      <w:pPr>
        <w:spacing w:line="360" w:lineRule="exact" w:after="120"/>
        <w:jc w:val="both"/>
      </w:pPr>
      <w:r>
        <w:rPr>
          <w:rFonts w:ascii="Garamond" w:hAnsi="Garamond"/>
          <w:sz w:val="24"/>
        </w:rPr>
        <w:t>Un homme.</w:t>
      </w:r>
    </w:p>
    <w:p w14:paraId="07EDF235" w14:textId="77777777" w:rsidR="00456A1C" w:rsidRDefault="008933A1">
      <w:pPr>
        <w:spacing w:line="360" w:lineRule="exact" w:after="120"/>
        <w:jc w:val="both"/>
      </w:pPr>
      <w:r>
        <w:rPr>
          <w:rFonts w:ascii="Garamond" w:hAnsi="Garamond"/>
          <w:sz w:val="24"/>
        </w:rPr>
        <w:t>Anonyme pour les passants.</w:t>
      </w:r>
      <w:r>
        <w:rPr>
          <w:rFonts w:ascii="Garamond" w:hAnsi="Garamond"/>
          <w:sz w:val="24"/>
        </w:rPr>
        <w:br/>
        <w:t>Mais pas pour moi.</w:t>
      </w:r>
    </w:p>
    <w:p w14:paraId="4E71812B" w14:textId="77777777" w:rsidR="00456A1C" w:rsidRDefault="008933A1">
      <w:pPr>
        <w:spacing w:line="360" w:lineRule="exact" w:after="120"/>
        <w:jc w:val="both"/>
      </w:pPr>
      <w:r>
        <w:rPr>
          <w:rFonts w:ascii="Garamond" w:hAnsi="Garamond"/>
          <w:sz w:val="24"/>
        </w:rPr>
        <w:t>C’était Robert Holt.</w:t>
      </w:r>
      <w:r>
        <w:rPr>
          <w:rFonts w:ascii="Garamond" w:hAnsi="Garamond"/>
          <w:sz w:val="24"/>
        </w:rPr>
        <w:br/>
        <w:t>Ou ce qu’il en restait.</w:t>
      </w:r>
      <w:r>
        <w:rPr>
          <w:rFonts w:ascii="Garamond" w:hAnsi="Garamond"/>
          <w:sz w:val="24"/>
        </w:rPr>
        <w:br/>
        <w:t>Une coquille.</w:t>
      </w:r>
      <w:r>
        <w:rPr>
          <w:rFonts w:ascii="Garamond" w:hAnsi="Garamond"/>
          <w:sz w:val="24"/>
        </w:rPr>
        <w:br/>
        <w:t>Un souvenir figé dans la matière.</w:t>
      </w:r>
    </w:p>
    <w:p w14:paraId="73752503" w14:textId="77777777" w:rsidR="00456A1C" w:rsidRDefault="008933A1">
      <w:pPr>
        <w:spacing w:line="360" w:lineRule="exact" w:after="120"/>
        <w:jc w:val="both"/>
      </w:pPr>
      <w:r>
        <w:rPr>
          <w:rFonts w:ascii="Garamond" w:hAnsi="Garamond"/>
          <w:sz w:val="24"/>
        </w:rPr>
        <w:t>Le corps ne portait aucune blessure.</w:t>
      </w:r>
    </w:p>
    <w:p w14:paraId="7019CE7C" w14:textId="77777777" w:rsidR="00456A1C" w:rsidRDefault="008933A1">
      <w:pPr>
        <w:spacing w:line="360" w:lineRule="exact" w:after="120"/>
        <w:jc w:val="both"/>
      </w:pPr>
      <w:r>
        <w:rPr>
          <w:rFonts w:ascii="Garamond" w:hAnsi="Garamond"/>
          <w:sz w:val="24"/>
        </w:rPr>
        <w:t>Rien.</w:t>
      </w:r>
      <w:r>
        <w:rPr>
          <w:rFonts w:ascii="Garamond" w:hAnsi="Garamond"/>
          <w:sz w:val="24"/>
        </w:rPr>
        <w:br/>
        <w:t>Pas de trace.</w:t>
      </w:r>
      <w:r>
        <w:rPr>
          <w:rFonts w:ascii="Garamond" w:hAnsi="Garamond"/>
          <w:sz w:val="24"/>
        </w:rPr>
        <w:br/>
        <w:t>Pas de griffure.</w:t>
      </w:r>
      <w:r>
        <w:rPr>
          <w:rFonts w:ascii="Garamond" w:hAnsi="Garamond"/>
          <w:sz w:val="24"/>
        </w:rPr>
        <w:br/>
        <w:t>Pas même la moindre ecchymose.</w:t>
      </w:r>
    </w:p>
    <w:p w14:paraId="2913688E" w14:textId="77777777" w:rsidR="00456A1C" w:rsidRDefault="008933A1">
      <w:pPr>
        <w:spacing w:line="360" w:lineRule="exact" w:after="120"/>
        <w:jc w:val="both"/>
      </w:pPr>
      <w:r>
        <w:rPr>
          <w:rFonts w:ascii="Garamond" w:hAnsi="Garamond"/>
          <w:sz w:val="24"/>
        </w:rPr>
        <w:t>Mais tout en lui</w:t>
      </w:r>
      <w:r>
        <w:rPr>
          <w:rFonts w:ascii="Garamond" w:hAnsi="Garamond"/>
          <w:sz w:val="24"/>
        </w:rPr>
        <w:br/>
        <w:t>hurlait l’épuisement.</w:t>
      </w:r>
    </w:p>
    <w:p w14:paraId="689ECCA6" w14:textId="77777777" w:rsidR="00456A1C" w:rsidRDefault="008933A1">
      <w:pPr>
        <w:spacing w:line="360" w:lineRule="exact" w:after="120"/>
        <w:jc w:val="both"/>
      </w:pPr>
      <w:r>
        <w:rPr>
          <w:rFonts w:ascii="Garamond" w:hAnsi="Garamond"/>
          <w:sz w:val="24"/>
        </w:rPr>
        <w:t>Comme si une chose</w:t>
      </w:r>
      <w:r>
        <w:rPr>
          <w:rFonts w:ascii="Garamond" w:hAnsi="Garamond"/>
          <w:sz w:val="24"/>
        </w:rPr>
        <w:br/>
        <w:t>avait habité la chair</w:t>
      </w:r>
      <w:r>
        <w:rPr>
          <w:rFonts w:ascii="Garamond" w:hAnsi="Garamond"/>
          <w:sz w:val="24"/>
        </w:rPr>
        <w:br/>
        <w:t>trop longtemps.</w:t>
      </w:r>
      <w:r>
        <w:rPr>
          <w:rFonts w:ascii="Garamond" w:hAnsi="Garamond"/>
          <w:sz w:val="24"/>
        </w:rPr>
        <w:br/>
        <w:t>Trop profondément.</w:t>
      </w:r>
    </w:p>
    <w:p w14:paraId="2F1DFDEF" w14:textId="77777777" w:rsidR="00456A1C" w:rsidRDefault="008933A1">
      <w:pPr>
        <w:spacing w:line="360" w:lineRule="exact" w:after="120"/>
        <w:jc w:val="both"/>
      </w:pPr>
      <w:r>
        <w:rPr>
          <w:rFonts w:ascii="Garamond" w:hAnsi="Garamond"/>
          <w:sz w:val="24"/>
        </w:rPr>
        <w:t>Et qu’au moment de partir,</w:t>
      </w:r>
      <w:r>
        <w:rPr>
          <w:rFonts w:ascii="Garamond" w:hAnsi="Garamond"/>
          <w:sz w:val="24"/>
        </w:rPr>
        <w:br/>
        <w:t>elle n’avait rien laissé.</w:t>
      </w:r>
    </w:p>
    <w:p w14:paraId="2CA37671" w14:textId="77777777" w:rsidR="00456A1C" w:rsidRDefault="008933A1">
      <w:pPr>
        <w:spacing w:line="360" w:lineRule="exact" w:after="120"/>
        <w:jc w:val="both"/>
      </w:pPr>
      <w:r>
        <w:rPr>
          <w:rFonts w:ascii="Garamond" w:hAnsi="Garamond"/>
          <w:sz w:val="24"/>
        </w:rPr>
        <w:t>Rien, sauf le contenant.</w:t>
      </w:r>
      <w:r>
        <w:rPr>
          <w:rFonts w:ascii="Garamond" w:hAnsi="Garamond"/>
          <w:sz w:val="24"/>
        </w:rPr>
        <w:br/>
        <w:t>Rien, sauf l’écrin.</w:t>
      </w:r>
      <w:r>
        <w:rPr>
          <w:rFonts w:ascii="Garamond" w:hAnsi="Garamond"/>
          <w:sz w:val="24"/>
        </w:rPr>
        <w:br/>
        <w:t>Rien, sauf le silence.</w:t>
      </w:r>
    </w:p>
    <w:p w14:paraId="1603A4DF" w14:textId="77777777" w:rsidR="00456A1C" w:rsidRDefault="008933A1">
      <w:pPr>
        <w:spacing w:line="360" w:lineRule="exact" w:after="120"/>
        <w:jc w:val="both"/>
      </w:pPr>
      <w:r>
        <w:rPr>
          <w:rFonts w:ascii="Garamond" w:hAnsi="Garamond"/>
          <w:sz w:val="24"/>
        </w:rPr>
        <w:t>La police parlait d’overdose.</w:t>
      </w:r>
      <w:r>
        <w:rPr>
          <w:rFonts w:ascii="Garamond" w:hAnsi="Garamond"/>
          <w:sz w:val="24"/>
        </w:rPr>
        <w:br/>
        <w:t>De crise cardiaque.</w:t>
      </w:r>
      <w:r>
        <w:rPr>
          <w:rFonts w:ascii="Garamond" w:hAnsi="Garamond"/>
          <w:sz w:val="24"/>
        </w:rPr>
        <w:br/>
        <w:t>De délire hallucinatoire.</w:t>
      </w:r>
    </w:p>
    <w:p w14:paraId="24D8ADFE" w14:textId="77777777" w:rsidR="00456A1C" w:rsidRDefault="008933A1">
      <w:pPr>
        <w:spacing w:line="360" w:lineRule="exact" w:after="120"/>
        <w:jc w:val="both"/>
      </w:pPr>
      <w:r>
        <w:rPr>
          <w:rFonts w:ascii="Garamond" w:hAnsi="Garamond"/>
          <w:sz w:val="24"/>
        </w:rPr>
        <w:t>Ils n’avaient pas tort.</w:t>
      </w:r>
    </w:p>
    <w:p w14:paraId="2797BED8" w14:textId="77777777" w:rsidR="00456A1C" w:rsidRDefault="008933A1">
      <w:pPr>
        <w:spacing w:line="360" w:lineRule="exact" w:after="120"/>
        <w:jc w:val="both"/>
      </w:pPr>
      <w:r>
        <w:rPr>
          <w:rFonts w:ascii="Garamond" w:hAnsi="Garamond"/>
          <w:sz w:val="24"/>
        </w:rPr>
        <w:t>Mais ils n’étaient pas prêts</w:t>
      </w:r>
      <w:r>
        <w:rPr>
          <w:rFonts w:ascii="Garamond" w:hAnsi="Garamond"/>
          <w:sz w:val="24"/>
        </w:rPr>
        <w:br/>
        <w:t>pour la vérité nue.</w:t>
      </w:r>
      <w:r>
        <w:rPr>
          <w:rFonts w:ascii="Garamond" w:hAnsi="Garamond"/>
          <w:sz w:val="24"/>
        </w:rPr>
        <w:br/>
        <w:t>Celle qui ne s’écrit pas dans les rapports.</w:t>
      </w:r>
    </w:p>
    <w:p w14:paraId="03812895" w14:textId="77777777" w:rsidR="00456A1C" w:rsidRDefault="008933A1">
      <w:pPr>
        <w:spacing w:line="360" w:lineRule="exact" w:after="120"/>
        <w:jc w:val="both"/>
      </w:pPr>
      <w:r>
        <w:rPr>
          <w:rFonts w:ascii="Garamond" w:hAnsi="Garamond"/>
          <w:sz w:val="24"/>
        </w:rPr>
        <w:t>Je me suis approché.</w:t>
      </w:r>
      <w:r>
        <w:rPr>
          <w:rFonts w:ascii="Garamond" w:hAnsi="Garamond"/>
          <w:sz w:val="24"/>
        </w:rPr>
        <w:br/>
        <w:t>Sans hâte.</w:t>
      </w:r>
      <w:r>
        <w:rPr>
          <w:rFonts w:ascii="Garamond" w:hAnsi="Garamond"/>
          <w:sz w:val="24"/>
        </w:rPr>
        <w:br/>
        <w:t>Sans peur.</w:t>
      </w:r>
    </w:p>
    <w:p w14:paraId="0CFE93E1" w14:textId="77777777" w:rsidR="00456A1C" w:rsidRDefault="008933A1">
      <w:pPr>
        <w:spacing w:line="360" w:lineRule="exact" w:after="120"/>
        <w:jc w:val="both"/>
      </w:pPr>
      <w:r>
        <w:rPr>
          <w:rFonts w:ascii="Garamond" w:hAnsi="Garamond"/>
          <w:sz w:val="24"/>
        </w:rPr>
        <w:t>Les rubans jaunes n’ont pas osé me retenir.</w:t>
      </w:r>
      <w:r>
        <w:rPr>
          <w:rFonts w:ascii="Garamond" w:hAnsi="Garamond"/>
          <w:sz w:val="24"/>
        </w:rPr>
        <w:br/>
        <w:t>Peut-être que les policiers</w:t>
      </w:r>
      <w:r>
        <w:rPr>
          <w:rFonts w:ascii="Garamond" w:hAnsi="Garamond"/>
          <w:sz w:val="24"/>
        </w:rPr>
        <w:br/>
        <w:t>ne me voyaient plus.</w:t>
      </w:r>
    </w:p>
    <w:p w14:paraId="1D7BD79C" w14:textId="77777777" w:rsidR="00456A1C" w:rsidRDefault="008933A1">
      <w:pPr>
        <w:spacing w:line="360" w:lineRule="exact" w:after="120"/>
        <w:jc w:val="both"/>
      </w:pPr>
      <w:r>
        <w:rPr>
          <w:rFonts w:ascii="Garamond" w:hAnsi="Garamond"/>
          <w:sz w:val="24"/>
        </w:rPr>
        <w:t>Je me suis penché sur son visage.</w:t>
      </w:r>
    </w:p>
    <w:p w14:paraId="330B5058" w14:textId="77777777" w:rsidR="00456A1C" w:rsidRDefault="008933A1">
      <w:pPr>
        <w:spacing w:line="360" w:lineRule="exact" w:after="120"/>
        <w:jc w:val="both"/>
      </w:pPr>
      <w:r>
        <w:rPr>
          <w:rFonts w:ascii="Garamond" w:hAnsi="Garamond"/>
          <w:sz w:val="24"/>
        </w:rPr>
        <w:t>Et j’ai su.</w:t>
      </w:r>
    </w:p>
    <w:p w14:paraId="5415FD2F" w14:textId="77777777" w:rsidR="00456A1C" w:rsidRDefault="008933A1">
      <w:pPr>
        <w:spacing w:line="360" w:lineRule="exact" w:after="120"/>
        <w:jc w:val="both"/>
      </w:pPr>
      <w:r>
        <w:rPr>
          <w:rFonts w:ascii="Garamond" w:hAnsi="Garamond"/>
          <w:sz w:val="24"/>
        </w:rPr>
        <w:t>Ses yeux ne regardaient pas le ciel.</w:t>
      </w:r>
    </w:p>
    <w:p w14:paraId="6A9EDD45" w14:textId="77777777" w:rsidR="00456A1C" w:rsidRDefault="008933A1">
      <w:pPr>
        <w:spacing w:line="360" w:lineRule="exact" w:after="120"/>
        <w:jc w:val="both"/>
      </w:pPr>
      <w:r>
        <w:rPr>
          <w:rFonts w:ascii="Garamond" w:hAnsi="Garamond"/>
          <w:sz w:val="24"/>
        </w:rPr>
        <w:t>Ils regardaient en dedans.</w:t>
      </w:r>
      <w:r>
        <w:rPr>
          <w:rFonts w:ascii="Garamond" w:hAnsi="Garamond"/>
          <w:sz w:val="24"/>
        </w:rPr>
        <w:br/>
        <w:t>Encore.</w:t>
      </w:r>
      <w:r>
        <w:rPr>
          <w:rFonts w:ascii="Garamond" w:hAnsi="Garamond"/>
          <w:sz w:val="24"/>
        </w:rPr>
        <w:br/>
        <w:t>Toujours.</w:t>
      </w:r>
    </w:p>
    <w:p w14:paraId="6B9BA12A" w14:textId="77777777" w:rsidR="00456A1C" w:rsidRDefault="008933A1">
      <w:pPr>
        <w:spacing w:line="360" w:lineRule="exact" w:after="120"/>
        <w:jc w:val="both"/>
      </w:pPr>
      <w:r>
        <w:rPr>
          <w:rFonts w:ascii="Garamond" w:hAnsi="Garamond"/>
          <w:sz w:val="24"/>
        </w:rPr>
        <w:t>Comme s’ils étaient restés ouverts</w:t>
      </w:r>
      <w:r>
        <w:rPr>
          <w:rFonts w:ascii="Garamond" w:hAnsi="Garamond"/>
          <w:sz w:val="24"/>
        </w:rPr>
        <w:br/>
        <w:t>pour contempler une chose invisible aux autres.</w:t>
      </w:r>
    </w:p>
    <w:p w14:paraId="4C82C730" w14:textId="77777777" w:rsidR="00456A1C" w:rsidRDefault="008933A1">
      <w:pPr>
        <w:spacing w:line="360" w:lineRule="exact" w:after="120"/>
        <w:jc w:val="both"/>
      </w:pPr>
      <w:r>
        <w:rPr>
          <w:rFonts w:ascii="Garamond" w:hAnsi="Garamond"/>
          <w:sz w:val="24"/>
        </w:rPr>
        <w:t>Une lumière interne.</w:t>
      </w:r>
      <w:r>
        <w:rPr>
          <w:rFonts w:ascii="Garamond" w:hAnsi="Garamond"/>
          <w:sz w:val="24"/>
        </w:rPr>
        <w:br/>
        <w:t>Un tunnel non pas de mort…</w:t>
      </w:r>
      <w:r>
        <w:rPr>
          <w:rFonts w:ascii="Garamond" w:hAnsi="Garamond"/>
          <w:sz w:val="24"/>
        </w:rPr>
        <w:br/>
        <w:t>mais de passage inverse.</w:t>
      </w:r>
    </w:p>
    <w:p w14:paraId="50204ABD" w14:textId="77777777" w:rsidR="00456A1C" w:rsidRDefault="008933A1">
      <w:pPr>
        <w:spacing w:line="360" w:lineRule="exact" w:after="120"/>
        <w:jc w:val="both"/>
      </w:pPr>
      <w:r>
        <w:rPr>
          <w:rFonts w:ascii="Garamond" w:hAnsi="Garamond"/>
          <w:sz w:val="24"/>
        </w:rPr>
        <w:t>Dans sa main droite, refermée comme un poing fossilisé,</w:t>
      </w:r>
      <w:r>
        <w:rPr>
          <w:rFonts w:ascii="Garamond" w:hAnsi="Garamond"/>
          <w:sz w:val="24"/>
        </w:rPr>
        <w:br/>
        <w:t>un objet.</w:t>
      </w:r>
    </w:p>
    <w:p w14:paraId="01E00763" w14:textId="77777777" w:rsidR="00456A1C" w:rsidRDefault="008933A1">
      <w:pPr>
        <w:spacing w:line="360" w:lineRule="exact" w:after="120"/>
        <w:jc w:val="both"/>
      </w:pPr>
      <w:r>
        <w:rPr>
          <w:rFonts w:ascii="Garamond" w:hAnsi="Garamond"/>
          <w:sz w:val="24"/>
        </w:rPr>
        <w:t>Petit.</w:t>
      </w:r>
      <w:r>
        <w:rPr>
          <w:rFonts w:ascii="Garamond" w:hAnsi="Garamond"/>
          <w:sz w:val="24"/>
        </w:rPr>
        <w:br/>
        <w:t>Noir.</w:t>
      </w:r>
      <w:r>
        <w:rPr>
          <w:rFonts w:ascii="Garamond" w:hAnsi="Garamond"/>
          <w:sz w:val="24"/>
        </w:rPr>
        <w:br/>
        <w:t>Brillant.</w:t>
      </w:r>
    </w:p>
    <w:p w14:paraId="0A880276" w14:textId="77777777" w:rsidR="00456A1C" w:rsidRDefault="008933A1">
      <w:pPr>
        <w:spacing w:line="360" w:lineRule="exact" w:after="120"/>
        <w:jc w:val="both"/>
      </w:pPr>
      <w:r>
        <w:rPr>
          <w:rFonts w:ascii="Garamond" w:hAnsi="Garamond"/>
          <w:sz w:val="24"/>
        </w:rPr>
        <w:t>Un fragment de carapace.</w:t>
      </w:r>
      <w:r>
        <w:rPr>
          <w:rFonts w:ascii="Garamond" w:hAnsi="Garamond"/>
          <w:sz w:val="24"/>
        </w:rPr>
        <w:br/>
        <w:t>Pas un bijou.</w:t>
      </w:r>
      <w:r>
        <w:rPr>
          <w:rFonts w:ascii="Garamond" w:hAnsi="Garamond"/>
          <w:sz w:val="24"/>
        </w:rPr>
        <w:br/>
        <w:t>Pas une amulette.</w:t>
      </w:r>
    </w:p>
    <w:p w14:paraId="1ED323C4" w14:textId="77777777" w:rsidR="00456A1C" w:rsidRDefault="008933A1">
      <w:pPr>
        <w:spacing w:line="360" w:lineRule="exact" w:after="120"/>
        <w:jc w:val="both"/>
      </w:pPr>
      <w:r>
        <w:rPr>
          <w:rFonts w:ascii="Garamond" w:hAnsi="Garamond"/>
          <w:sz w:val="24"/>
        </w:rPr>
        <w:t>Un reste.</w:t>
      </w:r>
    </w:p>
    <w:p w14:paraId="250FD7D5" w14:textId="77777777" w:rsidR="00456A1C" w:rsidRDefault="008933A1">
      <w:pPr>
        <w:spacing w:line="360" w:lineRule="exact" w:after="120"/>
        <w:jc w:val="both"/>
      </w:pPr>
      <w:r>
        <w:rPr>
          <w:rFonts w:ascii="Garamond" w:hAnsi="Garamond"/>
          <w:sz w:val="24"/>
        </w:rPr>
        <w:t>Ou une graine.</w:t>
      </w:r>
    </w:p>
    <w:p w14:paraId="6BD7D577" w14:textId="77777777" w:rsidR="00456A1C" w:rsidRDefault="008933A1">
      <w:pPr>
        <w:spacing w:line="360" w:lineRule="exact" w:after="120"/>
        <w:jc w:val="both"/>
      </w:pPr>
      <w:r>
        <w:rPr>
          <w:rFonts w:ascii="Garamond" w:hAnsi="Garamond"/>
          <w:sz w:val="24"/>
        </w:rPr>
        <w:t>Je l’ai pris.</w:t>
      </w:r>
    </w:p>
    <w:p w14:paraId="52251893" w14:textId="77777777" w:rsidR="00456A1C" w:rsidRDefault="008933A1">
      <w:pPr>
        <w:spacing w:line="360" w:lineRule="exact" w:after="120"/>
        <w:jc w:val="both"/>
      </w:pPr>
      <w:r>
        <w:rPr>
          <w:rFonts w:ascii="Garamond" w:hAnsi="Garamond"/>
          <w:sz w:val="24"/>
        </w:rPr>
        <w:t>Personne ne m’a vu.</w:t>
      </w:r>
    </w:p>
    <w:p w14:paraId="742C957E" w14:textId="77777777" w:rsidR="00456A1C" w:rsidRDefault="008933A1">
      <w:pPr>
        <w:spacing w:line="360" w:lineRule="exact" w:after="120"/>
        <w:jc w:val="both"/>
      </w:pPr>
      <w:r>
        <w:rPr>
          <w:rFonts w:ascii="Garamond" w:hAnsi="Garamond"/>
          <w:sz w:val="24"/>
        </w:rPr>
        <w:t>Ou personne n’a voulu voir.</w:t>
      </w:r>
    </w:p>
    <w:p w14:paraId="6D6FF7A9" w14:textId="77777777" w:rsidR="00456A1C" w:rsidRDefault="008933A1">
      <w:pPr>
        <w:spacing w:line="360" w:lineRule="exact" w:after="120"/>
        <w:jc w:val="both"/>
      </w:pPr>
      <w:r>
        <w:rPr>
          <w:rFonts w:ascii="Garamond" w:hAnsi="Garamond"/>
          <w:sz w:val="24"/>
        </w:rPr>
        <w:t>Et dès que mes doigts ont frôlé la matière,</w:t>
      </w:r>
      <w:r>
        <w:rPr>
          <w:rFonts w:ascii="Garamond" w:hAnsi="Garamond"/>
          <w:sz w:val="24"/>
        </w:rPr>
        <w:br/>
        <w:t>j’ai senti…</w:t>
      </w:r>
    </w:p>
    <w:p w14:paraId="7B7CF604" w14:textId="77777777" w:rsidR="00456A1C" w:rsidRDefault="008933A1">
      <w:pPr>
        <w:spacing w:line="360" w:lineRule="exact" w:after="120"/>
        <w:jc w:val="both"/>
      </w:pPr>
      <w:r>
        <w:rPr>
          <w:rFonts w:ascii="Garamond" w:hAnsi="Garamond"/>
          <w:sz w:val="24"/>
        </w:rPr>
        <w:t>Non.</w:t>
      </w:r>
    </w:p>
    <w:p w14:paraId="03F6FFC0" w14:textId="77777777" w:rsidR="00456A1C" w:rsidRDefault="008933A1">
      <w:pPr>
        <w:spacing w:line="360" w:lineRule="exact" w:after="120"/>
        <w:jc w:val="both"/>
      </w:pPr>
      <w:r>
        <w:rPr>
          <w:rFonts w:ascii="Garamond" w:hAnsi="Garamond"/>
          <w:sz w:val="24"/>
        </w:rPr>
        <w:t>J’ai entendu.</w:t>
      </w:r>
    </w:p>
    <w:p w14:paraId="35BE2BD0" w14:textId="77777777" w:rsidR="00456A1C" w:rsidRDefault="008933A1">
      <w:pPr>
        <w:spacing w:line="360" w:lineRule="exact" w:after="120"/>
        <w:jc w:val="both"/>
      </w:pPr>
      <w:r>
        <w:rPr>
          <w:rFonts w:ascii="Garamond" w:hAnsi="Garamond"/>
          <w:sz w:val="24"/>
        </w:rPr>
        <w:t>Une voix.</w:t>
      </w:r>
      <w:r>
        <w:rPr>
          <w:rFonts w:ascii="Garamond" w:hAnsi="Garamond"/>
          <w:sz w:val="24"/>
        </w:rPr>
        <w:br/>
        <w:t>Un murmure.</w:t>
      </w:r>
      <w:r>
        <w:rPr>
          <w:rFonts w:ascii="Garamond" w:hAnsi="Garamond"/>
          <w:sz w:val="24"/>
        </w:rPr>
        <w:br/>
        <w:t>Un frisson mental :</w:t>
      </w:r>
    </w:p>
    <w:p w14:paraId="5BA393D7" w14:textId="77777777" w:rsidR="00456A1C" w:rsidRDefault="008933A1">
      <w:pPr>
        <w:spacing w:line="360" w:lineRule="exact" w:after="120"/>
        <w:jc w:val="both"/>
      </w:pPr>
      <w:r>
        <w:rPr>
          <w:rFonts w:ascii="Garamond" w:hAnsi="Garamond"/>
          <w:sz w:val="24"/>
        </w:rPr>
        <w:t>Ce n’est pas fini.</w:t>
      </w:r>
    </w:p>
    <w:p w14:paraId="2D6B91AC" w14:textId="77777777" w:rsidR="00456A1C" w:rsidRDefault="008933A1">
      <w:pPr>
        <w:spacing w:line="360" w:lineRule="exact" w:after="120"/>
        <w:jc w:val="both"/>
      </w:pPr>
      <w:r>
        <w:rPr>
          <w:rFonts w:ascii="Garamond" w:hAnsi="Garamond"/>
          <w:sz w:val="24"/>
        </w:rPr>
        <w:t>Ils ont emporté le corps.</w:t>
      </w:r>
      <w:r>
        <w:rPr>
          <w:rFonts w:ascii="Garamond" w:hAnsi="Garamond"/>
          <w:sz w:val="24"/>
        </w:rPr>
        <w:br/>
        <w:t>Un brancard.</w:t>
      </w:r>
      <w:r>
        <w:rPr>
          <w:rFonts w:ascii="Garamond" w:hAnsi="Garamond"/>
          <w:sz w:val="24"/>
        </w:rPr>
        <w:br/>
        <w:t>Un drap.</w:t>
      </w:r>
      <w:r>
        <w:rPr>
          <w:rFonts w:ascii="Garamond" w:hAnsi="Garamond"/>
          <w:sz w:val="24"/>
        </w:rPr>
        <w:br/>
        <w:t>Un oubli organisé.</w:t>
      </w:r>
    </w:p>
    <w:p w14:paraId="12C042E9" w14:textId="77777777" w:rsidR="00456A1C" w:rsidRDefault="008933A1">
      <w:pPr>
        <w:spacing w:line="360" w:lineRule="exact" w:after="120"/>
        <w:jc w:val="both"/>
      </w:pPr>
      <w:r>
        <w:rPr>
          <w:rFonts w:ascii="Garamond" w:hAnsi="Garamond"/>
          <w:sz w:val="24"/>
        </w:rPr>
        <w:t>Mais moi, je savais.</w:t>
      </w:r>
    </w:p>
    <w:p w14:paraId="74D3ACCC" w14:textId="77777777" w:rsidR="00456A1C" w:rsidRDefault="008933A1">
      <w:pPr>
        <w:spacing w:line="360" w:lineRule="exact" w:after="120"/>
        <w:jc w:val="both"/>
      </w:pPr>
      <w:r>
        <w:rPr>
          <w:rFonts w:ascii="Garamond" w:hAnsi="Garamond"/>
          <w:sz w:val="24"/>
        </w:rPr>
        <w:t>Robert Holt</w:t>
      </w:r>
      <w:r>
        <w:rPr>
          <w:rFonts w:ascii="Garamond" w:hAnsi="Garamond"/>
          <w:sz w:val="24"/>
        </w:rPr>
        <w:br/>
        <w:t>n’était pas mort cette nuit-là.</w:t>
      </w:r>
    </w:p>
    <w:p w14:paraId="77990B3D" w14:textId="77777777" w:rsidR="00456A1C" w:rsidRDefault="008933A1">
      <w:pPr>
        <w:spacing w:line="360" w:lineRule="exact" w:after="120"/>
        <w:jc w:val="both"/>
      </w:pPr>
      <w:r>
        <w:rPr>
          <w:rFonts w:ascii="Garamond" w:hAnsi="Garamond"/>
          <w:sz w:val="24"/>
        </w:rPr>
        <w:t>Il était mort</w:t>
      </w:r>
      <w:r>
        <w:rPr>
          <w:rFonts w:ascii="Garamond" w:hAnsi="Garamond"/>
          <w:sz w:val="24"/>
        </w:rPr>
        <w:br/>
        <w:t>depuis longtemps.</w:t>
      </w:r>
    </w:p>
    <w:p w14:paraId="45510A09" w14:textId="77777777" w:rsidR="00456A1C" w:rsidRDefault="008933A1">
      <w:pPr>
        <w:spacing w:line="360" w:lineRule="exact" w:after="120"/>
        <w:jc w:val="both"/>
      </w:pPr>
      <w:r>
        <w:rPr>
          <w:rFonts w:ascii="Garamond" w:hAnsi="Garamond"/>
          <w:sz w:val="24"/>
        </w:rPr>
        <w:t>Depuis la première lettre.</w:t>
      </w:r>
      <w:r>
        <w:rPr>
          <w:rFonts w:ascii="Garamond" w:hAnsi="Garamond"/>
          <w:sz w:val="24"/>
        </w:rPr>
        <w:br/>
        <w:t>Depuis la première absence.</w:t>
      </w:r>
      <w:r>
        <w:rPr>
          <w:rFonts w:ascii="Garamond" w:hAnsi="Garamond"/>
          <w:sz w:val="24"/>
        </w:rPr>
        <w:br/>
        <w:t>Depuis qu’il avait ouvert la porte.</w:t>
      </w:r>
    </w:p>
    <w:p w14:paraId="50FAE43E" w14:textId="77777777" w:rsidR="00456A1C" w:rsidRDefault="008933A1">
      <w:pPr>
        <w:spacing w:line="360" w:lineRule="exact" w:after="120"/>
        <w:jc w:val="both"/>
      </w:pPr>
      <w:r>
        <w:rPr>
          <w:rFonts w:ascii="Garamond" w:hAnsi="Garamond"/>
          <w:sz w:val="24"/>
        </w:rPr>
        <w:t>Ce matin n’était pas sa fin.</w:t>
      </w:r>
    </w:p>
    <w:p w14:paraId="44130AB8" w14:textId="77777777" w:rsidR="00456A1C" w:rsidRDefault="008933A1">
      <w:pPr>
        <w:spacing w:line="360" w:lineRule="exact" w:after="120"/>
        <w:jc w:val="both"/>
      </w:pPr>
      <w:r>
        <w:rPr>
          <w:rFonts w:ascii="Garamond" w:hAnsi="Garamond"/>
          <w:sz w:val="24"/>
        </w:rPr>
        <w:t>C’était un acte de théâtre.</w:t>
      </w:r>
      <w:r>
        <w:rPr>
          <w:rFonts w:ascii="Garamond" w:hAnsi="Garamond"/>
          <w:sz w:val="24"/>
        </w:rPr>
        <w:br/>
        <w:t>La dernière scène.</w:t>
      </w:r>
      <w:r>
        <w:rPr>
          <w:rFonts w:ascii="Garamond" w:hAnsi="Garamond"/>
          <w:sz w:val="24"/>
        </w:rPr>
        <w:br/>
        <w:t>Un rideau qui tombe.</w:t>
      </w:r>
    </w:p>
    <w:p w14:paraId="298F19C6" w14:textId="77777777" w:rsidR="00456A1C" w:rsidRDefault="008933A1">
      <w:pPr>
        <w:spacing w:line="360" w:lineRule="exact" w:after="120"/>
        <w:jc w:val="both"/>
      </w:pPr>
      <w:r>
        <w:rPr>
          <w:rFonts w:ascii="Garamond" w:hAnsi="Garamond"/>
          <w:sz w:val="24"/>
        </w:rPr>
        <w:t>Mais les coulisses…</w:t>
      </w:r>
      <w:r>
        <w:rPr>
          <w:rFonts w:ascii="Garamond" w:hAnsi="Garamond"/>
          <w:sz w:val="24"/>
        </w:rPr>
        <w:br/>
        <w:t>elles…</w:t>
      </w:r>
    </w:p>
    <w:p w14:paraId="71DC8E1A" w14:textId="4D181261" w:rsidR="003B1A9A" w:rsidRDefault="008933A1">
      <w:pPr>
        <w:spacing w:line="360" w:lineRule="exact" w:after="120"/>
        <w:jc w:val="both"/>
      </w:pPr>
      <w:r>
        <w:rPr>
          <w:rFonts w:ascii="Garamond" w:hAnsi="Garamond"/>
          <w:sz w:val="24"/>
        </w:rPr>
        <w:t>restaient pleines.</w:t>
      </w:r>
    </w:p>
    <w:p w14:paraId="2F85F146" w14:textId="77777777" w:rsidR="003B1A9A" w:rsidRDefault="003B1A9A">
      <w:pPr>
        <w:spacing w:line="360" w:lineRule="exact" w:after="120"/>
        <w:jc w:val="both"/>
      </w:pPr>
      <w:r>
        <w:rPr>
          <w:rFonts w:ascii="Garamond" w:hAnsi="Garamond"/>
          <w:sz w:val="24"/>
        </w:rPr>
        <w:br w:type="page"/>
      </w:r>
    </w:p>
    <w:p w14:paraId="35447F18" w14:textId="77777777" w:rsidR="00456A1C" w:rsidRDefault="008933A1" w:rsidP="003B1A9A">
      <w:pPr>
        <w:pStyle w:val="Titre2"/>
        <w:spacing w:line="360" w:lineRule="exact" w:after="120"/>
        <w:jc w:val="both"/>
      </w:pPr>
      <w:r>
        <w:rPr>
          <w:rFonts w:ascii="Garamond" w:hAnsi="Garamond"/>
          <w:sz w:val="24"/>
        </w:rPr>
        <w:t>CHAPITRE 38 – L’HÉRITAGE</w:t>
      </w:r>
    </w:p>
    <w:p w14:paraId="4EBD04B0" w14:textId="77777777" w:rsidR="003B1A9A" w:rsidRDefault="003B1A9A">
      <w:pPr>
        <w:spacing w:line="360" w:lineRule="exact" w:after="120"/>
        <w:jc w:val="both"/>
      </w:pPr>
    </w:p>
    <w:p w14:paraId="1FCC9B1B" w14:textId="75300858" w:rsidR="00456A1C" w:rsidRDefault="008933A1">
      <w:pPr>
        <w:spacing w:line="360" w:lineRule="exact" w:after="120"/>
        <w:jc w:val="both"/>
      </w:pPr>
      <w:r>
        <w:rPr>
          <w:rFonts w:ascii="Garamond" w:hAnsi="Garamond"/>
          <w:sz w:val="24"/>
        </w:rPr>
        <w:t>Il m’avait tout laissé.</w:t>
      </w:r>
    </w:p>
    <w:p w14:paraId="0767170E" w14:textId="77777777" w:rsidR="00456A1C" w:rsidRDefault="008933A1">
      <w:pPr>
        <w:spacing w:line="360" w:lineRule="exact" w:after="120"/>
        <w:jc w:val="both"/>
      </w:pPr>
      <w:r>
        <w:rPr>
          <w:rFonts w:ascii="Garamond" w:hAnsi="Garamond"/>
          <w:sz w:val="24"/>
        </w:rPr>
        <w:t>Pas un testament.</w:t>
      </w:r>
      <w:r>
        <w:rPr>
          <w:rFonts w:ascii="Garamond" w:hAnsi="Garamond"/>
          <w:sz w:val="24"/>
        </w:rPr>
        <w:br/>
        <w:t>Pas un mot d’adieu.</w:t>
      </w:r>
      <w:r>
        <w:rPr>
          <w:rFonts w:ascii="Garamond" w:hAnsi="Garamond"/>
          <w:sz w:val="24"/>
        </w:rPr>
        <w:br/>
        <w:t>Aucune lettre, aucun code, aucune clef.</w:t>
      </w:r>
    </w:p>
    <w:p w14:paraId="18EC2910" w14:textId="77777777" w:rsidR="00456A1C" w:rsidRDefault="008933A1">
      <w:pPr>
        <w:spacing w:line="360" w:lineRule="exact" w:after="120"/>
        <w:jc w:val="both"/>
      </w:pPr>
      <w:r>
        <w:rPr>
          <w:rFonts w:ascii="Garamond" w:hAnsi="Garamond"/>
          <w:sz w:val="24"/>
        </w:rPr>
        <w:t>Juste une pièce.</w:t>
      </w:r>
      <w:r>
        <w:rPr>
          <w:rFonts w:ascii="Garamond" w:hAnsi="Garamond"/>
          <w:sz w:val="24"/>
        </w:rPr>
        <w:br/>
        <w:t>Une odeur.</w:t>
      </w:r>
      <w:r>
        <w:rPr>
          <w:rFonts w:ascii="Garamond" w:hAnsi="Garamond"/>
          <w:sz w:val="24"/>
        </w:rPr>
        <w:br/>
        <w:t>Et ce petit objet noir, lisse,</w:t>
      </w:r>
      <w:r>
        <w:rPr>
          <w:rFonts w:ascii="Garamond" w:hAnsi="Garamond"/>
          <w:sz w:val="24"/>
        </w:rPr>
        <w:br/>
        <w:t>posé au creux d’une paume rigide.</w:t>
      </w:r>
    </w:p>
    <w:p w14:paraId="36F00E66" w14:textId="77777777" w:rsidR="00456A1C" w:rsidRDefault="008933A1">
      <w:pPr>
        <w:spacing w:line="360" w:lineRule="exact" w:after="120"/>
        <w:jc w:val="both"/>
      </w:pPr>
      <w:r>
        <w:rPr>
          <w:rFonts w:ascii="Garamond" w:hAnsi="Garamond"/>
          <w:sz w:val="24"/>
        </w:rPr>
        <w:t>C’était suffisant.</w:t>
      </w:r>
    </w:p>
    <w:p w14:paraId="326532C0" w14:textId="77777777" w:rsidR="00456A1C" w:rsidRDefault="008933A1">
      <w:pPr>
        <w:spacing w:line="360" w:lineRule="exact" w:after="120"/>
        <w:jc w:val="both"/>
      </w:pPr>
      <w:r>
        <w:rPr>
          <w:rFonts w:ascii="Garamond" w:hAnsi="Garamond"/>
          <w:sz w:val="24"/>
        </w:rPr>
        <w:t>Je m’appelle Augustus Champnell.</w:t>
      </w:r>
      <w:r>
        <w:rPr>
          <w:rFonts w:ascii="Garamond" w:hAnsi="Garamond"/>
          <w:sz w:val="24"/>
        </w:rPr>
        <w:br/>
        <w:t>Et ce matin-là,</w:t>
      </w:r>
      <w:r>
        <w:rPr>
          <w:rFonts w:ascii="Garamond" w:hAnsi="Garamond"/>
          <w:sz w:val="24"/>
        </w:rPr>
        <w:br/>
        <w:t>j’ai compris.</w:t>
      </w:r>
    </w:p>
    <w:p w14:paraId="6F58C577" w14:textId="77777777" w:rsidR="00456A1C" w:rsidRDefault="008933A1">
      <w:pPr>
        <w:spacing w:line="360" w:lineRule="exact" w:after="120"/>
        <w:jc w:val="both"/>
      </w:pPr>
      <w:r>
        <w:rPr>
          <w:rFonts w:ascii="Garamond" w:hAnsi="Garamond"/>
          <w:sz w:val="24"/>
        </w:rPr>
        <w:t>Ce n’était plus une enquête.</w:t>
      </w:r>
      <w:r>
        <w:rPr>
          <w:rFonts w:ascii="Garamond" w:hAnsi="Garamond"/>
          <w:sz w:val="24"/>
        </w:rPr>
        <w:br/>
        <w:t>Ce n’était plus une affaire classée.</w:t>
      </w:r>
      <w:r>
        <w:rPr>
          <w:rFonts w:ascii="Garamond" w:hAnsi="Garamond"/>
          <w:sz w:val="24"/>
        </w:rPr>
        <w:br/>
        <w:t>Ce n’était même plus une histoire.</w:t>
      </w:r>
    </w:p>
    <w:p w14:paraId="3B9C5EA4" w14:textId="77777777" w:rsidR="00456A1C" w:rsidRDefault="008933A1">
      <w:pPr>
        <w:spacing w:line="360" w:lineRule="exact" w:after="120"/>
        <w:jc w:val="both"/>
      </w:pPr>
      <w:r>
        <w:rPr>
          <w:rFonts w:ascii="Garamond" w:hAnsi="Garamond"/>
          <w:sz w:val="24"/>
        </w:rPr>
        <w:t>C’était une succession.</w:t>
      </w:r>
    </w:p>
    <w:p w14:paraId="78E78F85" w14:textId="77777777" w:rsidR="00456A1C" w:rsidRDefault="008933A1">
      <w:pPr>
        <w:spacing w:line="360" w:lineRule="exact" w:after="120"/>
        <w:jc w:val="both"/>
      </w:pPr>
      <w:r>
        <w:rPr>
          <w:rFonts w:ascii="Garamond" w:hAnsi="Garamond"/>
          <w:sz w:val="24"/>
        </w:rPr>
        <w:t>Je suis retourné chez moi.</w:t>
      </w:r>
    </w:p>
    <w:p w14:paraId="6679C844" w14:textId="77777777" w:rsidR="00456A1C" w:rsidRDefault="008933A1">
      <w:pPr>
        <w:spacing w:line="360" w:lineRule="exact" w:after="120"/>
        <w:jc w:val="both"/>
      </w:pPr>
      <w:r>
        <w:rPr>
          <w:rFonts w:ascii="Garamond" w:hAnsi="Garamond"/>
          <w:sz w:val="24"/>
        </w:rPr>
        <w:t>Enfin — chez celui que j’étais.</w:t>
      </w:r>
    </w:p>
    <w:p w14:paraId="6904C892" w14:textId="77777777" w:rsidR="00456A1C" w:rsidRDefault="008933A1">
      <w:pPr>
        <w:spacing w:line="360" w:lineRule="exact" w:after="120"/>
        <w:jc w:val="both"/>
      </w:pPr>
      <w:r>
        <w:rPr>
          <w:rFonts w:ascii="Garamond" w:hAnsi="Garamond"/>
          <w:sz w:val="24"/>
        </w:rPr>
        <w:t>Celui qui prenait des notes.</w:t>
      </w:r>
      <w:r>
        <w:rPr>
          <w:rFonts w:ascii="Garamond" w:hAnsi="Garamond"/>
          <w:sz w:val="24"/>
        </w:rPr>
        <w:br/>
        <w:t>Classait les indices.</w:t>
      </w:r>
      <w:r>
        <w:rPr>
          <w:rFonts w:ascii="Garamond" w:hAnsi="Garamond"/>
          <w:sz w:val="24"/>
        </w:rPr>
        <w:br/>
        <w:t>Croisait les versions.</w:t>
      </w:r>
    </w:p>
    <w:p w14:paraId="778F6A25" w14:textId="77777777" w:rsidR="00456A1C" w:rsidRDefault="008933A1">
      <w:pPr>
        <w:spacing w:line="360" w:lineRule="exact" w:after="120"/>
        <w:jc w:val="both"/>
      </w:pPr>
      <w:r>
        <w:rPr>
          <w:rFonts w:ascii="Garamond" w:hAnsi="Garamond"/>
          <w:sz w:val="24"/>
        </w:rPr>
        <w:t>Celui qui croyait encore</w:t>
      </w:r>
      <w:r>
        <w:rPr>
          <w:rFonts w:ascii="Garamond" w:hAnsi="Garamond"/>
          <w:sz w:val="24"/>
        </w:rPr>
        <w:br/>
        <w:t>que l’intelligence humaine</w:t>
      </w:r>
      <w:r>
        <w:rPr>
          <w:rFonts w:ascii="Garamond" w:hAnsi="Garamond"/>
          <w:sz w:val="24"/>
        </w:rPr>
        <w:br/>
        <w:t>pouvait embrasser le réel.</w:t>
      </w:r>
    </w:p>
    <w:p w14:paraId="53E7F6DD" w14:textId="77777777" w:rsidR="00456A1C" w:rsidRDefault="008933A1">
      <w:pPr>
        <w:spacing w:line="360" w:lineRule="exact" w:after="120"/>
        <w:jc w:val="both"/>
      </w:pPr>
      <w:r>
        <w:rPr>
          <w:rFonts w:ascii="Garamond" w:hAnsi="Garamond"/>
          <w:sz w:val="24"/>
        </w:rPr>
        <w:t>J’ai ouvert les tiroirs.</w:t>
      </w:r>
    </w:p>
    <w:p w14:paraId="04F66C02" w14:textId="77777777" w:rsidR="00456A1C" w:rsidRDefault="008933A1">
      <w:pPr>
        <w:spacing w:line="360" w:lineRule="exact" w:after="120"/>
        <w:jc w:val="both"/>
      </w:pPr>
      <w:r>
        <w:rPr>
          <w:rFonts w:ascii="Garamond" w:hAnsi="Garamond"/>
          <w:sz w:val="24"/>
        </w:rPr>
        <w:t>Les dossiers.</w:t>
      </w:r>
    </w:p>
    <w:p w14:paraId="7C9A3588" w14:textId="77777777" w:rsidR="00456A1C" w:rsidRDefault="008933A1">
      <w:pPr>
        <w:spacing w:line="360" w:lineRule="exact" w:after="120"/>
        <w:jc w:val="both"/>
      </w:pPr>
      <w:r>
        <w:rPr>
          <w:rFonts w:ascii="Garamond" w:hAnsi="Garamond"/>
          <w:sz w:val="24"/>
        </w:rPr>
        <w:t>J’ai tout relu.</w:t>
      </w:r>
      <w:r>
        <w:rPr>
          <w:rFonts w:ascii="Garamond" w:hAnsi="Garamond"/>
          <w:sz w:val="24"/>
        </w:rPr>
        <w:br/>
        <w:t>Tout recomposé.</w:t>
      </w:r>
    </w:p>
    <w:p w14:paraId="43049413" w14:textId="77777777" w:rsidR="00456A1C" w:rsidRDefault="008933A1">
      <w:pPr>
        <w:spacing w:line="360" w:lineRule="exact" w:after="120"/>
        <w:jc w:val="both"/>
      </w:pPr>
      <w:r>
        <w:rPr>
          <w:rFonts w:ascii="Garamond" w:hAnsi="Garamond"/>
          <w:sz w:val="24"/>
        </w:rPr>
        <w:t>Les lettres.</w:t>
      </w:r>
      <w:r>
        <w:rPr>
          <w:rFonts w:ascii="Garamond" w:hAnsi="Garamond"/>
          <w:sz w:val="24"/>
        </w:rPr>
        <w:br/>
        <w:t>Les rapports.</w:t>
      </w:r>
      <w:r>
        <w:rPr>
          <w:rFonts w:ascii="Garamond" w:hAnsi="Garamond"/>
          <w:sz w:val="24"/>
        </w:rPr>
        <w:br/>
        <w:t>Les croquis griffonnés à la hâte.</w:t>
      </w:r>
    </w:p>
    <w:p w14:paraId="21B16583" w14:textId="77777777" w:rsidR="00456A1C" w:rsidRDefault="008933A1">
      <w:pPr>
        <w:spacing w:line="360" w:lineRule="exact" w:after="120"/>
        <w:jc w:val="both"/>
      </w:pPr>
      <w:r>
        <w:rPr>
          <w:rFonts w:ascii="Garamond" w:hAnsi="Garamond"/>
          <w:sz w:val="24"/>
        </w:rPr>
        <w:t>Et entre les lignes…</w:t>
      </w:r>
      <w:r>
        <w:rPr>
          <w:rFonts w:ascii="Garamond" w:hAnsi="Garamond"/>
          <w:sz w:val="24"/>
        </w:rPr>
        <w:br/>
        <w:t>j’ai vu.</w:t>
      </w:r>
    </w:p>
    <w:p w14:paraId="2D900671" w14:textId="77777777" w:rsidR="00456A1C" w:rsidRDefault="008933A1">
      <w:pPr>
        <w:spacing w:line="360" w:lineRule="exact" w:after="120"/>
        <w:jc w:val="both"/>
      </w:pPr>
      <w:r>
        <w:rPr>
          <w:rFonts w:ascii="Garamond" w:hAnsi="Garamond"/>
          <w:sz w:val="24"/>
        </w:rPr>
        <w:t>Ce n’était pas un complot.</w:t>
      </w:r>
      <w:r>
        <w:rPr>
          <w:rFonts w:ascii="Garamond" w:hAnsi="Garamond"/>
          <w:sz w:val="24"/>
        </w:rPr>
        <w:br/>
        <w:t>Pas un piège.</w:t>
      </w:r>
    </w:p>
    <w:p w14:paraId="0953EB34" w14:textId="77777777" w:rsidR="00456A1C" w:rsidRDefault="008933A1">
      <w:pPr>
        <w:spacing w:line="360" w:lineRule="exact" w:after="120"/>
        <w:jc w:val="both"/>
      </w:pPr>
      <w:r>
        <w:rPr>
          <w:rFonts w:ascii="Garamond" w:hAnsi="Garamond"/>
          <w:sz w:val="24"/>
        </w:rPr>
        <w:t>C’était une intention.</w:t>
      </w:r>
    </w:p>
    <w:p w14:paraId="7372EEAC" w14:textId="77777777" w:rsidR="00456A1C" w:rsidRDefault="008933A1">
      <w:pPr>
        <w:spacing w:line="360" w:lineRule="exact" w:after="120"/>
        <w:jc w:val="both"/>
      </w:pPr>
      <w:r>
        <w:rPr>
          <w:rFonts w:ascii="Garamond" w:hAnsi="Garamond"/>
          <w:sz w:val="24"/>
        </w:rPr>
        <w:t>Un plan sans cartes.</w:t>
      </w:r>
      <w:r>
        <w:rPr>
          <w:rFonts w:ascii="Garamond" w:hAnsi="Garamond"/>
          <w:sz w:val="24"/>
        </w:rPr>
        <w:br/>
        <w:t>Un mouvement.</w:t>
      </w:r>
      <w:r>
        <w:rPr>
          <w:rFonts w:ascii="Garamond" w:hAnsi="Garamond"/>
          <w:sz w:val="24"/>
        </w:rPr>
        <w:br/>
        <w:t>Un rythme.</w:t>
      </w:r>
    </w:p>
    <w:p w14:paraId="1B3B32F3" w14:textId="77777777" w:rsidR="00456A1C" w:rsidRDefault="008933A1">
      <w:pPr>
        <w:spacing w:line="360" w:lineRule="exact" w:after="120"/>
        <w:jc w:val="both"/>
      </w:pPr>
      <w:r>
        <w:rPr>
          <w:rFonts w:ascii="Garamond" w:hAnsi="Garamond"/>
          <w:sz w:val="24"/>
        </w:rPr>
        <w:t>Quelque chose qui convergeait.</w:t>
      </w:r>
      <w:r>
        <w:rPr>
          <w:rFonts w:ascii="Garamond" w:hAnsi="Garamond"/>
          <w:sz w:val="24"/>
        </w:rPr>
        <w:br/>
        <w:t>Vers quoi ?</w:t>
      </w:r>
      <w:r>
        <w:rPr>
          <w:rFonts w:ascii="Garamond" w:hAnsi="Garamond"/>
          <w:sz w:val="24"/>
        </w:rPr>
        <w:br/>
        <w:t>Je ne savais pas encore.</w:t>
      </w:r>
    </w:p>
    <w:p w14:paraId="491E4E7F" w14:textId="77777777" w:rsidR="00456A1C" w:rsidRDefault="008933A1">
      <w:pPr>
        <w:spacing w:line="360" w:lineRule="exact" w:after="120"/>
        <w:jc w:val="both"/>
      </w:pPr>
      <w:r>
        <w:rPr>
          <w:rFonts w:ascii="Garamond" w:hAnsi="Garamond"/>
          <w:sz w:val="24"/>
        </w:rPr>
        <w:t>Mais j’en portais désormais</w:t>
      </w:r>
      <w:r>
        <w:rPr>
          <w:rFonts w:ascii="Garamond" w:hAnsi="Garamond"/>
          <w:sz w:val="24"/>
        </w:rPr>
        <w:br/>
        <w:t>la clef.</w:t>
      </w:r>
    </w:p>
    <w:p w14:paraId="2AB63D26" w14:textId="77777777" w:rsidR="00456A1C" w:rsidRDefault="008933A1">
      <w:pPr>
        <w:spacing w:line="360" w:lineRule="exact" w:after="120"/>
        <w:jc w:val="both"/>
      </w:pPr>
      <w:r>
        <w:rPr>
          <w:rFonts w:ascii="Garamond" w:hAnsi="Garamond"/>
          <w:sz w:val="24"/>
        </w:rPr>
        <w:t>Marjorie avait disparu.</w:t>
      </w:r>
      <w:r>
        <w:rPr>
          <w:rFonts w:ascii="Garamond" w:hAnsi="Garamond"/>
          <w:sz w:val="24"/>
        </w:rPr>
        <w:br/>
        <w:t>Pas en fuite.</w:t>
      </w:r>
      <w:r>
        <w:rPr>
          <w:rFonts w:ascii="Garamond" w:hAnsi="Garamond"/>
          <w:sz w:val="24"/>
        </w:rPr>
        <w:br/>
        <w:t>Pas effacée.</w:t>
      </w:r>
    </w:p>
    <w:p w14:paraId="2C549A92" w14:textId="77777777" w:rsidR="00456A1C" w:rsidRDefault="008933A1">
      <w:pPr>
        <w:spacing w:line="360" w:lineRule="exact" w:after="120"/>
        <w:jc w:val="both"/>
      </w:pPr>
      <w:r>
        <w:rPr>
          <w:rFonts w:ascii="Garamond" w:hAnsi="Garamond"/>
          <w:sz w:val="24"/>
        </w:rPr>
        <w:t>Dissoute.</w:t>
      </w:r>
    </w:p>
    <w:p w14:paraId="44BA9C9E" w14:textId="77777777" w:rsidR="00456A1C" w:rsidRDefault="008933A1">
      <w:pPr>
        <w:spacing w:line="360" w:lineRule="exact" w:after="120"/>
        <w:jc w:val="both"/>
      </w:pPr>
      <w:r>
        <w:rPr>
          <w:rFonts w:ascii="Garamond" w:hAnsi="Garamond"/>
          <w:sz w:val="24"/>
        </w:rPr>
        <w:t>Comme un nom dans l’eau.</w:t>
      </w:r>
      <w:r>
        <w:rPr>
          <w:rFonts w:ascii="Garamond" w:hAnsi="Garamond"/>
          <w:sz w:val="24"/>
        </w:rPr>
        <w:br/>
        <w:t>Comme un rêve au réveil.</w:t>
      </w:r>
    </w:p>
    <w:p w14:paraId="46174179" w14:textId="77777777" w:rsidR="00456A1C" w:rsidRDefault="008933A1">
      <w:pPr>
        <w:spacing w:line="360" w:lineRule="exact" w:after="120"/>
        <w:jc w:val="both"/>
      </w:pPr>
      <w:r>
        <w:rPr>
          <w:rFonts w:ascii="Garamond" w:hAnsi="Garamond"/>
          <w:sz w:val="24"/>
        </w:rPr>
        <w:t>Les journaux n’en parlaient pas.</w:t>
      </w:r>
      <w:r>
        <w:rPr>
          <w:rFonts w:ascii="Garamond" w:hAnsi="Garamond"/>
          <w:sz w:val="24"/>
        </w:rPr>
        <w:br/>
        <w:t>Pas une ligne.</w:t>
      </w:r>
      <w:r>
        <w:rPr>
          <w:rFonts w:ascii="Garamond" w:hAnsi="Garamond"/>
          <w:sz w:val="24"/>
        </w:rPr>
        <w:br/>
        <w:t>Pas une rumeur.</w:t>
      </w:r>
    </w:p>
    <w:p w14:paraId="0537A444" w14:textId="77777777" w:rsidR="00456A1C" w:rsidRDefault="008933A1">
      <w:pPr>
        <w:spacing w:line="360" w:lineRule="exact" w:after="120"/>
        <w:jc w:val="both"/>
      </w:pPr>
      <w:r>
        <w:rPr>
          <w:rFonts w:ascii="Garamond" w:hAnsi="Garamond"/>
          <w:sz w:val="24"/>
        </w:rPr>
        <w:t>Paul Lessingham, lui aussi,</w:t>
      </w:r>
      <w:r>
        <w:rPr>
          <w:rFonts w:ascii="Garamond" w:hAnsi="Garamond"/>
          <w:sz w:val="24"/>
        </w:rPr>
        <w:br/>
        <w:t>s’était retiré.</w:t>
      </w:r>
    </w:p>
    <w:p w14:paraId="42A567FF" w14:textId="77777777" w:rsidR="00456A1C" w:rsidRDefault="008933A1">
      <w:pPr>
        <w:spacing w:line="360" w:lineRule="exact" w:after="120"/>
        <w:jc w:val="both"/>
      </w:pPr>
      <w:r>
        <w:rPr>
          <w:rFonts w:ascii="Garamond" w:hAnsi="Garamond"/>
          <w:sz w:val="24"/>
        </w:rPr>
        <w:t>Un silence profond.</w:t>
      </w:r>
      <w:r>
        <w:rPr>
          <w:rFonts w:ascii="Garamond" w:hAnsi="Garamond"/>
          <w:sz w:val="24"/>
        </w:rPr>
        <w:br/>
        <w:t>Pas celui du deuil.</w:t>
      </w:r>
      <w:r>
        <w:rPr>
          <w:rFonts w:ascii="Garamond" w:hAnsi="Garamond"/>
          <w:sz w:val="24"/>
        </w:rPr>
        <w:br/>
        <w:t>Celui du savoir.</w:t>
      </w:r>
    </w:p>
    <w:p w14:paraId="5E936A51" w14:textId="77777777" w:rsidR="00456A1C" w:rsidRDefault="008933A1">
      <w:pPr>
        <w:spacing w:line="360" w:lineRule="exact" w:after="120"/>
        <w:jc w:val="both"/>
      </w:pPr>
      <w:r>
        <w:rPr>
          <w:rFonts w:ascii="Garamond" w:hAnsi="Garamond"/>
          <w:sz w:val="24"/>
        </w:rPr>
        <w:t>Celui qu’on ne peut formuler</w:t>
      </w:r>
      <w:r>
        <w:rPr>
          <w:rFonts w:ascii="Garamond" w:hAnsi="Garamond"/>
          <w:sz w:val="24"/>
        </w:rPr>
        <w:br/>
        <w:t>sans raviver la chose.</w:t>
      </w:r>
      <w:r>
        <w:rPr>
          <w:rFonts w:ascii="Garamond" w:hAnsi="Garamond"/>
          <w:sz w:val="24"/>
        </w:rPr>
        <w:br/>
        <w:t>Sans l’appeler à nouveau.</w:t>
      </w:r>
    </w:p>
    <w:p w14:paraId="5862869B" w14:textId="77777777" w:rsidR="00456A1C" w:rsidRDefault="008933A1">
      <w:pPr>
        <w:spacing w:line="360" w:lineRule="exact" w:after="120"/>
        <w:jc w:val="both"/>
      </w:pPr>
      <w:r>
        <w:rPr>
          <w:rFonts w:ascii="Garamond" w:hAnsi="Garamond"/>
          <w:sz w:val="24"/>
        </w:rPr>
        <w:t>Et moi,</w:t>
      </w:r>
      <w:r>
        <w:rPr>
          <w:rFonts w:ascii="Garamond" w:hAnsi="Garamond"/>
          <w:sz w:val="24"/>
        </w:rPr>
        <w:br/>
        <w:t>je suis resté là.</w:t>
      </w:r>
    </w:p>
    <w:p w14:paraId="56D2D8B3" w14:textId="77777777" w:rsidR="00456A1C" w:rsidRDefault="008933A1">
      <w:pPr>
        <w:spacing w:line="360" w:lineRule="exact" w:after="120"/>
        <w:jc w:val="both"/>
      </w:pPr>
      <w:r>
        <w:rPr>
          <w:rFonts w:ascii="Garamond" w:hAnsi="Garamond"/>
          <w:sz w:val="24"/>
        </w:rPr>
        <w:t>Avec le fragment dans ma poche.</w:t>
      </w:r>
      <w:r>
        <w:rPr>
          <w:rFonts w:ascii="Garamond" w:hAnsi="Garamond"/>
          <w:sz w:val="24"/>
        </w:rPr>
        <w:br/>
        <w:t>Toujours chaud.</w:t>
      </w:r>
      <w:r>
        <w:rPr>
          <w:rFonts w:ascii="Garamond" w:hAnsi="Garamond"/>
          <w:sz w:val="24"/>
        </w:rPr>
        <w:br/>
        <w:t>Toujours présent.</w:t>
      </w:r>
    </w:p>
    <w:p w14:paraId="71D0368C" w14:textId="77777777" w:rsidR="00456A1C" w:rsidRDefault="008933A1">
      <w:pPr>
        <w:spacing w:line="360" w:lineRule="exact" w:after="120"/>
        <w:jc w:val="both"/>
      </w:pPr>
      <w:r>
        <w:rPr>
          <w:rFonts w:ascii="Garamond" w:hAnsi="Garamond"/>
          <w:sz w:val="24"/>
        </w:rPr>
        <w:t>Avec la voix</w:t>
      </w:r>
      <w:r>
        <w:rPr>
          <w:rFonts w:ascii="Garamond" w:hAnsi="Garamond"/>
          <w:sz w:val="24"/>
        </w:rPr>
        <w:br/>
        <w:t>qui revenait parfois dans les silences.</w:t>
      </w:r>
      <w:r>
        <w:rPr>
          <w:rFonts w:ascii="Garamond" w:hAnsi="Garamond"/>
          <w:sz w:val="24"/>
        </w:rPr>
        <w:br/>
        <w:t>Pas chaque nuit.</w:t>
      </w:r>
      <w:r>
        <w:rPr>
          <w:rFonts w:ascii="Garamond" w:hAnsi="Garamond"/>
          <w:sz w:val="24"/>
        </w:rPr>
        <w:br/>
        <w:t>Mais quand j’étais sur le point d’oublier.</w:t>
      </w:r>
    </w:p>
    <w:p w14:paraId="5BC98BCC" w14:textId="77777777" w:rsidR="00456A1C" w:rsidRDefault="008933A1">
      <w:pPr>
        <w:spacing w:line="360" w:lineRule="exact" w:after="120"/>
        <w:jc w:val="both"/>
      </w:pPr>
      <w:r>
        <w:rPr>
          <w:rFonts w:ascii="Garamond" w:hAnsi="Garamond"/>
          <w:sz w:val="24"/>
        </w:rPr>
        <w:t>Avec les rêves.</w:t>
      </w:r>
      <w:r>
        <w:rPr>
          <w:rFonts w:ascii="Garamond" w:hAnsi="Garamond"/>
          <w:sz w:val="24"/>
        </w:rPr>
        <w:br/>
        <w:t>Toujours plus denses.</w:t>
      </w:r>
    </w:p>
    <w:p w14:paraId="5E050360" w14:textId="77777777" w:rsidR="00456A1C" w:rsidRDefault="008933A1">
      <w:pPr>
        <w:spacing w:line="360" w:lineRule="exact" w:after="120"/>
        <w:jc w:val="both"/>
      </w:pPr>
      <w:r>
        <w:rPr>
          <w:rFonts w:ascii="Garamond" w:hAnsi="Garamond"/>
          <w:sz w:val="24"/>
        </w:rPr>
        <w:t>Des tunnels.</w:t>
      </w:r>
      <w:r>
        <w:rPr>
          <w:rFonts w:ascii="Garamond" w:hAnsi="Garamond"/>
          <w:sz w:val="24"/>
        </w:rPr>
        <w:br/>
        <w:t>Des cercles.</w:t>
      </w:r>
      <w:r>
        <w:rPr>
          <w:rFonts w:ascii="Garamond" w:hAnsi="Garamond"/>
          <w:sz w:val="24"/>
        </w:rPr>
        <w:br/>
        <w:t>Des visages.</w:t>
      </w:r>
      <w:r>
        <w:rPr>
          <w:rFonts w:ascii="Garamond" w:hAnsi="Garamond"/>
          <w:sz w:val="24"/>
        </w:rPr>
        <w:br/>
        <w:t>Sans nom.</w:t>
      </w:r>
      <w:r>
        <w:rPr>
          <w:rFonts w:ascii="Garamond" w:hAnsi="Garamond"/>
          <w:sz w:val="24"/>
        </w:rPr>
        <w:br/>
        <w:t>Mais pleins d’intention.</w:t>
      </w:r>
    </w:p>
    <w:p w14:paraId="015F53CB" w14:textId="77777777" w:rsidR="00456A1C" w:rsidRDefault="008933A1">
      <w:pPr>
        <w:spacing w:line="360" w:lineRule="exact" w:after="120"/>
        <w:jc w:val="both"/>
      </w:pPr>
      <w:r>
        <w:rPr>
          <w:rFonts w:ascii="Garamond" w:hAnsi="Garamond"/>
          <w:sz w:val="24"/>
        </w:rPr>
        <w:t>Et leurs murmures :</w:t>
      </w:r>
    </w:p>
    <w:p w14:paraId="411E4506" w14:textId="77777777" w:rsidR="00456A1C" w:rsidRDefault="008933A1">
      <w:pPr>
        <w:spacing w:line="360" w:lineRule="exact" w:after="120"/>
        <w:jc w:val="both"/>
      </w:pPr>
      <w:r>
        <w:rPr>
          <w:rFonts w:ascii="Garamond" w:hAnsi="Garamond"/>
          <w:sz w:val="24"/>
        </w:rPr>
        <w:t>Tu es prêt.</w:t>
      </w:r>
      <w:r>
        <w:rPr>
          <w:rFonts w:ascii="Garamond" w:hAnsi="Garamond"/>
          <w:sz w:val="24"/>
        </w:rPr>
        <w:br/>
        <w:t>Tu le seras.</w:t>
      </w:r>
      <w:r>
        <w:rPr>
          <w:rFonts w:ascii="Garamond" w:hAnsi="Garamond"/>
          <w:sz w:val="24"/>
        </w:rPr>
        <w:br/>
        <w:t>Tu l’étais déjà.</w:t>
      </w:r>
    </w:p>
    <w:p w14:paraId="414ACC73" w14:textId="77777777" w:rsidR="00456A1C" w:rsidRDefault="008933A1">
      <w:pPr>
        <w:spacing w:line="360" w:lineRule="exact" w:after="120"/>
        <w:jc w:val="both"/>
      </w:pPr>
      <w:r>
        <w:rPr>
          <w:rFonts w:ascii="Garamond" w:hAnsi="Garamond"/>
          <w:sz w:val="24"/>
        </w:rPr>
        <w:t>Un soir,</w:t>
      </w:r>
      <w:r>
        <w:rPr>
          <w:rFonts w:ascii="Garamond" w:hAnsi="Garamond"/>
          <w:sz w:val="24"/>
        </w:rPr>
        <w:br/>
        <w:t>je me suis levé sans raison.</w:t>
      </w:r>
      <w:r>
        <w:rPr>
          <w:rFonts w:ascii="Garamond" w:hAnsi="Garamond"/>
          <w:sz w:val="24"/>
        </w:rPr>
        <w:br/>
        <w:t>Sans peur.</w:t>
      </w:r>
      <w:r>
        <w:rPr>
          <w:rFonts w:ascii="Garamond" w:hAnsi="Garamond"/>
          <w:sz w:val="24"/>
        </w:rPr>
        <w:br/>
        <w:t>Sans besoin.</w:t>
      </w:r>
    </w:p>
    <w:p w14:paraId="6D9231D7" w14:textId="77777777" w:rsidR="00456A1C" w:rsidRDefault="008933A1">
      <w:pPr>
        <w:spacing w:line="360" w:lineRule="exact" w:after="120"/>
        <w:jc w:val="both"/>
      </w:pPr>
      <w:r>
        <w:rPr>
          <w:rFonts w:ascii="Garamond" w:hAnsi="Garamond"/>
          <w:sz w:val="24"/>
        </w:rPr>
        <w:t>Je suis allé jusqu’au miroir.</w:t>
      </w:r>
    </w:p>
    <w:p w14:paraId="1C8EEBAF" w14:textId="77777777" w:rsidR="00456A1C" w:rsidRDefault="008933A1">
      <w:pPr>
        <w:spacing w:line="360" w:lineRule="exact" w:after="120"/>
        <w:jc w:val="both"/>
      </w:pPr>
      <w:r>
        <w:rPr>
          <w:rFonts w:ascii="Garamond" w:hAnsi="Garamond"/>
          <w:sz w:val="24"/>
        </w:rPr>
        <w:t>J’ai cherché mes yeux.</w:t>
      </w:r>
    </w:p>
    <w:p w14:paraId="31F465AD" w14:textId="77777777" w:rsidR="00456A1C" w:rsidRDefault="008933A1">
      <w:pPr>
        <w:spacing w:line="360" w:lineRule="exact" w:after="120"/>
        <w:jc w:val="both"/>
      </w:pPr>
      <w:r>
        <w:rPr>
          <w:rFonts w:ascii="Garamond" w:hAnsi="Garamond"/>
          <w:sz w:val="24"/>
        </w:rPr>
        <w:t>Je ne les ai pas trouvés.</w:t>
      </w:r>
    </w:p>
    <w:p w14:paraId="07ED742B" w14:textId="77777777" w:rsidR="00456A1C" w:rsidRDefault="008933A1">
      <w:pPr>
        <w:spacing w:line="360" w:lineRule="exact" w:after="120"/>
        <w:jc w:val="both"/>
      </w:pPr>
      <w:r>
        <w:rPr>
          <w:rFonts w:ascii="Garamond" w:hAnsi="Garamond"/>
          <w:sz w:val="24"/>
        </w:rPr>
        <w:t>Quelque chose d’autre</w:t>
      </w:r>
      <w:r>
        <w:rPr>
          <w:rFonts w:ascii="Garamond" w:hAnsi="Garamond"/>
          <w:sz w:val="24"/>
        </w:rPr>
        <w:br/>
        <w:t>me regardait</w:t>
      </w:r>
      <w:r>
        <w:rPr>
          <w:rFonts w:ascii="Garamond" w:hAnsi="Garamond"/>
          <w:sz w:val="24"/>
        </w:rPr>
        <w:br/>
        <w:t>depuis l’autre côté.</w:t>
      </w:r>
    </w:p>
    <w:p w14:paraId="3B8E52B0" w14:textId="77777777" w:rsidR="00456A1C" w:rsidRDefault="008933A1">
      <w:pPr>
        <w:spacing w:line="360" w:lineRule="exact" w:after="120"/>
        <w:jc w:val="both"/>
      </w:pPr>
      <w:r>
        <w:rPr>
          <w:rFonts w:ascii="Garamond" w:hAnsi="Garamond"/>
          <w:sz w:val="24"/>
        </w:rPr>
        <w:t>Pas hostile.</w:t>
      </w:r>
      <w:r>
        <w:rPr>
          <w:rFonts w:ascii="Garamond" w:hAnsi="Garamond"/>
          <w:sz w:val="24"/>
        </w:rPr>
        <w:br/>
        <w:t>Pas familier.</w:t>
      </w:r>
    </w:p>
    <w:p w14:paraId="5E070533" w14:textId="77777777" w:rsidR="00456A1C" w:rsidRDefault="008933A1">
      <w:pPr>
        <w:spacing w:line="360" w:lineRule="exact" w:after="120"/>
        <w:jc w:val="both"/>
      </w:pPr>
      <w:r>
        <w:rPr>
          <w:rFonts w:ascii="Garamond" w:hAnsi="Garamond"/>
          <w:sz w:val="24"/>
        </w:rPr>
        <w:t>Quelque chose qui attendait.</w:t>
      </w:r>
    </w:p>
    <w:p w14:paraId="4E5F5882" w14:textId="77777777" w:rsidR="00456A1C" w:rsidRDefault="008933A1">
      <w:pPr>
        <w:spacing w:line="360" w:lineRule="exact" w:after="120"/>
        <w:jc w:val="both"/>
      </w:pPr>
      <w:r>
        <w:rPr>
          <w:rFonts w:ascii="Garamond" w:hAnsi="Garamond"/>
          <w:sz w:val="24"/>
        </w:rPr>
        <w:t>Et j’ai compris que l’héritage…</w:t>
      </w:r>
      <w:r>
        <w:rPr>
          <w:rFonts w:ascii="Garamond" w:hAnsi="Garamond"/>
          <w:sz w:val="24"/>
        </w:rPr>
        <w:br/>
        <w:t>n’était pas ce que l’on reçoit.</w:t>
      </w:r>
    </w:p>
    <w:p w14:paraId="3AD34B0B" w14:textId="77777777" w:rsidR="00456A1C" w:rsidRDefault="008933A1">
      <w:pPr>
        <w:spacing w:line="360" w:lineRule="exact" w:after="120"/>
        <w:jc w:val="both"/>
      </w:pPr>
      <w:r>
        <w:rPr>
          <w:rFonts w:ascii="Garamond" w:hAnsi="Garamond"/>
          <w:sz w:val="24"/>
        </w:rPr>
        <w:t>C’est ce que l’on devient.</w:t>
      </w:r>
    </w:p>
    <w:p w14:paraId="56F2BA57" w14:textId="2BCA09A2" w:rsidR="00456A1C" w:rsidRDefault="008933A1" w:rsidP="003B1A9A">
      <w:pPr>
        <w:pStyle w:val="Titre2"/>
        <w:spacing w:line="360" w:lineRule="exact" w:after="120"/>
        <w:jc w:val="both"/>
      </w:pPr>
      <w:r>
        <w:rPr>
          <w:rFonts w:ascii="Garamond" w:hAnsi="Garamond"/>
          <w:sz w:val="24"/>
        </w:rPr>
        <w:t>CHAPITRE 39 – DISPARITIONS</w:t>
      </w:r>
    </w:p>
    <w:p w14:paraId="00E052E3" w14:textId="77777777" w:rsidR="003B1A9A" w:rsidRPr="003B1A9A" w:rsidRDefault="003B1A9A" w:rsidP="003B1A9A">
      <w:pPr>
        <w:spacing w:line="360" w:lineRule="exact" w:after="120"/>
        <w:jc w:val="both"/>
      </w:pPr>
    </w:p>
    <w:p w14:paraId="38E3712D" w14:textId="77777777" w:rsidR="00456A1C" w:rsidRDefault="008933A1">
      <w:pPr>
        <w:spacing w:line="360" w:lineRule="exact" w:after="120"/>
        <w:jc w:val="both"/>
      </w:pPr>
      <w:r>
        <w:rPr>
          <w:rFonts w:ascii="Garamond" w:hAnsi="Garamond"/>
          <w:sz w:val="24"/>
        </w:rPr>
        <w:t>Ce n'était pas soudain.</w:t>
      </w:r>
    </w:p>
    <w:p w14:paraId="08798F76" w14:textId="77777777" w:rsidR="00456A1C" w:rsidRDefault="008933A1">
      <w:pPr>
        <w:spacing w:line="360" w:lineRule="exact" w:after="120"/>
        <w:jc w:val="both"/>
      </w:pPr>
      <w:r>
        <w:rPr>
          <w:rFonts w:ascii="Garamond" w:hAnsi="Garamond"/>
          <w:sz w:val="24"/>
        </w:rPr>
        <w:t>C'était diffus.</w:t>
      </w:r>
    </w:p>
    <w:p w14:paraId="3A81599D" w14:textId="77777777" w:rsidR="00456A1C" w:rsidRDefault="008933A1">
      <w:pPr>
        <w:spacing w:line="360" w:lineRule="exact" w:after="120"/>
        <w:jc w:val="both"/>
      </w:pPr>
      <w:r>
        <w:rPr>
          <w:rFonts w:ascii="Garamond" w:hAnsi="Garamond"/>
          <w:sz w:val="24"/>
        </w:rPr>
        <w:t>Un effacement lent.</w:t>
      </w:r>
      <w:r>
        <w:rPr>
          <w:rFonts w:ascii="Garamond" w:hAnsi="Garamond"/>
          <w:sz w:val="24"/>
        </w:rPr>
        <w:br/>
        <w:t>Comme une gomme passée sur le réel.</w:t>
      </w:r>
      <w:r>
        <w:rPr>
          <w:rFonts w:ascii="Garamond" w:hAnsi="Garamond"/>
          <w:sz w:val="24"/>
        </w:rPr>
        <w:br/>
        <w:t>Comme un son qui baisse</w:t>
      </w:r>
      <w:r>
        <w:rPr>
          <w:rFonts w:ascii="Garamond" w:hAnsi="Garamond"/>
          <w:sz w:val="24"/>
        </w:rPr>
        <w:br/>
        <w:t>jusqu’à n’être plus qu’un souvenir de vibration.</w:t>
      </w:r>
    </w:p>
    <w:p w14:paraId="0F57BB46" w14:textId="77777777" w:rsidR="00456A1C" w:rsidRDefault="008933A1">
      <w:pPr>
        <w:spacing w:line="360" w:lineRule="exact" w:after="120"/>
        <w:jc w:val="both"/>
      </w:pPr>
      <w:r>
        <w:rPr>
          <w:rFonts w:ascii="Garamond" w:hAnsi="Garamond"/>
          <w:sz w:val="24"/>
        </w:rPr>
        <w:t>Les disparitions ont commencé là</w:t>
      </w:r>
      <w:r>
        <w:rPr>
          <w:rFonts w:ascii="Garamond" w:hAnsi="Garamond"/>
          <w:sz w:val="24"/>
        </w:rPr>
        <w:br/>
        <w:t>où personne ne regarde.</w:t>
      </w:r>
    </w:p>
    <w:p w14:paraId="33B81ABD" w14:textId="77777777" w:rsidR="00456A1C" w:rsidRDefault="008933A1">
      <w:pPr>
        <w:spacing w:line="360" w:lineRule="exact" w:after="120"/>
        <w:jc w:val="both"/>
      </w:pPr>
      <w:r>
        <w:rPr>
          <w:rFonts w:ascii="Garamond" w:hAnsi="Garamond"/>
          <w:sz w:val="24"/>
        </w:rPr>
        <w:t>Les ruelles du nord.</w:t>
      </w:r>
      <w:r>
        <w:rPr>
          <w:rFonts w:ascii="Garamond" w:hAnsi="Garamond"/>
          <w:sz w:val="24"/>
        </w:rPr>
        <w:br/>
        <w:t>Les hôtels sans nom.</w:t>
      </w:r>
      <w:r>
        <w:rPr>
          <w:rFonts w:ascii="Garamond" w:hAnsi="Garamond"/>
          <w:sz w:val="24"/>
        </w:rPr>
        <w:br/>
        <w:t>Les maisons à volets clos.</w:t>
      </w:r>
      <w:r>
        <w:rPr>
          <w:rFonts w:ascii="Garamond" w:hAnsi="Garamond"/>
          <w:sz w:val="24"/>
        </w:rPr>
        <w:br/>
        <w:t>Les asiles qu’on ferme sans phrases.</w:t>
      </w:r>
    </w:p>
    <w:p w14:paraId="38E681E1" w14:textId="77777777" w:rsidR="00456A1C" w:rsidRDefault="008933A1">
      <w:pPr>
        <w:spacing w:line="360" w:lineRule="exact" w:after="120"/>
        <w:jc w:val="both"/>
      </w:pPr>
      <w:r>
        <w:rPr>
          <w:rFonts w:ascii="Garamond" w:hAnsi="Garamond"/>
          <w:sz w:val="24"/>
        </w:rPr>
        <w:t>Un à un.</w:t>
      </w:r>
      <w:r>
        <w:rPr>
          <w:rFonts w:ascii="Garamond" w:hAnsi="Garamond"/>
          <w:sz w:val="24"/>
        </w:rPr>
        <w:br/>
        <w:t>Des corps.</w:t>
      </w:r>
      <w:r>
        <w:rPr>
          <w:rFonts w:ascii="Garamond" w:hAnsi="Garamond"/>
          <w:sz w:val="24"/>
        </w:rPr>
        <w:br/>
        <w:t>Des noms.</w:t>
      </w:r>
      <w:r>
        <w:rPr>
          <w:rFonts w:ascii="Garamond" w:hAnsi="Garamond"/>
          <w:sz w:val="24"/>
        </w:rPr>
        <w:br/>
        <w:t>Des silences.</w:t>
      </w:r>
    </w:p>
    <w:p w14:paraId="7E115792" w14:textId="77777777" w:rsidR="00456A1C" w:rsidRDefault="008933A1">
      <w:pPr>
        <w:spacing w:line="360" w:lineRule="exact" w:after="120"/>
        <w:jc w:val="both"/>
      </w:pPr>
      <w:r>
        <w:rPr>
          <w:rFonts w:ascii="Garamond" w:hAnsi="Garamond"/>
          <w:sz w:val="24"/>
        </w:rPr>
        <w:t>Certains réapparaissaient.</w:t>
      </w:r>
      <w:r>
        <w:rPr>
          <w:rFonts w:ascii="Garamond" w:hAnsi="Garamond"/>
          <w:sz w:val="24"/>
        </w:rPr>
        <w:br/>
        <w:t>Mais plus tout à fait.</w:t>
      </w:r>
    </w:p>
    <w:p w14:paraId="7A597D23" w14:textId="77777777" w:rsidR="00456A1C" w:rsidRDefault="008933A1">
      <w:pPr>
        <w:spacing w:line="360" w:lineRule="exact" w:after="120"/>
        <w:jc w:val="both"/>
      </w:pPr>
      <w:r>
        <w:rPr>
          <w:rFonts w:ascii="Garamond" w:hAnsi="Garamond"/>
          <w:sz w:val="24"/>
        </w:rPr>
        <w:t>Le regard figé.</w:t>
      </w:r>
      <w:r>
        <w:rPr>
          <w:rFonts w:ascii="Garamond" w:hAnsi="Garamond"/>
          <w:sz w:val="24"/>
        </w:rPr>
        <w:br/>
        <w:t>Le dos raide.</w:t>
      </w:r>
      <w:r>
        <w:rPr>
          <w:rFonts w:ascii="Garamond" w:hAnsi="Garamond"/>
          <w:sz w:val="24"/>
        </w:rPr>
        <w:br/>
        <w:t>Une grimace.</w:t>
      </w:r>
      <w:r>
        <w:rPr>
          <w:rFonts w:ascii="Garamond" w:hAnsi="Garamond"/>
          <w:sz w:val="24"/>
        </w:rPr>
        <w:br/>
        <w:t>Ou pire : un sourire.</w:t>
      </w:r>
    </w:p>
    <w:p w14:paraId="5622A6B8" w14:textId="77777777" w:rsidR="00456A1C" w:rsidRDefault="008933A1">
      <w:pPr>
        <w:spacing w:line="360" w:lineRule="exact" w:after="120"/>
        <w:jc w:val="both"/>
      </w:pPr>
      <w:r>
        <w:rPr>
          <w:rFonts w:ascii="Garamond" w:hAnsi="Garamond"/>
          <w:sz w:val="24"/>
        </w:rPr>
        <w:t>Et toujours, quelque part sur la peau :</w:t>
      </w:r>
      <w:r>
        <w:rPr>
          <w:rFonts w:ascii="Garamond" w:hAnsi="Garamond"/>
          <w:sz w:val="24"/>
        </w:rPr>
        <w:br/>
        <w:t>un cercle noir,</w:t>
      </w:r>
      <w:r>
        <w:rPr>
          <w:rFonts w:ascii="Garamond" w:hAnsi="Garamond"/>
          <w:sz w:val="24"/>
        </w:rPr>
        <w:br/>
        <w:t>un œil,</w:t>
      </w:r>
      <w:r>
        <w:rPr>
          <w:rFonts w:ascii="Garamond" w:hAnsi="Garamond"/>
          <w:sz w:val="24"/>
        </w:rPr>
        <w:br/>
        <w:t>ou un scarabée minuscule,</w:t>
      </w:r>
      <w:r>
        <w:rPr>
          <w:rFonts w:ascii="Garamond" w:hAnsi="Garamond"/>
          <w:sz w:val="24"/>
        </w:rPr>
        <w:br/>
        <w:t>brûlé dans la chair.</w:t>
      </w:r>
    </w:p>
    <w:p w14:paraId="0A62B631" w14:textId="77777777" w:rsidR="00456A1C" w:rsidRDefault="008933A1">
      <w:pPr>
        <w:spacing w:line="360" w:lineRule="exact" w:after="120"/>
        <w:jc w:val="both"/>
      </w:pPr>
      <w:r>
        <w:rPr>
          <w:rFonts w:ascii="Garamond" w:hAnsi="Garamond"/>
          <w:sz w:val="24"/>
        </w:rPr>
        <w:t>Les médecins parlaient de délire collectif.</w:t>
      </w:r>
      <w:r>
        <w:rPr>
          <w:rFonts w:ascii="Garamond" w:hAnsi="Garamond"/>
          <w:sz w:val="24"/>
        </w:rPr>
        <w:br/>
        <w:t>Les policiers, de réseau.</w:t>
      </w:r>
      <w:r>
        <w:rPr>
          <w:rFonts w:ascii="Garamond" w:hAnsi="Garamond"/>
          <w:sz w:val="24"/>
        </w:rPr>
        <w:br/>
        <w:t>Les journalistes…</w:t>
      </w:r>
      <w:r>
        <w:rPr>
          <w:rFonts w:ascii="Garamond" w:hAnsi="Garamond"/>
          <w:sz w:val="24"/>
        </w:rPr>
        <w:br/>
        <w:t>avaient cessé d’écrire.</w:t>
      </w:r>
    </w:p>
    <w:p w14:paraId="07F42502" w14:textId="77777777" w:rsidR="00456A1C" w:rsidRDefault="008933A1">
      <w:pPr>
        <w:spacing w:line="360" w:lineRule="exact" w:after="120"/>
        <w:jc w:val="both"/>
      </w:pPr>
      <w:r>
        <w:rPr>
          <w:rFonts w:ascii="Garamond" w:hAnsi="Garamond"/>
          <w:sz w:val="24"/>
        </w:rPr>
        <w:t>Mais moi,</w:t>
      </w:r>
      <w:r>
        <w:rPr>
          <w:rFonts w:ascii="Garamond" w:hAnsi="Garamond"/>
          <w:sz w:val="24"/>
        </w:rPr>
        <w:br/>
        <w:t>je savais.</w:t>
      </w:r>
    </w:p>
    <w:p w14:paraId="3C3C81D6" w14:textId="77777777" w:rsidR="00456A1C" w:rsidRDefault="008933A1">
      <w:pPr>
        <w:spacing w:line="360" w:lineRule="exact" w:after="120"/>
        <w:jc w:val="both"/>
      </w:pPr>
      <w:r>
        <w:rPr>
          <w:rFonts w:ascii="Garamond" w:hAnsi="Garamond"/>
          <w:sz w:val="24"/>
        </w:rPr>
        <w:t>Ce n’était pas un tueur.</w:t>
      </w:r>
    </w:p>
    <w:p w14:paraId="784DCCD9" w14:textId="77777777" w:rsidR="00456A1C" w:rsidRDefault="008933A1">
      <w:pPr>
        <w:spacing w:line="360" w:lineRule="exact" w:after="120"/>
        <w:jc w:val="both"/>
      </w:pPr>
      <w:r>
        <w:rPr>
          <w:rFonts w:ascii="Garamond" w:hAnsi="Garamond"/>
          <w:sz w:val="24"/>
        </w:rPr>
        <w:t>C’était un appel.</w:t>
      </w:r>
    </w:p>
    <w:p w14:paraId="5BB8A66E" w14:textId="77777777" w:rsidR="00456A1C" w:rsidRDefault="008933A1">
      <w:pPr>
        <w:spacing w:line="360" w:lineRule="exact" w:after="120"/>
        <w:jc w:val="both"/>
      </w:pPr>
      <w:r>
        <w:rPr>
          <w:rFonts w:ascii="Garamond" w:hAnsi="Garamond"/>
          <w:sz w:val="24"/>
        </w:rPr>
        <w:t>Un chant profond</w:t>
      </w:r>
      <w:r>
        <w:rPr>
          <w:rFonts w:ascii="Garamond" w:hAnsi="Garamond"/>
          <w:sz w:val="24"/>
        </w:rPr>
        <w:br/>
        <w:t>qui remontait sous la ville.</w:t>
      </w:r>
      <w:r>
        <w:rPr>
          <w:rFonts w:ascii="Garamond" w:hAnsi="Garamond"/>
          <w:sz w:val="24"/>
        </w:rPr>
        <w:br/>
        <w:t>Et ceux qui disparaissaient…</w:t>
      </w:r>
    </w:p>
    <w:p w14:paraId="55D59EB4" w14:textId="77777777" w:rsidR="00456A1C" w:rsidRDefault="008933A1">
      <w:pPr>
        <w:spacing w:line="360" w:lineRule="exact" w:after="120"/>
        <w:jc w:val="both"/>
      </w:pPr>
      <w:r>
        <w:rPr>
          <w:rFonts w:ascii="Garamond" w:hAnsi="Garamond"/>
          <w:sz w:val="24"/>
        </w:rPr>
        <w:t>…répondaient.</w:t>
      </w:r>
    </w:p>
    <w:p w14:paraId="7F3649EF" w14:textId="77777777" w:rsidR="00456A1C" w:rsidRDefault="008933A1">
      <w:pPr>
        <w:spacing w:line="360" w:lineRule="exact" w:after="120"/>
        <w:jc w:val="both"/>
      </w:pPr>
      <w:r>
        <w:rPr>
          <w:rFonts w:ascii="Garamond" w:hAnsi="Garamond"/>
          <w:sz w:val="24"/>
        </w:rPr>
        <w:t>Je suis allé voir Paul Lessingham.</w:t>
      </w:r>
      <w:r>
        <w:rPr>
          <w:rFonts w:ascii="Garamond" w:hAnsi="Garamond"/>
          <w:sz w:val="24"/>
        </w:rPr>
        <w:br/>
        <w:t>Dernier recours.</w:t>
      </w:r>
      <w:r>
        <w:rPr>
          <w:rFonts w:ascii="Garamond" w:hAnsi="Garamond"/>
          <w:sz w:val="24"/>
        </w:rPr>
        <w:br/>
        <w:t>Dernier témoin.</w:t>
      </w:r>
    </w:p>
    <w:p w14:paraId="60BF6144" w14:textId="77777777" w:rsidR="00456A1C" w:rsidRDefault="008933A1">
      <w:pPr>
        <w:spacing w:line="360" w:lineRule="exact" w:after="120"/>
        <w:jc w:val="both"/>
      </w:pPr>
      <w:r>
        <w:rPr>
          <w:rFonts w:ascii="Garamond" w:hAnsi="Garamond"/>
          <w:sz w:val="24"/>
        </w:rPr>
        <w:t>Il m’a ouvert.</w:t>
      </w:r>
    </w:p>
    <w:p w14:paraId="290348E5" w14:textId="77777777" w:rsidR="00456A1C" w:rsidRDefault="008933A1">
      <w:pPr>
        <w:spacing w:line="360" w:lineRule="exact" w:after="120"/>
        <w:jc w:val="both"/>
      </w:pPr>
      <w:r>
        <w:rPr>
          <w:rFonts w:ascii="Garamond" w:hAnsi="Garamond"/>
          <w:sz w:val="24"/>
        </w:rPr>
        <w:t>Fatigué.</w:t>
      </w:r>
      <w:r>
        <w:rPr>
          <w:rFonts w:ascii="Garamond" w:hAnsi="Garamond"/>
          <w:sz w:val="24"/>
        </w:rPr>
        <w:br/>
        <w:t>Amaigri.</w:t>
      </w:r>
      <w:r>
        <w:rPr>
          <w:rFonts w:ascii="Garamond" w:hAnsi="Garamond"/>
          <w:sz w:val="24"/>
        </w:rPr>
        <w:br/>
        <w:t>Mais lucide. Trop lucide.</w:t>
      </w:r>
    </w:p>
    <w:p w14:paraId="7E102ED6" w14:textId="77777777" w:rsidR="00456A1C" w:rsidRDefault="008933A1">
      <w:pPr>
        <w:spacing w:line="360" w:lineRule="exact" w:after="120"/>
        <w:jc w:val="both"/>
      </w:pPr>
      <w:r>
        <w:rPr>
          <w:rFonts w:ascii="Garamond" w:hAnsi="Garamond"/>
          <w:sz w:val="24"/>
        </w:rPr>
        <w:t>— Ils sont en train de le bâtir, m’a-t-il dit.</w:t>
      </w:r>
    </w:p>
    <w:p w14:paraId="4DE1CA0B" w14:textId="77777777" w:rsidR="00456A1C" w:rsidRDefault="008933A1">
      <w:pPr>
        <w:spacing w:line="360" w:lineRule="exact" w:after="120"/>
        <w:jc w:val="both"/>
      </w:pPr>
      <w:r>
        <w:rPr>
          <w:rFonts w:ascii="Garamond" w:hAnsi="Garamond"/>
          <w:sz w:val="24"/>
        </w:rPr>
        <w:t>— Qui ?</w:t>
      </w:r>
    </w:p>
    <w:p w14:paraId="6A10DD0A" w14:textId="77777777" w:rsidR="00456A1C" w:rsidRDefault="008933A1">
      <w:pPr>
        <w:spacing w:line="360" w:lineRule="exact" w:after="120"/>
        <w:jc w:val="both"/>
      </w:pPr>
      <w:r>
        <w:rPr>
          <w:rFonts w:ascii="Garamond" w:hAnsi="Garamond"/>
          <w:sz w:val="24"/>
        </w:rPr>
        <w:t>Il m’a regardé.</w:t>
      </w:r>
      <w:r>
        <w:rPr>
          <w:rFonts w:ascii="Garamond" w:hAnsi="Garamond"/>
          <w:sz w:val="24"/>
        </w:rPr>
        <w:br/>
        <w:t>Puis il a murmuré :</w:t>
      </w:r>
    </w:p>
    <w:p w14:paraId="23FCA8B1" w14:textId="77777777" w:rsidR="00456A1C" w:rsidRDefault="008933A1">
      <w:pPr>
        <w:spacing w:line="360" w:lineRule="exact" w:after="120"/>
        <w:jc w:val="both"/>
      </w:pPr>
      <w:r>
        <w:rPr>
          <w:rFonts w:ascii="Garamond" w:hAnsi="Garamond"/>
          <w:sz w:val="24"/>
        </w:rPr>
        <w:t>— Le corps nouveau.</w:t>
      </w:r>
    </w:p>
    <w:p w14:paraId="2EE062E5" w14:textId="77777777" w:rsidR="00456A1C" w:rsidRDefault="008933A1">
      <w:pPr>
        <w:spacing w:line="360" w:lineRule="exact" w:after="120"/>
        <w:jc w:val="both"/>
      </w:pPr>
      <w:r>
        <w:rPr>
          <w:rFonts w:ascii="Garamond" w:hAnsi="Garamond"/>
          <w:sz w:val="24"/>
        </w:rPr>
        <w:t>Je n’ai pas voulu comprendre.</w:t>
      </w:r>
    </w:p>
    <w:p w14:paraId="713EC7CD" w14:textId="77777777" w:rsidR="00456A1C" w:rsidRDefault="008933A1">
      <w:pPr>
        <w:spacing w:line="360" w:lineRule="exact" w:after="120"/>
        <w:jc w:val="both"/>
      </w:pPr>
      <w:r>
        <w:rPr>
          <w:rFonts w:ascii="Garamond" w:hAnsi="Garamond"/>
          <w:sz w:val="24"/>
        </w:rPr>
        <w:t>Mais je savais.</w:t>
      </w:r>
    </w:p>
    <w:p w14:paraId="1083F0CC" w14:textId="77777777" w:rsidR="00456A1C" w:rsidRDefault="008933A1">
      <w:pPr>
        <w:spacing w:line="360" w:lineRule="exact" w:after="120"/>
        <w:jc w:val="both"/>
      </w:pPr>
      <w:r>
        <w:rPr>
          <w:rFonts w:ascii="Garamond" w:hAnsi="Garamond"/>
          <w:sz w:val="24"/>
        </w:rPr>
        <w:t>Le scarabée n’était pas un être.</w:t>
      </w:r>
      <w:r>
        <w:rPr>
          <w:rFonts w:ascii="Garamond" w:hAnsi="Garamond"/>
          <w:sz w:val="24"/>
        </w:rPr>
        <w:br/>
        <w:t>C’était une pièce.</w:t>
      </w:r>
      <w:r>
        <w:rPr>
          <w:rFonts w:ascii="Garamond" w:hAnsi="Garamond"/>
          <w:sz w:val="24"/>
        </w:rPr>
        <w:br/>
        <w:t>Un fragment.</w:t>
      </w:r>
      <w:r>
        <w:rPr>
          <w:rFonts w:ascii="Garamond" w:hAnsi="Garamond"/>
          <w:sz w:val="24"/>
        </w:rPr>
        <w:br/>
        <w:t>Un organe.</w:t>
      </w:r>
    </w:p>
    <w:p w14:paraId="30B97630" w14:textId="77777777" w:rsidR="00456A1C" w:rsidRDefault="008933A1">
      <w:pPr>
        <w:spacing w:line="360" w:lineRule="exact" w:after="120"/>
        <w:jc w:val="both"/>
      </w:pPr>
      <w:r>
        <w:rPr>
          <w:rFonts w:ascii="Garamond" w:hAnsi="Garamond"/>
          <w:sz w:val="24"/>
        </w:rPr>
        <w:t>D’un concept vivant.</w:t>
      </w:r>
    </w:p>
    <w:p w14:paraId="55F7CC21" w14:textId="77777777" w:rsidR="00456A1C" w:rsidRDefault="008933A1">
      <w:pPr>
        <w:spacing w:line="360" w:lineRule="exact" w:after="120"/>
        <w:jc w:val="both"/>
      </w:pPr>
      <w:r>
        <w:rPr>
          <w:rFonts w:ascii="Garamond" w:hAnsi="Garamond"/>
          <w:sz w:val="24"/>
        </w:rPr>
        <w:t>Je suis sorti sous la pluie.</w:t>
      </w:r>
    </w:p>
    <w:p w14:paraId="1E5EECC6" w14:textId="77777777" w:rsidR="00456A1C" w:rsidRDefault="008933A1">
      <w:pPr>
        <w:spacing w:line="360" w:lineRule="exact" w:after="120"/>
        <w:jc w:val="both"/>
      </w:pPr>
      <w:r>
        <w:rPr>
          <w:rFonts w:ascii="Garamond" w:hAnsi="Garamond"/>
          <w:sz w:val="24"/>
        </w:rPr>
        <w:t>Et dans chaque reflet de vitrine,</w:t>
      </w:r>
      <w:r>
        <w:rPr>
          <w:rFonts w:ascii="Garamond" w:hAnsi="Garamond"/>
          <w:sz w:val="24"/>
        </w:rPr>
        <w:br/>
        <w:t>je voyais mon visage.</w:t>
      </w:r>
    </w:p>
    <w:p w14:paraId="3AAE3927" w14:textId="77777777" w:rsidR="00456A1C" w:rsidRDefault="008933A1">
      <w:pPr>
        <w:spacing w:line="360" w:lineRule="exact" w:after="120"/>
        <w:jc w:val="both"/>
      </w:pPr>
      <w:r>
        <w:rPr>
          <w:rFonts w:ascii="Garamond" w:hAnsi="Garamond"/>
          <w:sz w:val="24"/>
        </w:rPr>
        <w:t>Un peu moins moi.</w:t>
      </w:r>
    </w:p>
    <w:p w14:paraId="48D3631C" w14:textId="77777777" w:rsidR="00456A1C" w:rsidRDefault="008933A1">
      <w:pPr>
        <w:spacing w:line="360" w:lineRule="exact" w:after="120"/>
        <w:jc w:val="both"/>
      </w:pPr>
      <w:r>
        <w:rPr>
          <w:rFonts w:ascii="Garamond" w:hAnsi="Garamond"/>
          <w:sz w:val="24"/>
        </w:rPr>
        <w:t>Il restait sept jours.</w:t>
      </w:r>
      <w:r>
        <w:rPr>
          <w:rFonts w:ascii="Garamond" w:hAnsi="Garamond"/>
          <w:sz w:val="24"/>
        </w:rPr>
        <w:br/>
        <w:t>Avant la pleine lune.</w:t>
      </w:r>
    </w:p>
    <w:p w14:paraId="708E101F" w14:textId="77777777" w:rsidR="00456A1C" w:rsidRDefault="008933A1">
      <w:pPr>
        <w:spacing w:line="360" w:lineRule="exact" w:after="120"/>
        <w:jc w:val="both"/>
      </w:pPr>
      <w:r>
        <w:rPr>
          <w:rFonts w:ascii="Garamond" w:hAnsi="Garamond"/>
          <w:sz w:val="24"/>
        </w:rPr>
        <w:t>Et après ce seuil,</w:t>
      </w:r>
      <w:r>
        <w:rPr>
          <w:rFonts w:ascii="Garamond" w:hAnsi="Garamond"/>
          <w:sz w:val="24"/>
        </w:rPr>
        <w:br/>
        <w:t>je le savais :</w:t>
      </w:r>
    </w:p>
    <w:p w14:paraId="150D6522" w14:textId="77777777" w:rsidR="00456A1C" w:rsidRDefault="008933A1">
      <w:pPr>
        <w:spacing w:line="360" w:lineRule="exact" w:after="120"/>
        <w:jc w:val="both"/>
      </w:pPr>
      <w:r>
        <w:rPr>
          <w:rFonts w:ascii="Garamond" w:hAnsi="Garamond"/>
          <w:sz w:val="24"/>
        </w:rPr>
        <w:t>il ne resterait plus rien à faire disparaître.</w:t>
      </w:r>
    </w:p>
    <w:p w14:paraId="661D3F4A" w14:textId="77777777" w:rsidR="003B1A9A" w:rsidRDefault="003B1A9A">
      <w:pPr>
        <w:spacing w:line="360" w:lineRule="exact" w:after="120"/>
        <w:jc w:val="both"/>
      </w:pPr>
      <w:r>
        <w:rPr>
          <w:rFonts w:ascii="Garamond" w:hAnsi="Garamond"/>
          <w:sz w:val="24"/>
        </w:rPr>
        <w:br w:type="page"/>
      </w:r>
    </w:p>
    <w:p w14:paraId="3DED842C" w14:textId="38D8896F" w:rsidR="00456A1C" w:rsidRDefault="008933A1" w:rsidP="003B1A9A">
      <w:pPr>
        <w:pStyle w:val="Titre2"/>
        <w:spacing w:line="360" w:lineRule="exact" w:after="120"/>
        <w:jc w:val="both"/>
      </w:pPr>
      <w:r>
        <w:rPr>
          <w:rFonts w:ascii="Garamond" w:hAnsi="Garamond"/>
          <w:sz w:val="24"/>
        </w:rPr>
        <w:t>CHAPITRE 40 – LE NOM QUI DÉVORE</w:t>
      </w:r>
    </w:p>
    <w:p w14:paraId="49162DCC" w14:textId="77777777" w:rsidR="003B1A9A" w:rsidRDefault="003B1A9A">
      <w:pPr>
        <w:spacing w:line="360" w:lineRule="exact" w:after="120"/>
        <w:jc w:val="both"/>
      </w:pPr>
    </w:p>
    <w:p w14:paraId="5BF45603" w14:textId="0B11E8A1" w:rsidR="00456A1C" w:rsidRDefault="008933A1">
      <w:pPr>
        <w:spacing w:line="360" w:lineRule="exact" w:after="120"/>
        <w:jc w:val="both"/>
      </w:pPr>
      <w:r>
        <w:rPr>
          <w:rFonts w:ascii="Garamond" w:hAnsi="Garamond"/>
          <w:sz w:val="24"/>
        </w:rPr>
        <w:t>Il existe des noms qu’on ne dit pas.</w:t>
      </w:r>
    </w:p>
    <w:p w14:paraId="47949C9D" w14:textId="77777777" w:rsidR="00456A1C" w:rsidRDefault="008933A1">
      <w:pPr>
        <w:spacing w:line="360" w:lineRule="exact" w:after="120"/>
        <w:jc w:val="both"/>
      </w:pPr>
      <w:r>
        <w:rPr>
          <w:rFonts w:ascii="Garamond" w:hAnsi="Garamond"/>
          <w:sz w:val="24"/>
        </w:rPr>
        <w:t>Pas par peur.</w:t>
      </w:r>
      <w:r>
        <w:rPr>
          <w:rFonts w:ascii="Garamond" w:hAnsi="Garamond"/>
          <w:sz w:val="24"/>
        </w:rPr>
        <w:br/>
        <w:t>Pas par interdit.</w:t>
      </w:r>
      <w:r>
        <w:rPr>
          <w:rFonts w:ascii="Garamond" w:hAnsi="Garamond"/>
          <w:sz w:val="24"/>
        </w:rPr>
        <w:br/>
        <w:t>Pas parce qu’ils sont sacrés.</w:t>
      </w:r>
    </w:p>
    <w:p w14:paraId="2B48FF9D" w14:textId="77777777" w:rsidR="00456A1C" w:rsidRDefault="008933A1">
      <w:pPr>
        <w:spacing w:line="360" w:lineRule="exact" w:after="120"/>
        <w:jc w:val="both"/>
      </w:pPr>
      <w:r>
        <w:rPr>
          <w:rFonts w:ascii="Garamond" w:hAnsi="Garamond"/>
          <w:sz w:val="24"/>
        </w:rPr>
        <w:t>Parce qu’ils dévorent.</w:t>
      </w:r>
    </w:p>
    <w:p w14:paraId="2A82F5F0" w14:textId="77777777" w:rsidR="00456A1C" w:rsidRDefault="008933A1">
      <w:pPr>
        <w:spacing w:line="360" w:lineRule="exact" w:after="120"/>
        <w:jc w:val="both"/>
      </w:pPr>
      <w:r>
        <w:rPr>
          <w:rFonts w:ascii="Garamond" w:hAnsi="Garamond"/>
          <w:sz w:val="24"/>
        </w:rPr>
        <w:t>Parce qu’en les prononçant,</w:t>
      </w:r>
      <w:r>
        <w:rPr>
          <w:rFonts w:ascii="Garamond" w:hAnsi="Garamond"/>
          <w:sz w:val="24"/>
        </w:rPr>
        <w:br/>
        <w:t>on creuse un puits dans sa gorge.</w:t>
      </w:r>
    </w:p>
    <w:p w14:paraId="7D21D219" w14:textId="77777777" w:rsidR="00456A1C" w:rsidRDefault="008933A1">
      <w:pPr>
        <w:spacing w:line="360" w:lineRule="exact" w:after="120"/>
        <w:jc w:val="both"/>
      </w:pPr>
      <w:r>
        <w:rPr>
          <w:rFonts w:ascii="Garamond" w:hAnsi="Garamond"/>
          <w:sz w:val="24"/>
        </w:rPr>
        <w:t>Et dans ce puits,</w:t>
      </w:r>
      <w:r>
        <w:rPr>
          <w:rFonts w:ascii="Garamond" w:hAnsi="Garamond"/>
          <w:sz w:val="24"/>
        </w:rPr>
        <w:br/>
        <w:t>quelque chose attend.</w:t>
      </w:r>
    </w:p>
    <w:p w14:paraId="15860817" w14:textId="77777777" w:rsidR="00456A1C" w:rsidRDefault="008933A1">
      <w:pPr>
        <w:spacing w:line="360" w:lineRule="exact" w:after="120"/>
        <w:jc w:val="both"/>
      </w:pPr>
      <w:r>
        <w:rPr>
          <w:rFonts w:ascii="Garamond" w:hAnsi="Garamond"/>
          <w:sz w:val="24"/>
        </w:rPr>
        <w:t>Je l’ai entendu pour la première fois dans un rêve.</w:t>
      </w:r>
    </w:p>
    <w:p w14:paraId="51F10956" w14:textId="77777777" w:rsidR="00456A1C" w:rsidRDefault="008933A1">
      <w:pPr>
        <w:spacing w:line="360" w:lineRule="exact" w:after="120"/>
        <w:jc w:val="both"/>
      </w:pPr>
      <w:r>
        <w:rPr>
          <w:rFonts w:ascii="Garamond" w:hAnsi="Garamond"/>
          <w:sz w:val="24"/>
        </w:rPr>
        <w:t>Non.</w:t>
      </w:r>
      <w:r>
        <w:rPr>
          <w:rFonts w:ascii="Garamond" w:hAnsi="Garamond"/>
          <w:sz w:val="24"/>
        </w:rPr>
        <w:br/>
        <w:t>Pas un rêve.</w:t>
      </w:r>
    </w:p>
    <w:p w14:paraId="26FFFDD0" w14:textId="77777777" w:rsidR="00456A1C" w:rsidRDefault="008933A1">
      <w:pPr>
        <w:spacing w:line="360" w:lineRule="exact" w:after="120"/>
        <w:jc w:val="both"/>
      </w:pPr>
      <w:r>
        <w:rPr>
          <w:rFonts w:ascii="Garamond" w:hAnsi="Garamond"/>
          <w:sz w:val="24"/>
        </w:rPr>
        <w:t>Un souvenir volé.</w:t>
      </w:r>
      <w:r>
        <w:rPr>
          <w:rFonts w:ascii="Garamond" w:hAnsi="Garamond"/>
          <w:sz w:val="24"/>
        </w:rPr>
        <w:br/>
        <w:t>Quelque chose que je n’avais jamais vécu,</w:t>
      </w:r>
      <w:r>
        <w:rPr>
          <w:rFonts w:ascii="Garamond" w:hAnsi="Garamond"/>
          <w:sz w:val="24"/>
        </w:rPr>
        <w:br/>
        <w:t>mais que mon corps</w:t>
      </w:r>
      <w:r>
        <w:rPr>
          <w:rFonts w:ascii="Garamond" w:hAnsi="Garamond"/>
          <w:sz w:val="24"/>
        </w:rPr>
        <w:br/>
        <w:t>reconnaissait.</w:t>
      </w:r>
    </w:p>
    <w:p w14:paraId="45B8D8AC" w14:textId="77777777" w:rsidR="00456A1C" w:rsidRDefault="008933A1">
      <w:pPr>
        <w:spacing w:line="360" w:lineRule="exact" w:after="120"/>
        <w:jc w:val="both"/>
      </w:pPr>
      <w:r>
        <w:rPr>
          <w:rFonts w:ascii="Garamond" w:hAnsi="Garamond"/>
          <w:sz w:val="24"/>
        </w:rPr>
        <w:t>Un cercle de femmes.</w:t>
      </w:r>
      <w:r>
        <w:rPr>
          <w:rFonts w:ascii="Garamond" w:hAnsi="Garamond"/>
          <w:sz w:val="24"/>
        </w:rPr>
        <w:br/>
        <w:t>Des torches rouges.</w:t>
      </w:r>
      <w:r>
        <w:rPr>
          <w:rFonts w:ascii="Garamond" w:hAnsi="Garamond"/>
          <w:sz w:val="24"/>
        </w:rPr>
        <w:br/>
        <w:t>De la terre jusqu’aux genoux.</w:t>
      </w:r>
    </w:p>
    <w:p w14:paraId="5F5D1C98" w14:textId="77777777" w:rsidR="00456A1C" w:rsidRDefault="008933A1">
      <w:pPr>
        <w:spacing w:line="360" w:lineRule="exact" w:after="120"/>
        <w:jc w:val="both"/>
      </w:pPr>
      <w:r>
        <w:rPr>
          <w:rFonts w:ascii="Garamond" w:hAnsi="Garamond"/>
          <w:sz w:val="24"/>
        </w:rPr>
        <w:t>Et au centre…</w:t>
      </w:r>
      <w:r>
        <w:rPr>
          <w:rFonts w:ascii="Garamond" w:hAnsi="Garamond"/>
          <w:sz w:val="24"/>
        </w:rPr>
        <w:br/>
        <w:t>un mot.</w:t>
      </w:r>
    </w:p>
    <w:p w14:paraId="121ED275" w14:textId="77777777" w:rsidR="00456A1C" w:rsidRDefault="008933A1">
      <w:pPr>
        <w:spacing w:line="360" w:lineRule="exact" w:after="120"/>
        <w:jc w:val="both"/>
      </w:pPr>
      <w:r>
        <w:rPr>
          <w:rFonts w:ascii="Garamond" w:hAnsi="Garamond"/>
          <w:sz w:val="24"/>
        </w:rPr>
        <w:t>Un mot chuchoté</w:t>
      </w:r>
      <w:r>
        <w:rPr>
          <w:rFonts w:ascii="Garamond" w:hAnsi="Garamond"/>
          <w:sz w:val="24"/>
        </w:rPr>
        <w:br/>
        <w:t>comme on offre un poison.</w:t>
      </w:r>
    </w:p>
    <w:p w14:paraId="437C80CF" w14:textId="77777777" w:rsidR="00456A1C" w:rsidRDefault="008933A1">
      <w:pPr>
        <w:spacing w:line="360" w:lineRule="exact" w:after="120"/>
        <w:jc w:val="both"/>
      </w:pPr>
      <w:r>
        <w:rPr>
          <w:rFonts w:ascii="Garamond" w:hAnsi="Garamond"/>
          <w:sz w:val="24"/>
        </w:rPr>
        <w:t>Un mot que nulle langue humaine n’a prononcé deux fois.</w:t>
      </w:r>
      <w:r>
        <w:rPr>
          <w:rFonts w:ascii="Garamond" w:hAnsi="Garamond"/>
          <w:sz w:val="24"/>
        </w:rPr>
        <w:br/>
        <w:t>Sans en payer le prix.</w:t>
      </w:r>
    </w:p>
    <w:p w14:paraId="1A6668C8" w14:textId="77777777" w:rsidR="00456A1C" w:rsidRDefault="008933A1">
      <w:pPr>
        <w:spacing w:line="360" w:lineRule="exact" w:after="120"/>
        <w:jc w:val="both"/>
      </w:pPr>
      <w:r>
        <w:rPr>
          <w:rFonts w:ascii="Garamond" w:hAnsi="Garamond"/>
          <w:sz w:val="24"/>
        </w:rPr>
        <w:t>Ce mot.</w:t>
      </w:r>
      <w:r>
        <w:rPr>
          <w:rFonts w:ascii="Garamond" w:hAnsi="Garamond"/>
          <w:sz w:val="24"/>
        </w:rPr>
        <w:br/>
        <w:t>Son nom.</w:t>
      </w:r>
    </w:p>
    <w:p w14:paraId="65CE837E" w14:textId="77777777" w:rsidR="00456A1C" w:rsidRDefault="008933A1">
      <w:pPr>
        <w:spacing w:line="360" w:lineRule="exact" w:after="120"/>
        <w:jc w:val="both"/>
      </w:pPr>
      <w:r>
        <w:rPr>
          <w:rFonts w:ascii="Garamond" w:hAnsi="Garamond"/>
          <w:sz w:val="24"/>
        </w:rPr>
        <w:t>Quand je me suis réveillé,</w:t>
      </w:r>
      <w:r>
        <w:rPr>
          <w:rFonts w:ascii="Garamond" w:hAnsi="Garamond"/>
          <w:sz w:val="24"/>
        </w:rPr>
        <w:br/>
        <w:t>j’avais la bouche pleine de sable.</w:t>
      </w:r>
    </w:p>
    <w:p w14:paraId="3E975383" w14:textId="77777777" w:rsidR="00456A1C" w:rsidRDefault="008933A1">
      <w:pPr>
        <w:spacing w:line="360" w:lineRule="exact" w:after="120"/>
        <w:jc w:val="both"/>
      </w:pPr>
      <w:r>
        <w:rPr>
          <w:rFonts w:ascii="Garamond" w:hAnsi="Garamond"/>
          <w:sz w:val="24"/>
        </w:rPr>
        <w:t>Le lit était intact.</w:t>
      </w:r>
      <w:r>
        <w:rPr>
          <w:rFonts w:ascii="Garamond" w:hAnsi="Garamond"/>
          <w:sz w:val="24"/>
        </w:rPr>
        <w:br/>
        <w:t>Mais mes dents grinçaient sur du grain.</w:t>
      </w:r>
      <w:r>
        <w:rPr>
          <w:rFonts w:ascii="Garamond" w:hAnsi="Garamond"/>
          <w:sz w:val="24"/>
        </w:rPr>
        <w:br/>
        <w:t>Et mes lèvres saignaient,</w:t>
      </w:r>
      <w:r>
        <w:rPr>
          <w:rFonts w:ascii="Garamond" w:hAnsi="Garamond"/>
          <w:sz w:val="24"/>
        </w:rPr>
        <w:br/>
        <w:t>comme si j’avais tenté de le retenir.</w:t>
      </w:r>
    </w:p>
    <w:p w14:paraId="4E6BA128" w14:textId="77777777" w:rsidR="00456A1C" w:rsidRDefault="008933A1">
      <w:pPr>
        <w:spacing w:line="360" w:lineRule="exact" w:after="120"/>
        <w:jc w:val="both"/>
      </w:pPr>
      <w:r>
        <w:rPr>
          <w:rFonts w:ascii="Garamond" w:hAnsi="Garamond"/>
          <w:sz w:val="24"/>
        </w:rPr>
        <w:t>Depuis,</w:t>
      </w:r>
      <w:r>
        <w:rPr>
          <w:rFonts w:ascii="Garamond" w:hAnsi="Garamond"/>
          <w:sz w:val="24"/>
        </w:rPr>
        <w:br/>
        <w:t>il me suit.</w:t>
      </w:r>
    </w:p>
    <w:p w14:paraId="121249D6" w14:textId="77777777" w:rsidR="00456A1C" w:rsidRDefault="008933A1">
      <w:pPr>
        <w:spacing w:line="360" w:lineRule="exact" w:after="120"/>
        <w:jc w:val="both"/>
      </w:pPr>
      <w:r>
        <w:rPr>
          <w:rFonts w:ascii="Garamond" w:hAnsi="Garamond"/>
          <w:sz w:val="24"/>
        </w:rPr>
        <w:t>Pas comme un souvenir.</w:t>
      </w:r>
      <w:r>
        <w:rPr>
          <w:rFonts w:ascii="Garamond" w:hAnsi="Garamond"/>
          <w:sz w:val="24"/>
        </w:rPr>
        <w:br/>
        <w:t>Pas comme un refrain.</w:t>
      </w:r>
    </w:p>
    <w:p w14:paraId="62A74319" w14:textId="77777777" w:rsidR="00456A1C" w:rsidRDefault="008933A1">
      <w:pPr>
        <w:spacing w:line="360" w:lineRule="exact" w:after="120"/>
        <w:jc w:val="both"/>
      </w:pPr>
      <w:r>
        <w:rPr>
          <w:rFonts w:ascii="Garamond" w:hAnsi="Garamond"/>
          <w:sz w:val="24"/>
        </w:rPr>
        <w:t>Comme une infection.</w:t>
      </w:r>
    </w:p>
    <w:p w14:paraId="45C6044D" w14:textId="77777777" w:rsidR="00456A1C" w:rsidRDefault="008933A1">
      <w:pPr>
        <w:spacing w:line="360" w:lineRule="exact" w:after="120"/>
        <w:jc w:val="both"/>
      </w:pPr>
      <w:r>
        <w:rPr>
          <w:rFonts w:ascii="Garamond" w:hAnsi="Garamond"/>
          <w:sz w:val="24"/>
        </w:rPr>
        <w:t>Il se glisse dans mes pensées.</w:t>
      </w:r>
      <w:r>
        <w:rPr>
          <w:rFonts w:ascii="Garamond" w:hAnsi="Garamond"/>
          <w:sz w:val="24"/>
        </w:rPr>
        <w:br/>
        <w:t>S’infiltre dans les phrases.</w:t>
      </w:r>
      <w:r>
        <w:rPr>
          <w:rFonts w:ascii="Garamond" w:hAnsi="Garamond"/>
          <w:sz w:val="24"/>
        </w:rPr>
        <w:br/>
        <w:t>S’accroche aux syllabes.</w:t>
      </w:r>
    </w:p>
    <w:p w14:paraId="589FDF3A" w14:textId="77777777" w:rsidR="00456A1C" w:rsidRDefault="008933A1">
      <w:pPr>
        <w:spacing w:line="360" w:lineRule="exact" w:after="120"/>
        <w:jc w:val="both"/>
      </w:pPr>
      <w:r>
        <w:rPr>
          <w:rFonts w:ascii="Garamond" w:hAnsi="Garamond"/>
          <w:sz w:val="24"/>
        </w:rPr>
        <w:t>Il transforme les choses :</w:t>
      </w:r>
    </w:p>
    <w:p w14:paraId="0843AB6F" w14:textId="77777777" w:rsidR="00456A1C" w:rsidRDefault="008933A1">
      <w:pPr>
        <w:spacing w:line="360" w:lineRule="exact" w:after="120"/>
        <w:jc w:val="both"/>
      </w:pPr>
      <w:r>
        <w:rPr>
          <w:rFonts w:ascii="Garamond" w:hAnsi="Garamond"/>
          <w:sz w:val="24"/>
        </w:rPr>
        <w:t>Un chant devient incantation.</w:t>
      </w:r>
      <w:r>
        <w:rPr>
          <w:rFonts w:ascii="Garamond" w:hAnsi="Garamond"/>
          <w:sz w:val="24"/>
        </w:rPr>
        <w:br/>
        <w:t>Un regard devient menace.</w:t>
      </w:r>
      <w:r>
        <w:rPr>
          <w:rFonts w:ascii="Garamond" w:hAnsi="Garamond"/>
          <w:sz w:val="24"/>
        </w:rPr>
        <w:br/>
        <w:t>Un silence devient offrande.</w:t>
      </w:r>
    </w:p>
    <w:p w14:paraId="2714825D" w14:textId="77777777" w:rsidR="00456A1C" w:rsidRDefault="008933A1">
      <w:pPr>
        <w:spacing w:line="360" w:lineRule="exact" w:after="120"/>
        <w:jc w:val="both"/>
      </w:pPr>
      <w:r>
        <w:rPr>
          <w:rFonts w:ascii="Garamond" w:hAnsi="Garamond"/>
          <w:sz w:val="24"/>
        </w:rPr>
        <w:t>Il est là.</w:t>
      </w:r>
    </w:p>
    <w:p w14:paraId="58D9F6BC" w14:textId="77777777" w:rsidR="00456A1C" w:rsidRDefault="008933A1">
      <w:pPr>
        <w:spacing w:line="360" w:lineRule="exact" w:after="120"/>
        <w:jc w:val="both"/>
      </w:pPr>
      <w:r>
        <w:rPr>
          <w:rFonts w:ascii="Garamond" w:hAnsi="Garamond"/>
          <w:sz w:val="24"/>
        </w:rPr>
        <w:t>Il ne part pas.</w:t>
      </w:r>
    </w:p>
    <w:p w14:paraId="3CDB790B" w14:textId="77777777" w:rsidR="00456A1C" w:rsidRDefault="008933A1">
      <w:pPr>
        <w:spacing w:line="360" w:lineRule="exact" w:after="120"/>
        <w:jc w:val="both"/>
      </w:pPr>
      <w:r>
        <w:rPr>
          <w:rFonts w:ascii="Garamond" w:hAnsi="Garamond"/>
          <w:sz w:val="24"/>
        </w:rPr>
        <w:t>Et plus j’essaie de l’ignorer,</w:t>
      </w:r>
      <w:r>
        <w:rPr>
          <w:rFonts w:ascii="Garamond" w:hAnsi="Garamond"/>
          <w:sz w:val="24"/>
        </w:rPr>
        <w:br/>
        <w:t>plus il grandit.</w:t>
      </w:r>
    </w:p>
    <w:p w14:paraId="4ABF604E" w14:textId="77777777" w:rsidR="00456A1C" w:rsidRDefault="008933A1">
      <w:pPr>
        <w:spacing w:line="360" w:lineRule="exact" w:after="120"/>
        <w:jc w:val="both"/>
      </w:pPr>
      <w:r>
        <w:rPr>
          <w:rFonts w:ascii="Garamond" w:hAnsi="Garamond"/>
          <w:sz w:val="24"/>
        </w:rPr>
        <w:t>J’ai tenté de l’écrire.</w:t>
      </w:r>
      <w:r>
        <w:rPr>
          <w:rFonts w:ascii="Garamond" w:hAnsi="Garamond"/>
          <w:sz w:val="24"/>
        </w:rPr>
        <w:br/>
        <w:t>Une fois.</w:t>
      </w:r>
    </w:p>
    <w:p w14:paraId="2ADE6ADA" w14:textId="77777777" w:rsidR="00456A1C" w:rsidRDefault="008933A1">
      <w:pPr>
        <w:spacing w:line="360" w:lineRule="exact" w:after="120"/>
        <w:jc w:val="both"/>
      </w:pPr>
      <w:r>
        <w:rPr>
          <w:rFonts w:ascii="Garamond" w:hAnsi="Garamond"/>
          <w:sz w:val="24"/>
        </w:rPr>
        <w:t>À la main.</w:t>
      </w:r>
      <w:r>
        <w:rPr>
          <w:rFonts w:ascii="Garamond" w:hAnsi="Garamond"/>
          <w:sz w:val="24"/>
        </w:rPr>
        <w:br/>
        <w:t>Sur une feuille neuve.</w:t>
      </w:r>
    </w:p>
    <w:p w14:paraId="31B5F0DB" w14:textId="77777777" w:rsidR="00456A1C" w:rsidRDefault="008933A1">
      <w:pPr>
        <w:spacing w:line="360" w:lineRule="exact" w:after="120"/>
        <w:jc w:val="both"/>
      </w:pPr>
      <w:r>
        <w:rPr>
          <w:rFonts w:ascii="Garamond" w:hAnsi="Garamond"/>
          <w:sz w:val="24"/>
        </w:rPr>
        <w:t>Juste la forme.</w:t>
      </w:r>
    </w:p>
    <w:p w14:paraId="2BE5DC39" w14:textId="77777777" w:rsidR="00456A1C" w:rsidRDefault="008933A1">
      <w:pPr>
        <w:spacing w:line="360" w:lineRule="exact" w:after="120"/>
        <w:jc w:val="both"/>
      </w:pPr>
      <w:r>
        <w:rPr>
          <w:rFonts w:ascii="Garamond" w:hAnsi="Garamond"/>
          <w:sz w:val="24"/>
        </w:rPr>
        <w:t>Juste le contour du mot.</w:t>
      </w:r>
    </w:p>
    <w:p w14:paraId="2C3E484E" w14:textId="77777777" w:rsidR="00456A1C" w:rsidRDefault="008933A1">
      <w:pPr>
        <w:spacing w:line="360" w:lineRule="exact" w:after="120"/>
        <w:jc w:val="both"/>
      </w:pPr>
      <w:r>
        <w:rPr>
          <w:rFonts w:ascii="Garamond" w:hAnsi="Garamond"/>
          <w:sz w:val="24"/>
        </w:rPr>
        <w:t>L’encre a glissé.</w:t>
      </w:r>
      <w:r>
        <w:rPr>
          <w:rFonts w:ascii="Garamond" w:hAnsi="Garamond"/>
          <w:sz w:val="24"/>
        </w:rPr>
        <w:br/>
        <w:t>Le papier s’est gondolé.</w:t>
      </w:r>
      <w:r>
        <w:rPr>
          <w:rFonts w:ascii="Garamond" w:hAnsi="Garamond"/>
          <w:sz w:val="24"/>
        </w:rPr>
        <w:br/>
        <w:t>L’air est devenu plus dense.</w:t>
      </w:r>
    </w:p>
    <w:p w14:paraId="6C68AAC1" w14:textId="77777777" w:rsidR="00456A1C" w:rsidRDefault="008933A1">
      <w:pPr>
        <w:spacing w:line="360" w:lineRule="exact" w:after="120"/>
        <w:jc w:val="both"/>
      </w:pPr>
      <w:r>
        <w:rPr>
          <w:rFonts w:ascii="Garamond" w:hAnsi="Garamond"/>
          <w:sz w:val="24"/>
        </w:rPr>
        <w:t>La lumière a baissé.</w:t>
      </w:r>
      <w:r>
        <w:rPr>
          <w:rFonts w:ascii="Garamond" w:hAnsi="Garamond"/>
          <w:sz w:val="24"/>
        </w:rPr>
        <w:br/>
        <w:t>Pas l’ampoule.</w:t>
      </w:r>
      <w:r>
        <w:rPr>
          <w:rFonts w:ascii="Garamond" w:hAnsi="Garamond"/>
          <w:sz w:val="24"/>
        </w:rPr>
        <w:br/>
        <w:t>La lumière même.</w:t>
      </w:r>
    </w:p>
    <w:p w14:paraId="066BA6D4" w14:textId="77777777" w:rsidR="00456A1C" w:rsidRDefault="008933A1">
      <w:pPr>
        <w:spacing w:line="360" w:lineRule="exact" w:after="120"/>
        <w:jc w:val="both"/>
      </w:pPr>
      <w:r>
        <w:rPr>
          <w:rFonts w:ascii="Garamond" w:hAnsi="Garamond"/>
          <w:sz w:val="24"/>
        </w:rPr>
        <w:t>Je l’ai brûlé.</w:t>
      </w:r>
    </w:p>
    <w:p w14:paraId="6AEBB81A" w14:textId="77777777" w:rsidR="00456A1C" w:rsidRDefault="008933A1">
      <w:pPr>
        <w:spacing w:line="360" w:lineRule="exact" w:after="120"/>
        <w:jc w:val="both"/>
      </w:pPr>
      <w:r>
        <w:rPr>
          <w:rFonts w:ascii="Garamond" w:hAnsi="Garamond"/>
          <w:sz w:val="24"/>
        </w:rPr>
        <w:t>Mais le nom…</w:t>
      </w:r>
    </w:p>
    <w:p w14:paraId="7002BA46" w14:textId="77777777" w:rsidR="00456A1C" w:rsidRDefault="008933A1">
      <w:pPr>
        <w:spacing w:line="360" w:lineRule="exact" w:after="120"/>
        <w:jc w:val="both"/>
      </w:pPr>
      <w:r>
        <w:rPr>
          <w:rFonts w:ascii="Garamond" w:hAnsi="Garamond"/>
          <w:sz w:val="24"/>
        </w:rPr>
        <w:t>n’était pas sur le papier.</w:t>
      </w:r>
    </w:p>
    <w:p w14:paraId="33B100CC" w14:textId="77777777" w:rsidR="00456A1C" w:rsidRDefault="008933A1">
      <w:pPr>
        <w:spacing w:line="360" w:lineRule="exact" w:after="120"/>
        <w:jc w:val="both"/>
      </w:pPr>
      <w:r>
        <w:rPr>
          <w:rFonts w:ascii="Garamond" w:hAnsi="Garamond"/>
          <w:sz w:val="24"/>
        </w:rPr>
        <w:t>Il était déjà en moi.</w:t>
      </w:r>
    </w:p>
    <w:p w14:paraId="28786535" w14:textId="77777777" w:rsidR="00456A1C" w:rsidRDefault="008933A1">
      <w:pPr>
        <w:spacing w:line="360" w:lineRule="exact" w:after="120"/>
        <w:jc w:val="both"/>
      </w:pPr>
      <w:r>
        <w:rPr>
          <w:rFonts w:ascii="Garamond" w:hAnsi="Garamond"/>
          <w:sz w:val="24"/>
        </w:rPr>
        <w:t>Lessingham m’avait prévenu.</w:t>
      </w:r>
    </w:p>
    <w:p w14:paraId="2DCF6697" w14:textId="77777777" w:rsidR="00456A1C" w:rsidRDefault="008933A1">
      <w:pPr>
        <w:spacing w:line="360" w:lineRule="exact" w:after="120"/>
        <w:jc w:val="both"/>
      </w:pPr>
      <w:r>
        <w:rPr>
          <w:rFonts w:ascii="Garamond" w:hAnsi="Garamond"/>
          <w:sz w:val="24"/>
        </w:rPr>
        <w:t>Il l’avait vu,</w:t>
      </w:r>
      <w:r>
        <w:rPr>
          <w:rFonts w:ascii="Garamond" w:hAnsi="Garamond"/>
          <w:sz w:val="24"/>
        </w:rPr>
        <w:br/>
        <w:t>en Égypte,</w:t>
      </w:r>
      <w:r>
        <w:rPr>
          <w:rFonts w:ascii="Garamond" w:hAnsi="Garamond"/>
          <w:sz w:val="24"/>
        </w:rPr>
        <w:br/>
        <w:t>sur une dalle enterrée dans un tombeau sans fin.</w:t>
      </w:r>
    </w:p>
    <w:p w14:paraId="089F7B83" w14:textId="77777777" w:rsidR="00456A1C" w:rsidRDefault="008933A1">
      <w:pPr>
        <w:spacing w:line="360" w:lineRule="exact" w:after="120"/>
        <w:jc w:val="both"/>
      </w:pPr>
      <w:r>
        <w:rPr>
          <w:rFonts w:ascii="Garamond" w:hAnsi="Garamond"/>
          <w:sz w:val="24"/>
        </w:rPr>
        <w:t>Un nom sculpté dans une langue qui mange les autres.</w:t>
      </w:r>
    </w:p>
    <w:p w14:paraId="6951FD18" w14:textId="77777777" w:rsidR="00456A1C" w:rsidRDefault="008933A1">
      <w:pPr>
        <w:spacing w:line="360" w:lineRule="exact" w:after="120"/>
        <w:jc w:val="both"/>
      </w:pPr>
      <w:r>
        <w:rPr>
          <w:rFonts w:ascii="Garamond" w:hAnsi="Garamond"/>
          <w:sz w:val="24"/>
        </w:rPr>
        <w:t>Il ne l’a jamais prononcé.</w:t>
      </w:r>
      <w:r>
        <w:rPr>
          <w:rFonts w:ascii="Garamond" w:hAnsi="Garamond"/>
          <w:sz w:val="24"/>
        </w:rPr>
        <w:br/>
        <w:t>Pas en entier.</w:t>
      </w:r>
    </w:p>
    <w:p w14:paraId="09677DE1" w14:textId="77777777" w:rsidR="00456A1C" w:rsidRDefault="008933A1">
      <w:pPr>
        <w:spacing w:line="360" w:lineRule="exact" w:after="120"/>
        <w:jc w:val="both"/>
      </w:pPr>
      <w:r>
        <w:rPr>
          <w:rFonts w:ascii="Garamond" w:hAnsi="Garamond"/>
          <w:sz w:val="24"/>
        </w:rPr>
        <w:t>Il disait : le scarabée.</w:t>
      </w:r>
      <w:r>
        <w:rPr>
          <w:rFonts w:ascii="Garamond" w:hAnsi="Garamond"/>
          <w:sz w:val="24"/>
        </w:rPr>
        <w:br/>
        <w:t>Comme on dit : la chose.</w:t>
      </w:r>
      <w:r>
        <w:rPr>
          <w:rFonts w:ascii="Garamond" w:hAnsi="Garamond"/>
          <w:sz w:val="24"/>
        </w:rPr>
        <w:br/>
        <w:t>Comme on dit : lui.</w:t>
      </w:r>
    </w:p>
    <w:p w14:paraId="6254D363" w14:textId="77777777" w:rsidR="00456A1C" w:rsidRDefault="008933A1">
      <w:pPr>
        <w:spacing w:line="360" w:lineRule="exact" w:after="120"/>
        <w:jc w:val="both"/>
      </w:pPr>
      <w:r>
        <w:rPr>
          <w:rFonts w:ascii="Garamond" w:hAnsi="Garamond"/>
          <w:sz w:val="24"/>
        </w:rPr>
        <w:t>Mais le vrai nom…</w:t>
      </w:r>
    </w:p>
    <w:p w14:paraId="6B3E7513" w14:textId="77777777" w:rsidR="00456A1C" w:rsidRDefault="008933A1">
      <w:pPr>
        <w:spacing w:line="360" w:lineRule="exact" w:after="120"/>
        <w:jc w:val="both"/>
      </w:pPr>
      <w:r>
        <w:rPr>
          <w:rFonts w:ascii="Garamond" w:hAnsi="Garamond"/>
          <w:sz w:val="24"/>
        </w:rPr>
        <w:t>Le vrai nom.</w:t>
      </w:r>
    </w:p>
    <w:p w14:paraId="561E3A42" w14:textId="77777777" w:rsidR="00456A1C" w:rsidRDefault="008933A1">
      <w:pPr>
        <w:spacing w:line="360" w:lineRule="exact" w:after="120"/>
        <w:jc w:val="both"/>
      </w:pPr>
      <w:r>
        <w:rPr>
          <w:rFonts w:ascii="Garamond" w:hAnsi="Garamond"/>
          <w:sz w:val="24"/>
        </w:rPr>
        <w:t>Je l’entends désormais</w:t>
      </w:r>
      <w:r>
        <w:rPr>
          <w:rFonts w:ascii="Garamond" w:hAnsi="Garamond"/>
          <w:sz w:val="24"/>
        </w:rPr>
        <w:br/>
        <w:t>chaque nuit.</w:t>
      </w:r>
    </w:p>
    <w:p w14:paraId="60ADE671" w14:textId="77777777" w:rsidR="00456A1C" w:rsidRDefault="008933A1">
      <w:pPr>
        <w:spacing w:line="360" w:lineRule="exact" w:after="120"/>
        <w:jc w:val="both"/>
      </w:pPr>
      <w:r>
        <w:rPr>
          <w:rFonts w:ascii="Garamond" w:hAnsi="Garamond"/>
          <w:sz w:val="24"/>
        </w:rPr>
        <w:t>Et chaque nuit,</w:t>
      </w:r>
      <w:r>
        <w:rPr>
          <w:rFonts w:ascii="Garamond" w:hAnsi="Garamond"/>
          <w:sz w:val="24"/>
        </w:rPr>
        <w:br/>
        <w:t>il me mange un peu plus.</w:t>
      </w:r>
    </w:p>
    <w:p w14:paraId="0A6E6F8B" w14:textId="77777777" w:rsidR="00456A1C" w:rsidRDefault="008933A1">
      <w:pPr>
        <w:spacing w:line="360" w:lineRule="exact" w:after="120"/>
        <w:jc w:val="both"/>
      </w:pPr>
      <w:r>
        <w:rPr>
          <w:rFonts w:ascii="Garamond" w:hAnsi="Garamond"/>
          <w:sz w:val="24"/>
        </w:rPr>
        <w:t>Pas ma chair.</w:t>
      </w:r>
      <w:r>
        <w:rPr>
          <w:rFonts w:ascii="Garamond" w:hAnsi="Garamond"/>
          <w:sz w:val="24"/>
        </w:rPr>
        <w:br/>
        <w:t>Pas mon sommeil.</w:t>
      </w:r>
    </w:p>
    <w:p w14:paraId="49B9EFF4" w14:textId="77777777" w:rsidR="00456A1C" w:rsidRDefault="008933A1">
      <w:pPr>
        <w:spacing w:line="360" w:lineRule="exact" w:after="120"/>
        <w:jc w:val="both"/>
      </w:pPr>
      <w:r>
        <w:rPr>
          <w:rFonts w:ascii="Garamond" w:hAnsi="Garamond"/>
          <w:sz w:val="24"/>
        </w:rPr>
        <w:t>Ma pensée.</w:t>
      </w:r>
    </w:p>
    <w:p w14:paraId="7D372FEA" w14:textId="77777777" w:rsidR="00456A1C" w:rsidRDefault="008933A1">
      <w:pPr>
        <w:spacing w:line="360" w:lineRule="exact" w:after="120"/>
        <w:jc w:val="both"/>
      </w:pPr>
      <w:r>
        <w:rPr>
          <w:rFonts w:ascii="Garamond" w:hAnsi="Garamond"/>
          <w:sz w:val="24"/>
        </w:rPr>
        <w:t>Il ronge ce que je suis</w:t>
      </w:r>
      <w:r>
        <w:rPr>
          <w:rFonts w:ascii="Garamond" w:hAnsi="Garamond"/>
          <w:sz w:val="24"/>
        </w:rPr>
        <w:br/>
        <w:t>pour y inscrire ce qu’il est.</w:t>
      </w:r>
    </w:p>
    <w:p w14:paraId="493620C3" w14:textId="77777777" w:rsidR="00456A1C" w:rsidRDefault="008933A1">
      <w:pPr>
        <w:spacing w:line="360" w:lineRule="exact" w:after="120"/>
        <w:jc w:val="both"/>
      </w:pPr>
      <w:r>
        <w:rPr>
          <w:rFonts w:ascii="Garamond" w:hAnsi="Garamond"/>
          <w:sz w:val="24"/>
        </w:rPr>
        <w:t>Ce nom n’a pas besoin de prêtres.</w:t>
      </w:r>
      <w:r>
        <w:rPr>
          <w:rFonts w:ascii="Garamond" w:hAnsi="Garamond"/>
          <w:sz w:val="24"/>
        </w:rPr>
        <w:br/>
        <w:t>Pas besoin de temples.</w:t>
      </w:r>
      <w:r>
        <w:rPr>
          <w:rFonts w:ascii="Garamond" w:hAnsi="Garamond"/>
          <w:sz w:val="24"/>
        </w:rPr>
        <w:br/>
        <w:t>Pas besoin de livres.</w:t>
      </w:r>
    </w:p>
    <w:p w14:paraId="3C93C350" w14:textId="77777777" w:rsidR="00456A1C" w:rsidRDefault="008933A1">
      <w:pPr>
        <w:spacing w:line="360" w:lineRule="exact" w:after="120"/>
        <w:jc w:val="both"/>
      </w:pPr>
      <w:r>
        <w:rPr>
          <w:rFonts w:ascii="Garamond" w:hAnsi="Garamond"/>
          <w:sz w:val="24"/>
        </w:rPr>
        <w:t>Il a besoin de porteurs.</w:t>
      </w:r>
    </w:p>
    <w:p w14:paraId="0BB8B22D" w14:textId="77777777" w:rsidR="00456A1C" w:rsidRDefault="008933A1">
      <w:pPr>
        <w:spacing w:line="360" w:lineRule="exact" w:after="120"/>
        <w:jc w:val="both"/>
      </w:pPr>
      <w:r>
        <w:rPr>
          <w:rFonts w:ascii="Garamond" w:hAnsi="Garamond"/>
          <w:sz w:val="24"/>
        </w:rPr>
        <w:t>Et moi,</w:t>
      </w:r>
      <w:r>
        <w:rPr>
          <w:rFonts w:ascii="Garamond" w:hAnsi="Garamond"/>
          <w:sz w:val="24"/>
        </w:rPr>
        <w:br/>
        <w:t>je suis déjà la page.</w:t>
      </w:r>
    </w:p>
    <w:p w14:paraId="40954EC9" w14:textId="77777777" w:rsidR="003B1A9A" w:rsidRDefault="003B1A9A">
      <w:pPr>
        <w:spacing w:line="360" w:lineRule="exact" w:after="120"/>
        <w:jc w:val="both"/>
      </w:pPr>
      <w:r>
        <w:rPr>
          <w:rFonts w:ascii="Garamond" w:hAnsi="Garamond"/>
          <w:sz w:val="24"/>
        </w:rPr>
        <w:br w:type="page"/>
      </w:r>
    </w:p>
    <w:p w14:paraId="47982138" w14:textId="7C8C9E0A" w:rsidR="00456A1C" w:rsidRDefault="008933A1" w:rsidP="003B1A9A">
      <w:pPr>
        <w:pStyle w:val="Titre2"/>
        <w:tabs>
          <w:tab w:val="left" w:pos="3660"/>
        </w:tabs>
        <w:spacing w:line="360" w:lineRule="exact" w:after="120"/>
        <w:jc w:val="both"/>
      </w:pPr>
      <w:r>
        <w:rPr>
          <w:rFonts w:ascii="Garamond" w:hAnsi="Garamond"/>
          <w:sz w:val="24"/>
        </w:rPr>
        <w:t>CHAPITRE 41 – LES PORTEURS</w:t>
      </w:r>
      <w:r w:rsidR="003B1A9A">
        <w:rPr>
          <w:rFonts w:ascii="Garamond" w:hAnsi="Garamond"/>
          <w:sz w:val="24"/>
        </w:rPr>
        <w:tab/>
      </w:r>
    </w:p>
    <w:p w14:paraId="3997DA4C" w14:textId="77777777" w:rsidR="003B1A9A" w:rsidRPr="003B1A9A" w:rsidRDefault="003B1A9A" w:rsidP="003B1A9A">
      <w:pPr>
        <w:spacing w:line="360" w:lineRule="exact" w:after="120"/>
        <w:jc w:val="both"/>
      </w:pPr>
    </w:p>
    <w:p w14:paraId="323F3604" w14:textId="77777777" w:rsidR="00456A1C" w:rsidRDefault="008933A1">
      <w:pPr>
        <w:spacing w:line="360" w:lineRule="exact" w:after="120"/>
        <w:jc w:val="both"/>
      </w:pPr>
      <w:r>
        <w:rPr>
          <w:rFonts w:ascii="Garamond" w:hAnsi="Garamond"/>
          <w:sz w:val="24"/>
        </w:rPr>
        <w:t>On les reconnaît à peine.</w:t>
      </w:r>
    </w:p>
    <w:p w14:paraId="3E07F4AC" w14:textId="77777777" w:rsidR="00456A1C" w:rsidRDefault="008933A1">
      <w:pPr>
        <w:spacing w:line="360" w:lineRule="exact" w:after="120"/>
        <w:jc w:val="both"/>
      </w:pPr>
      <w:r>
        <w:rPr>
          <w:rFonts w:ascii="Garamond" w:hAnsi="Garamond"/>
          <w:sz w:val="24"/>
        </w:rPr>
        <w:t>Ils ne portent pas de robe noire.</w:t>
      </w:r>
      <w:r>
        <w:rPr>
          <w:rFonts w:ascii="Garamond" w:hAnsi="Garamond"/>
          <w:sz w:val="24"/>
        </w:rPr>
        <w:br/>
        <w:t>Pas de masque.</w:t>
      </w:r>
      <w:r>
        <w:rPr>
          <w:rFonts w:ascii="Garamond" w:hAnsi="Garamond"/>
          <w:sz w:val="24"/>
        </w:rPr>
        <w:br/>
        <w:t>Pas de signes.</w:t>
      </w:r>
    </w:p>
    <w:p w14:paraId="52422D52" w14:textId="77777777" w:rsidR="00456A1C" w:rsidRDefault="008933A1">
      <w:pPr>
        <w:spacing w:line="360" w:lineRule="exact" w:after="120"/>
        <w:jc w:val="both"/>
      </w:pPr>
      <w:r>
        <w:rPr>
          <w:rFonts w:ascii="Garamond" w:hAnsi="Garamond"/>
          <w:sz w:val="24"/>
        </w:rPr>
        <w:t>Ils ont des visages ordinaires.</w:t>
      </w:r>
      <w:r>
        <w:rPr>
          <w:rFonts w:ascii="Garamond" w:hAnsi="Garamond"/>
          <w:sz w:val="24"/>
        </w:rPr>
        <w:br/>
        <w:t>Des manteaux fatigués.</w:t>
      </w:r>
      <w:r>
        <w:rPr>
          <w:rFonts w:ascii="Garamond" w:hAnsi="Garamond"/>
          <w:sz w:val="24"/>
        </w:rPr>
        <w:br/>
        <w:t>Des sacs de courses.</w:t>
      </w:r>
      <w:r>
        <w:rPr>
          <w:rFonts w:ascii="Garamond" w:hAnsi="Garamond"/>
          <w:sz w:val="24"/>
        </w:rPr>
        <w:br/>
        <w:t>Des clés de voiture.</w:t>
      </w:r>
      <w:r>
        <w:rPr>
          <w:rFonts w:ascii="Garamond" w:hAnsi="Garamond"/>
          <w:sz w:val="24"/>
        </w:rPr>
        <w:br/>
        <w:t>Des cernes normaux.</w:t>
      </w:r>
    </w:p>
    <w:p w14:paraId="4FD17D87" w14:textId="77777777" w:rsidR="00456A1C" w:rsidRDefault="008933A1">
      <w:pPr>
        <w:spacing w:line="360" w:lineRule="exact" w:after="120"/>
        <w:jc w:val="both"/>
      </w:pPr>
      <w:r>
        <w:rPr>
          <w:rFonts w:ascii="Garamond" w:hAnsi="Garamond"/>
          <w:sz w:val="24"/>
        </w:rPr>
        <w:t>Ils prennent le métro.</w:t>
      </w:r>
      <w:r>
        <w:rPr>
          <w:rFonts w:ascii="Garamond" w:hAnsi="Garamond"/>
          <w:sz w:val="24"/>
        </w:rPr>
        <w:br/>
        <w:t>Ils traversent les passages piétons.</w:t>
      </w:r>
      <w:r>
        <w:rPr>
          <w:rFonts w:ascii="Garamond" w:hAnsi="Garamond"/>
          <w:sz w:val="24"/>
        </w:rPr>
        <w:br/>
        <w:t>Ils rient, parfois.</w:t>
      </w:r>
      <w:r>
        <w:rPr>
          <w:rFonts w:ascii="Garamond" w:hAnsi="Garamond"/>
          <w:sz w:val="24"/>
        </w:rPr>
        <w:br/>
        <w:t>Discrètement.</w:t>
      </w:r>
      <w:r>
        <w:rPr>
          <w:rFonts w:ascii="Garamond" w:hAnsi="Garamond"/>
          <w:sz w:val="24"/>
        </w:rPr>
        <w:br/>
        <w:t>Avec un léger décalage.</w:t>
      </w:r>
    </w:p>
    <w:p w14:paraId="32C97C9C" w14:textId="77777777" w:rsidR="00456A1C" w:rsidRDefault="008933A1">
      <w:pPr>
        <w:spacing w:line="360" w:lineRule="exact" w:after="120"/>
        <w:jc w:val="both"/>
      </w:pPr>
      <w:r>
        <w:rPr>
          <w:rFonts w:ascii="Garamond" w:hAnsi="Garamond"/>
          <w:sz w:val="24"/>
        </w:rPr>
        <w:t>Mais ils ne sont plus eux.</w:t>
      </w:r>
    </w:p>
    <w:p w14:paraId="76BE3AF8" w14:textId="77777777" w:rsidR="00456A1C" w:rsidRDefault="008933A1">
      <w:pPr>
        <w:spacing w:line="360" w:lineRule="exact" w:after="120"/>
        <w:jc w:val="both"/>
      </w:pPr>
      <w:r>
        <w:rPr>
          <w:rFonts w:ascii="Garamond" w:hAnsi="Garamond"/>
          <w:sz w:val="24"/>
        </w:rPr>
        <w:t>Ils ont été vidés doucement.</w:t>
      </w:r>
      <w:r>
        <w:rPr>
          <w:rFonts w:ascii="Garamond" w:hAnsi="Garamond"/>
          <w:sz w:val="24"/>
        </w:rPr>
        <w:br/>
        <w:t>Pas tués.</w:t>
      </w:r>
      <w:r>
        <w:rPr>
          <w:rFonts w:ascii="Garamond" w:hAnsi="Garamond"/>
          <w:sz w:val="24"/>
        </w:rPr>
        <w:br/>
        <w:t>Pas convertis.</w:t>
      </w:r>
    </w:p>
    <w:p w14:paraId="7AE9352D" w14:textId="77777777" w:rsidR="00456A1C" w:rsidRDefault="008933A1">
      <w:pPr>
        <w:spacing w:line="360" w:lineRule="exact" w:after="120"/>
        <w:jc w:val="both"/>
      </w:pPr>
      <w:r>
        <w:rPr>
          <w:rFonts w:ascii="Garamond" w:hAnsi="Garamond"/>
          <w:sz w:val="24"/>
        </w:rPr>
        <w:t>Juste… modifiés.</w:t>
      </w:r>
    </w:p>
    <w:p w14:paraId="5FA9ED91" w14:textId="77777777" w:rsidR="00456A1C" w:rsidRDefault="008933A1">
      <w:pPr>
        <w:spacing w:line="360" w:lineRule="exact" w:after="120"/>
        <w:jc w:val="both"/>
      </w:pPr>
      <w:r>
        <w:rPr>
          <w:rFonts w:ascii="Garamond" w:hAnsi="Garamond"/>
          <w:sz w:val="24"/>
        </w:rPr>
        <w:t>Ce sont des coquilles.</w:t>
      </w:r>
      <w:r>
        <w:rPr>
          <w:rFonts w:ascii="Garamond" w:hAnsi="Garamond"/>
          <w:sz w:val="24"/>
        </w:rPr>
        <w:br/>
        <w:t>Des relais.</w:t>
      </w:r>
      <w:r>
        <w:rPr>
          <w:rFonts w:ascii="Garamond" w:hAnsi="Garamond"/>
          <w:sz w:val="24"/>
        </w:rPr>
        <w:br/>
        <w:t>Des antennes silencieuses.</w:t>
      </w:r>
    </w:p>
    <w:p w14:paraId="150BB503" w14:textId="77777777" w:rsidR="00456A1C" w:rsidRDefault="008933A1">
      <w:pPr>
        <w:spacing w:line="360" w:lineRule="exact" w:after="120"/>
        <w:jc w:val="both"/>
      </w:pPr>
      <w:r>
        <w:rPr>
          <w:rFonts w:ascii="Garamond" w:hAnsi="Garamond"/>
          <w:sz w:val="24"/>
        </w:rPr>
        <w:t>Des porteurs.</w:t>
      </w:r>
    </w:p>
    <w:p w14:paraId="7D2BE5B0" w14:textId="77777777" w:rsidR="00456A1C" w:rsidRDefault="008933A1">
      <w:pPr>
        <w:spacing w:line="360" w:lineRule="exact" w:after="120"/>
        <w:jc w:val="both"/>
      </w:pPr>
      <w:r>
        <w:rPr>
          <w:rFonts w:ascii="Garamond" w:hAnsi="Garamond"/>
          <w:sz w:val="24"/>
        </w:rPr>
        <w:t>Je les ai vus pour la première fois</w:t>
      </w:r>
      <w:r>
        <w:rPr>
          <w:rFonts w:ascii="Garamond" w:hAnsi="Garamond"/>
          <w:sz w:val="24"/>
        </w:rPr>
        <w:br/>
        <w:t>dans une église abandonnée de Southwark.</w:t>
      </w:r>
    </w:p>
    <w:p w14:paraId="18179A95" w14:textId="77777777" w:rsidR="00456A1C" w:rsidRDefault="008933A1">
      <w:pPr>
        <w:spacing w:line="360" w:lineRule="exact" w:after="120"/>
        <w:jc w:val="both"/>
      </w:pPr>
      <w:r>
        <w:rPr>
          <w:rFonts w:ascii="Garamond" w:hAnsi="Garamond"/>
          <w:sz w:val="24"/>
        </w:rPr>
        <w:t>Un bâtiment oublié, rongé par l’humidité,</w:t>
      </w:r>
      <w:r>
        <w:rPr>
          <w:rFonts w:ascii="Garamond" w:hAnsi="Garamond"/>
          <w:sz w:val="24"/>
        </w:rPr>
        <w:br/>
        <w:t>où les pigeons avaient remplacé les psaumes.</w:t>
      </w:r>
    </w:p>
    <w:p w14:paraId="5C921387" w14:textId="77777777" w:rsidR="00456A1C" w:rsidRDefault="008933A1">
      <w:pPr>
        <w:spacing w:line="360" w:lineRule="exact" w:after="120"/>
        <w:jc w:val="both"/>
      </w:pPr>
      <w:r>
        <w:rPr>
          <w:rFonts w:ascii="Garamond" w:hAnsi="Garamond"/>
          <w:sz w:val="24"/>
        </w:rPr>
        <w:t>Mais ce jour-là,</w:t>
      </w:r>
      <w:r>
        <w:rPr>
          <w:rFonts w:ascii="Garamond" w:hAnsi="Garamond"/>
          <w:sz w:val="24"/>
        </w:rPr>
        <w:br/>
        <w:t>la nef était pleine.</w:t>
      </w:r>
    </w:p>
    <w:p w14:paraId="6B04143B" w14:textId="77777777" w:rsidR="00456A1C" w:rsidRDefault="008933A1">
      <w:pPr>
        <w:spacing w:line="360" w:lineRule="exact" w:after="120"/>
        <w:jc w:val="both"/>
      </w:pPr>
      <w:r>
        <w:rPr>
          <w:rFonts w:ascii="Garamond" w:hAnsi="Garamond"/>
          <w:sz w:val="24"/>
        </w:rPr>
        <w:t>Silencieuse.</w:t>
      </w:r>
      <w:r>
        <w:rPr>
          <w:rFonts w:ascii="Garamond" w:hAnsi="Garamond"/>
          <w:sz w:val="24"/>
        </w:rPr>
        <w:br/>
        <w:t>Tendue.</w:t>
      </w:r>
    </w:p>
    <w:p w14:paraId="168914BF" w14:textId="77777777" w:rsidR="00456A1C" w:rsidRDefault="008933A1">
      <w:pPr>
        <w:spacing w:line="360" w:lineRule="exact" w:after="120"/>
        <w:jc w:val="both"/>
      </w:pPr>
      <w:r>
        <w:rPr>
          <w:rFonts w:ascii="Garamond" w:hAnsi="Garamond"/>
          <w:sz w:val="24"/>
        </w:rPr>
        <w:t>Ils étaient là.</w:t>
      </w:r>
      <w:r>
        <w:rPr>
          <w:rFonts w:ascii="Garamond" w:hAnsi="Garamond"/>
          <w:sz w:val="24"/>
        </w:rPr>
        <w:br/>
        <w:t>Assis.</w:t>
      </w:r>
      <w:r>
        <w:rPr>
          <w:rFonts w:ascii="Garamond" w:hAnsi="Garamond"/>
          <w:sz w:val="24"/>
        </w:rPr>
        <w:br/>
        <w:t>Immobiles.</w:t>
      </w:r>
    </w:p>
    <w:p w14:paraId="23ED99DD" w14:textId="77777777" w:rsidR="00456A1C" w:rsidRDefault="008933A1">
      <w:pPr>
        <w:spacing w:line="360" w:lineRule="exact" w:after="120"/>
        <w:jc w:val="both"/>
      </w:pPr>
      <w:r>
        <w:rPr>
          <w:rFonts w:ascii="Garamond" w:hAnsi="Garamond"/>
          <w:sz w:val="24"/>
        </w:rPr>
        <w:t>Des hommes.</w:t>
      </w:r>
      <w:r>
        <w:rPr>
          <w:rFonts w:ascii="Garamond" w:hAnsi="Garamond"/>
          <w:sz w:val="24"/>
        </w:rPr>
        <w:br/>
        <w:t>Des femmes.</w:t>
      </w:r>
      <w:r>
        <w:rPr>
          <w:rFonts w:ascii="Garamond" w:hAnsi="Garamond"/>
          <w:sz w:val="24"/>
        </w:rPr>
        <w:br/>
        <w:t>Un enfant aussi.</w:t>
      </w:r>
    </w:p>
    <w:p w14:paraId="6D3468C8" w14:textId="77777777" w:rsidR="00456A1C" w:rsidRDefault="008933A1">
      <w:pPr>
        <w:spacing w:line="360" w:lineRule="exact" w:after="120"/>
        <w:jc w:val="both"/>
      </w:pPr>
      <w:r>
        <w:rPr>
          <w:rFonts w:ascii="Garamond" w:hAnsi="Garamond"/>
          <w:sz w:val="24"/>
        </w:rPr>
        <w:t>Tous formant un cercle.</w:t>
      </w:r>
      <w:r>
        <w:rPr>
          <w:rFonts w:ascii="Garamond" w:hAnsi="Garamond"/>
          <w:sz w:val="24"/>
        </w:rPr>
        <w:br/>
        <w:t>Tous les yeux fermés.</w:t>
      </w:r>
      <w:r>
        <w:rPr>
          <w:rFonts w:ascii="Garamond" w:hAnsi="Garamond"/>
          <w:sz w:val="24"/>
        </w:rPr>
        <w:br/>
        <w:t>Mais je savais : ils voyaient.</w:t>
      </w:r>
    </w:p>
    <w:p w14:paraId="0EA4B506" w14:textId="77777777" w:rsidR="00456A1C" w:rsidRDefault="008933A1">
      <w:pPr>
        <w:spacing w:line="360" w:lineRule="exact" w:after="120"/>
        <w:jc w:val="both"/>
      </w:pPr>
      <w:r>
        <w:rPr>
          <w:rFonts w:ascii="Garamond" w:hAnsi="Garamond"/>
          <w:sz w:val="24"/>
        </w:rPr>
        <w:t>Le prêtre était parti depuis longtemps.</w:t>
      </w:r>
    </w:p>
    <w:p w14:paraId="5FC15E1A" w14:textId="77777777" w:rsidR="00456A1C" w:rsidRDefault="008933A1">
      <w:pPr>
        <w:spacing w:line="360" w:lineRule="exact" w:after="120"/>
        <w:jc w:val="both"/>
      </w:pPr>
      <w:r>
        <w:rPr>
          <w:rFonts w:ascii="Garamond" w:hAnsi="Garamond"/>
          <w:sz w:val="24"/>
        </w:rPr>
        <w:t>Il avait laissé tout derrière lui.</w:t>
      </w:r>
      <w:r>
        <w:rPr>
          <w:rFonts w:ascii="Garamond" w:hAnsi="Garamond"/>
          <w:sz w:val="24"/>
        </w:rPr>
        <w:br/>
        <w:t>La croix.</w:t>
      </w:r>
      <w:r>
        <w:rPr>
          <w:rFonts w:ascii="Garamond" w:hAnsi="Garamond"/>
          <w:sz w:val="24"/>
        </w:rPr>
        <w:br/>
        <w:t>La chaire.</w:t>
      </w:r>
      <w:r>
        <w:rPr>
          <w:rFonts w:ascii="Garamond" w:hAnsi="Garamond"/>
          <w:sz w:val="24"/>
        </w:rPr>
        <w:br/>
        <w:t>Les vitraux.</w:t>
      </w:r>
      <w:r>
        <w:rPr>
          <w:rFonts w:ascii="Garamond" w:hAnsi="Garamond"/>
          <w:sz w:val="24"/>
        </w:rPr>
        <w:br/>
        <w:t>Le langage.</w:t>
      </w:r>
    </w:p>
    <w:p w14:paraId="1843EAC2" w14:textId="77777777" w:rsidR="00456A1C" w:rsidRDefault="008933A1">
      <w:pPr>
        <w:spacing w:line="360" w:lineRule="exact" w:after="120"/>
        <w:jc w:val="both"/>
      </w:pPr>
      <w:r>
        <w:rPr>
          <w:rFonts w:ascii="Garamond" w:hAnsi="Garamond"/>
          <w:sz w:val="24"/>
        </w:rPr>
        <w:t>Mais ce qui régnait maintenant</w:t>
      </w:r>
      <w:r>
        <w:rPr>
          <w:rFonts w:ascii="Garamond" w:hAnsi="Garamond"/>
          <w:sz w:val="24"/>
        </w:rPr>
        <w:br/>
        <w:t>ce n’était pas l’absence de Dieu.</w:t>
      </w:r>
    </w:p>
    <w:p w14:paraId="0091C9C1" w14:textId="77777777" w:rsidR="00456A1C" w:rsidRDefault="008933A1">
      <w:pPr>
        <w:spacing w:line="360" w:lineRule="exact" w:after="120"/>
        <w:jc w:val="both"/>
      </w:pPr>
      <w:r>
        <w:rPr>
          <w:rFonts w:ascii="Garamond" w:hAnsi="Garamond"/>
          <w:sz w:val="24"/>
        </w:rPr>
        <w:t>C’était sa substitution.</w:t>
      </w:r>
    </w:p>
    <w:p w14:paraId="73F5AA35" w14:textId="77777777" w:rsidR="00456A1C" w:rsidRDefault="008933A1">
      <w:pPr>
        <w:spacing w:line="360" w:lineRule="exact" w:after="120"/>
        <w:jc w:val="both"/>
      </w:pPr>
      <w:r>
        <w:rPr>
          <w:rFonts w:ascii="Garamond" w:hAnsi="Garamond"/>
          <w:sz w:val="24"/>
        </w:rPr>
        <w:t>Sur l’autel, un symbole.</w:t>
      </w:r>
    </w:p>
    <w:p w14:paraId="328F9CD5" w14:textId="77777777" w:rsidR="00456A1C" w:rsidRDefault="008933A1">
      <w:pPr>
        <w:spacing w:line="360" w:lineRule="exact" w:after="120"/>
        <w:jc w:val="both"/>
      </w:pPr>
      <w:r>
        <w:rPr>
          <w:rFonts w:ascii="Garamond" w:hAnsi="Garamond"/>
          <w:sz w:val="24"/>
        </w:rPr>
        <w:t>Brûlé dans la pierre.</w:t>
      </w:r>
      <w:r>
        <w:rPr>
          <w:rFonts w:ascii="Garamond" w:hAnsi="Garamond"/>
          <w:sz w:val="24"/>
        </w:rPr>
        <w:br/>
        <w:t>Non gravé —</w:t>
      </w:r>
      <w:r>
        <w:rPr>
          <w:rFonts w:ascii="Garamond" w:hAnsi="Garamond"/>
          <w:sz w:val="24"/>
        </w:rPr>
        <w:br/>
        <w:t>incarné.</w:t>
      </w:r>
    </w:p>
    <w:p w14:paraId="4A8053B2" w14:textId="77777777" w:rsidR="00456A1C" w:rsidRDefault="008933A1">
      <w:pPr>
        <w:spacing w:line="360" w:lineRule="exact" w:after="120"/>
        <w:jc w:val="both"/>
      </w:pPr>
      <w:r>
        <w:rPr>
          <w:rFonts w:ascii="Garamond" w:hAnsi="Garamond"/>
          <w:sz w:val="24"/>
        </w:rPr>
        <w:t>Le scarabée.</w:t>
      </w:r>
    </w:p>
    <w:p w14:paraId="3817B5F9" w14:textId="77777777" w:rsidR="00456A1C" w:rsidRDefault="008933A1">
      <w:pPr>
        <w:spacing w:line="360" w:lineRule="exact" w:after="120"/>
        <w:jc w:val="both"/>
      </w:pPr>
      <w:r>
        <w:rPr>
          <w:rFonts w:ascii="Garamond" w:hAnsi="Garamond"/>
          <w:sz w:val="24"/>
        </w:rPr>
        <w:t>Pas dessiné.</w:t>
      </w:r>
      <w:r>
        <w:rPr>
          <w:rFonts w:ascii="Garamond" w:hAnsi="Garamond"/>
          <w:sz w:val="24"/>
        </w:rPr>
        <w:br/>
        <w:t>Pas stylisé.</w:t>
      </w:r>
    </w:p>
    <w:p w14:paraId="00ACD0ED" w14:textId="77777777" w:rsidR="00456A1C" w:rsidRDefault="008933A1">
      <w:pPr>
        <w:spacing w:line="360" w:lineRule="exact" w:after="120"/>
        <w:jc w:val="both"/>
      </w:pPr>
      <w:r>
        <w:rPr>
          <w:rFonts w:ascii="Garamond" w:hAnsi="Garamond"/>
          <w:sz w:val="24"/>
        </w:rPr>
        <w:t>Reconnu.</w:t>
      </w:r>
    </w:p>
    <w:p w14:paraId="00D7C1CF" w14:textId="77777777" w:rsidR="00456A1C" w:rsidRDefault="008933A1">
      <w:pPr>
        <w:spacing w:line="360" w:lineRule="exact" w:after="120"/>
        <w:jc w:val="both"/>
      </w:pPr>
      <w:r>
        <w:rPr>
          <w:rFonts w:ascii="Garamond" w:hAnsi="Garamond"/>
          <w:sz w:val="24"/>
        </w:rPr>
        <w:t>Je me suis approché.</w:t>
      </w:r>
      <w:r>
        <w:rPr>
          <w:rFonts w:ascii="Garamond" w:hAnsi="Garamond"/>
          <w:sz w:val="24"/>
        </w:rPr>
        <w:br/>
        <w:t>Un des porteurs a ouvert les yeux.</w:t>
      </w:r>
    </w:p>
    <w:p w14:paraId="7032CE08" w14:textId="77777777" w:rsidR="00456A1C" w:rsidRDefault="008933A1">
      <w:pPr>
        <w:spacing w:line="360" w:lineRule="exact" w:after="120"/>
        <w:jc w:val="both"/>
      </w:pPr>
      <w:r>
        <w:rPr>
          <w:rFonts w:ascii="Garamond" w:hAnsi="Garamond"/>
          <w:sz w:val="24"/>
        </w:rPr>
        <w:t>Lents.</w:t>
      </w:r>
      <w:r>
        <w:rPr>
          <w:rFonts w:ascii="Garamond" w:hAnsi="Garamond"/>
          <w:sz w:val="24"/>
        </w:rPr>
        <w:br/>
        <w:t>Infinis.</w:t>
      </w:r>
    </w:p>
    <w:p w14:paraId="6816F835" w14:textId="77777777" w:rsidR="00456A1C" w:rsidRDefault="008933A1">
      <w:pPr>
        <w:spacing w:line="360" w:lineRule="exact" w:after="120"/>
        <w:jc w:val="both"/>
      </w:pPr>
      <w:r>
        <w:rPr>
          <w:rFonts w:ascii="Garamond" w:hAnsi="Garamond"/>
          <w:sz w:val="24"/>
        </w:rPr>
        <w:t>Et en le regardant,</w:t>
      </w:r>
      <w:r>
        <w:rPr>
          <w:rFonts w:ascii="Garamond" w:hAnsi="Garamond"/>
          <w:sz w:val="24"/>
        </w:rPr>
        <w:br/>
        <w:t>j’ai vu d’autres yeux.</w:t>
      </w:r>
    </w:p>
    <w:p w14:paraId="543CFEF7" w14:textId="77777777" w:rsidR="00456A1C" w:rsidRDefault="008933A1">
      <w:pPr>
        <w:spacing w:line="360" w:lineRule="exact" w:after="120"/>
        <w:jc w:val="both"/>
      </w:pPr>
      <w:r>
        <w:rPr>
          <w:rFonts w:ascii="Garamond" w:hAnsi="Garamond"/>
          <w:sz w:val="24"/>
        </w:rPr>
        <w:t>Des centaines.</w:t>
      </w:r>
      <w:r>
        <w:rPr>
          <w:rFonts w:ascii="Garamond" w:hAnsi="Garamond"/>
          <w:sz w:val="24"/>
        </w:rPr>
        <w:br/>
        <w:t>Des milliers.</w:t>
      </w:r>
    </w:p>
    <w:p w14:paraId="430E3148" w14:textId="77777777" w:rsidR="00456A1C" w:rsidRDefault="008933A1">
      <w:pPr>
        <w:spacing w:line="360" w:lineRule="exact" w:after="120"/>
        <w:jc w:val="both"/>
      </w:pPr>
      <w:r>
        <w:rPr>
          <w:rFonts w:ascii="Garamond" w:hAnsi="Garamond"/>
          <w:sz w:val="24"/>
        </w:rPr>
        <w:t>Pas autour de moi.</w:t>
      </w:r>
      <w:r>
        <w:rPr>
          <w:rFonts w:ascii="Garamond" w:hAnsi="Garamond"/>
          <w:sz w:val="24"/>
        </w:rPr>
        <w:br/>
        <w:t>À travers lui.</w:t>
      </w:r>
    </w:p>
    <w:p w14:paraId="1285720C" w14:textId="77777777" w:rsidR="00456A1C" w:rsidRDefault="008933A1">
      <w:pPr>
        <w:spacing w:line="360" w:lineRule="exact" w:after="120"/>
        <w:jc w:val="both"/>
      </w:pPr>
      <w:r>
        <w:rPr>
          <w:rFonts w:ascii="Garamond" w:hAnsi="Garamond"/>
          <w:sz w:val="24"/>
        </w:rPr>
        <w:t>Il n’a pas parlé.</w:t>
      </w:r>
      <w:r>
        <w:rPr>
          <w:rFonts w:ascii="Garamond" w:hAnsi="Garamond"/>
          <w:sz w:val="24"/>
        </w:rPr>
        <w:br/>
        <w:t>Pas besoin.</w:t>
      </w:r>
    </w:p>
    <w:p w14:paraId="2474F680" w14:textId="77777777" w:rsidR="00456A1C" w:rsidRDefault="008933A1">
      <w:pPr>
        <w:spacing w:line="360" w:lineRule="exact" w:after="120"/>
        <w:jc w:val="both"/>
      </w:pPr>
      <w:r>
        <w:rPr>
          <w:rFonts w:ascii="Garamond" w:hAnsi="Garamond"/>
          <w:sz w:val="24"/>
        </w:rPr>
        <w:t>Mais dans ma tête, une phrase claire :</w:t>
      </w:r>
    </w:p>
    <w:p w14:paraId="3621528F" w14:textId="77777777" w:rsidR="00456A1C" w:rsidRDefault="008933A1">
      <w:pPr>
        <w:spacing w:line="360" w:lineRule="exact" w:after="120"/>
        <w:jc w:val="both"/>
      </w:pPr>
      <w:r>
        <w:rPr>
          <w:rFonts w:ascii="Garamond" w:hAnsi="Garamond"/>
          <w:sz w:val="24"/>
        </w:rPr>
        <w:t>Tu n’es pas un témoin.</w:t>
      </w:r>
      <w:r>
        <w:rPr>
          <w:rFonts w:ascii="Garamond" w:hAnsi="Garamond"/>
          <w:sz w:val="24"/>
        </w:rPr>
        <w:br/>
        <w:t>Tu es un passage.</w:t>
      </w:r>
    </w:p>
    <w:p w14:paraId="37690B6C" w14:textId="77777777" w:rsidR="00456A1C" w:rsidRDefault="008933A1">
      <w:pPr>
        <w:spacing w:line="360" w:lineRule="exact" w:after="120"/>
        <w:jc w:val="both"/>
      </w:pPr>
      <w:r>
        <w:rPr>
          <w:rFonts w:ascii="Garamond" w:hAnsi="Garamond"/>
          <w:sz w:val="24"/>
        </w:rPr>
        <w:t>Je suis sorti.</w:t>
      </w:r>
      <w:r>
        <w:rPr>
          <w:rFonts w:ascii="Garamond" w:hAnsi="Garamond"/>
          <w:sz w:val="24"/>
        </w:rPr>
        <w:br/>
        <w:t>Sans me retourner.</w:t>
      </w:r>
      <w:r>
        <w:rPr>
          <w:rFonts w:ascii="Garamond" w:hAnsi="Garamond"/>
          <w:sz w:val="24"/>
        </w:rPr>
        <w:br/>
        <w:t>Mais la phrase me suivait.</w:t>
      </w:r>
    </w:p>
    <w:p w14:paraId="53E7EF0C" w14:textId="77777777" w:rsidR="00456A1C" w:rsidRDefault="008933A1">
      <w:pPr>
        <w:spacing w:line="360" w:lineRule="exact" w:after="120"/>
        <w:jc w:val="both"/>
      </w:pPr>
      <w:r>
        <w:rPr>
          <w:rFonts w:ascii="Garamond" w:hAnsi="Garamond"/>
          <w:sz w:val="24"/>
        </w:rPr>
        <w:t>Depuis ce jour,</w:t>
      </w:r>
      <w:r>
        <w:rPr>
          <w:rFonts w:ascii="Garamond" w:hAnsi="Garamond"/>
          <w:sz w:val="24"/>
        </w:rPr>
        <w:br/>
        <w:t>je les vois partout.</w:t>
      </w:r>
    </w:p>
    <w:p w14:paraId="03CA7DC6" w14:textId="77777777" w:rsidR="00456A1C" w:rsidRDefault="008933A1">
      <w:pPr>
        <w:spacing w:line="360" w:lineRule="exact" w:after="120"/>
        <w:jc w:val="both"/>
      </w:pPr>
      <w:r>
        <w:rPr>
          <w:rFonts w:ascii="Garamond" w:hAnsi="Garamond"/>
          <w:sz w:val="24"/>
        </w:rPr>
        <w:t>Dans les reflets de vitrines.</w:t>
      </w:r>
      <w:r>
        <w:rPr>
          <w:rFonts w:ascii="Garamond" w:hAnsi="Garamond"/>
          <w:sz w:val="24"/>
        </w:rPr>
        <w:br/>
        <w:t>Dans les vitres des bus.</w:t>
      </w:r>
      <w:r>
        <w:rPr>
          <w:rFonts w:ascii="Garamond" w:hAnsi="Garamond"/>
          <w:sz w:val="24"/>
        </w:rPr>
        <w:br/>
        <w:t>Dans les couloirs des supermarchés.</w:t>
      </w:r>
    </w:p>
    <w:p w14:paraId="0A47C350" w14:textId="77777777" w:rsidR="00456A1C" w:rsidRDefault="008933A1">
      <w:pPr>
        <w:spacing w:line="360" w:lineRule="exact" w:after="120"/>
        <w:jc w:val="both"/>
      </w:pPr>
      <w:r>
        <w:rPr>
          <w:rFonts w:ascii="Garamond" w:hAnsi="Garamond"/>
          <w:sz w:val="24"/>
        </w:rPr>
        <w:t>Toujours un de plus.</w:t>
      </w:r>
      <w:r>
        <w:rPr>
          <w:rFonts w:ascii="Garamond" w:hAnsi="Garamond"/>
          <w:sz w:val="24"/>
        </w:rPr>
        <w:br/>
        <w:t>Toujours calmes.</w:t>
      </w:r>
      <w:r>
        <w:rPr>
          <w:rFonts w:ascii="Garamond" w:hAnsi="Garamond"/>
          <w:sz w:val="24"/>
        </w:rPr>
        <w:br/>
        <w:t>Trop calmes.</w:t>
      </w:r>
    </w:p>
    <w:p w14:paraId="7E1C983E" w14:textId="77777777" w:rsidR="00456A1C" w:rsidRDefault="008933A1">
      <w:pPr>
        <w:spacing w:line="360" w:lineRule="exact" w:after="120"/>
        <w:jc w:val="both"/>
      </w:pPr>
      <w:r>
        <w:rPr>
          <w:rFonts w:ascii="Garamond" w:hAnsi="Garamond"/>
          <w:sz w:val="24"/>
        </w:rPr>
        <w:t>En attente.</w:t>
      </w:r>
    </w:p>
    <w:p w14:paraId="2A098DF7" w14:textId="77777777" w:rsidR="00456A1C" w:rsidRDefault="008933A1">
      <w:pPr>
        <w:spacing w:line="360" w:lineRule="exact" w:after="120"/>
        <w:jc w:val="both"/>
      </w:pPr>
      <w:r>
        <w:rPr>
          <w:rFonts w:ascii="Garamond" w:hAnsi="Garamond"/>
          <w:sz w:val="24"/>
        </w:rPr>
        <w:t>D’un signal.</w:t>
      </w:r>
      <w:r>
        <w:rPr>
          <w:rFonts w:ascii="Garamond" w:hAnsi="Garamond"/>
          <w:sz w:val="24"/>
        </w:rPr>
        <w:br/>
        <w:t>D’un moment.</w:t>
      </w:r>
    </w:p>
    <w:p w14:paraId="4B9817EB" w14:textId="77777777" w:rsidR="00456A1C" w:rsidRDefault="008933A1">
      <w:pPr>
        <w:spacing w:line="360" w:lineRule="exact" w:after="120"/>
        <w:jc w:val="both"/>
      </w:pPr>
      <w:r>
        <w:rPr>
          <w:rFonts w:ascii="Garamond" w:hAnsi="Garamond"/>
          <w:sz w:val="24"/>
        </w:rPr>
        <w:t>Marjorie avait été la première.</w:t>
      </w:r>
      <w:r>
        <w:rPr>
          <w:rFonts w:ascii="Garamond" w:hAnsi="Garamond"/>
          <w:sz w:val="24"/>
        </w:rPr>
        <w:br/>
        <w:t>Mais elle n’était plus la seule.</w:t>
      </w:r>
    </w:p>
    <w:p w14:paraId="24DA6E63" w14:textId="77777777" w:rsidR="00456A1C" w:rsidRDefault="008933A1">
      <w:pPr>
        <w:spacing w:line="360" w:lineRule="exact" w:after="120"/>
        <w:jc w:val="both"/>
      </w:pPr>
      <w:r>
        <w:rPr>
          <w:rFonts w:ascii="Garamond" w:hAnsi="Garamond"/>
          <w:sz w:val="24"/>
        </w:rPr>
        <w:t>Ils se multipliaient.</w:t>
      </w:r>
    </w:p>
    <w:p w14:paraId="6AC98189" w14:textId="77777777" w:rsidR="00456A1C" w:rsidRDefault="008933A1">
      <w:pPr>
        <w:spacing w:line="360" w:lineRule="exact" w:after="120"/>
        <w:jc w:val="both"/>
      </w:pPr>
      <w:r>
        <w:rPr>
          <w:rFonts w:ascii="Garamond" w:hAnsi="Garamond"/>
          <w:sz w:val="24"/>
        </w:rPr>
        <w:t>Pas par naissance.</w:t>
      </w:r>
      <w:r>
        <w:rPr>
          <w:rFonts w:ascii="Garamond" w:hAnsi="Garamond"/>
          <w:sz w:val="24"/>
        </w:rPr>
        <w:br/>
        <w:t>Par transmission.</w:t>
      </w:r>
    </w:p>
    <w:p w14:paraId="4F7B601A" w14:textId="77777777" w:rsidR="00456A1C" w:rsidRDefault="008933A1">
      <w:pPr>
        <w:spacing w:line="360" w:lineRule="exact" w:after="120"/>
        <w:jc w:val="both"/>
      </w:pPr>
      <w:r>
        <w:rPr>
          <w:rFonts w:ascii="Garamond" w:hAnsi="Garamond"/>
          <w:sz w:val="24"/>
        </w:rPr>
        <w:t>Et chaque porteur</w:t>
      </w:r>
      <w:r>
        <w:rPr>
          <w:rFonts w:ascii="Garamond" w:hAnsi="Garamond"/>
          <w:sz w:val="24"/>
        </w:rPr>
        <w:br/>
        <w:t>portait un fragment.</w:t>
      </w:r>
    </w:p>
    <w:p w14:paraId="4B229E89" w14:textId="77777777" w:rsidR="00456A1C" w:rsidRDefault="008933A1">
      <w:pPr>
        <w:spacing w:line="360" w:lineRule="exact" w:after="120"/>
        <w:jc w:val="both"/>
      </w:pPr>
      <w:r>
        <w:rPr>
          <w:rFonts w:ascii="Garamond" w:hAnsi="Garamond"/>
          <w:sz w:val="24"/>
        </w:rPr>
        <w:t>Pas du scarabée.</w:t>
      </w:r>
      <w:r>
        <w:rPr>
          <w:rFonts w:ascii="Garamond" w:hAnsi="Garamond"/>
          <w:sz w:val="24"/>
        </w:rPr>
        <w:br/>
        <w:t>Pas d’un dieu.</w:t>
      </w:r>
    </w:p>
    <w:p w14:paraId="0A28C67D" w14:textId="77777777" w:rsidR="00456A1C" w:rsidRDefault="008933A1">
      <w:pPr>
        <w:spacing w:line="360" w:lineRule="exact" w:after="120"/>
        <w:jc w:val="both"/>
      </w:pPr>
      <w:r>
        <w:rPr>
          <w:rFonts w:ascii="Garamond" w:hAnsi="Garamond"/>
          <w:sz w:val="24"/>
        </w:rPr>
        <w:t>D’un instant.</w:t>
      </w:r>
      <w:r>
        <w:rPr>
          <w:rFonts w:ascii="Garamond" w:hAnsi="Garamond"/>
          <w:sz w:val="24"/>
        </w:rPr>
        <w:br/>
        <w:t>D’un point.</w:t>
      </w:r>
      <w:r>
        <w:rPr>
          <w:rFonts w:ascii="Garamond" w:hAnsi="Garamond"/>
          <w:sz w:val="24"/>
        </w:rPr>
        <w:br/>
        <w:t>Du retour.</w:t>
      </w:r>
    </w:p>
    <w:p w14:paraId="59535F48" w14:textId="77777777" w:rsidR="00456A1C" w:rsidRDefault="008933A1">
      <w:pPr>
        <w:spacing w:line="360" w:lineRule="exact" w:after="120"/>
        <w:jc w:val="both"/>
      </w:pPr>
      <w:r>
        <w:rPr>
          <w:rFonts w:ascii="Garamond" w:hAnsi="Garamond"/>
          <w:sz w:val="24"/>
        </w:rPr>
        <w:t>Ils ne tuent pas.</w:t>
      </w:r>
      <w:r>
        <w:rPr>
          <w:rFonts w:ascii="Garamond" w:hAnsi="Garamond"/>
          <w:sz w:val="24"/>
        </w:rPr>
        <w:br/>
        <w:t>Ils ne détruisent rien.</w:t>
      </w:r>
    </w:p>
    <w:p w14:paraId="6E7B3DFF" w14:textId="77777777" w:rsidR="00456A1C" w:rsidRDefault="008933A1">
      <w:pPr>
        <w:spacing w:line="360" w:lineRule="exact" w:after="120"/>
        <w:jc w:val="both"/>
      </w:pPr>
      <w:r>
        <w:rPr>
          <w:rFonts w:ascii="Garamond" w:hAnsi="Garamond"/>
          <w:sz w:val="24"/>
        </w:rPr>
        <w:t>Ils préparent.</w:t>
      </w:r>
    </w:p>
    <w:p w14:paraId="09064E9C" w14:textId="77777777" w:rsidR="00456A1C" w:rsidRDefault="008933A1">
      <w:pPr>
        <w:spacing w:line="360" w:lineRule="exact" w:after="120"/>
        <w:jc w:val="both"/>
      </w:pPr>
      <w:r>
        <w:rPr>
          <w:rFonts w:ascii="Garamond" w:hAnsi="Garamond"/>
          <w:sz w:val="24"/>
        </w:rPr>
        <w:t>Et le jour venu…</w:t>
      </w:r>
    </w:p>
    <w:p w14:paraId="52026A99" w14:textId="77777777" w:rsidR="00456A1C" w:rsidRDefault="008933A1">
      <w:pPr>
        <w:spacing w:line="360" w:lineRule="exact" w:after="120"/>
        <w:jc w:val="both"/>
      </w:pPr>
      <w:r>
        <w:rPr>
          <w:rFonts w:ascii="Garamond" w:hAnsi="Garamond"/>
          <w:sz w:val="24"/>
        </w:rPr>
        <w:t>Ils s’ouvriront.</w:t>
      </w:r>
    </w:p>
    <w:p w14:paraId="41C044B3" w14:textId="77777777" w:rsidR="00456A1C" w:rsidRDefault="008933A1">
      <w:pPr>
        <w:spacing w:line="360" w:lineRule="exact" w:after="120"/>
        <w:jc w:val="both"/>
      </w:pPr>
      <w:r>
        <w:rPr>
          <w:rFonts w:ascii="Garamond" w:hAnsi="Garamond"/>
          <w:sz w:val="24"/>
        </w:rPr>
        <w:t>Comme des œufs trop pleins.</w:t>
      </w:r>
      <w:r>
        <w:rPr>
          <w:rFonts w:ascii="Garamond" w:hAnsi="Garamond"/>
          <w:sz w:val="24"/>
        </w:rPr>
        <w:br/>
        <w:t>Comme des graines mûres.</w:t>
      </w:r>
    </w:p>
    <w:p w14:paraId="08186E0F" w14:textId="77777777" w:rsidR="00456A1C" w:rsidRDefault="008933A1">
      <w:pPr>
        <w:spacing w:line="360" w:lineRule="exact" w:after="120"/>
        <w:jc w:val="both"/>
      </w:pPr>
      <w:r>
        <w:rPr>
          <w:rFonts w:ascii="Garamond" w:hAnsi="Garamond"/>
          <w:sz w:val="24"/>
        </w:rPr>
        <w:t>Et quelque chose sortira.</w:t>
      </w:r>
      <w:r>
        <w:rPr>
          <w:rFonts w:ascii="Garamond" w:hAnsi="Garamond"/>
          <w:sz w:val="24"/>
        </w:rPr>
        <w:br/>
        <w:t>Pas étranger.</w:t>
      </w:r>
      <w:r>
        <w:rPr>
          <w:rFonts w:ascii="Garamond" w:hAnsi="Garamond"/>
          <w:sz w:val="24"/>
        </w:rPr>
        <w:br/>
        <w:t>Pas monstrueux.</w:t>
      </w:r>
    </w:p>
    <w:p w14:paraId="2C42DF8F" w14:textId="77777777" w:rsidR="00456A1C" w:rsidRDefault="008933A1">
      <w:pPr>
        <w:spacing w:line="360" w:lineRule="exact" w:after="120"/>
        <w:jc w:val="both"/>
      </w:pPr>
      <w:r>
        <w:rPr>
          <w:rFonts w:ascii="Garamond" w:hAnsi="Garamond"/>
          <w:sz w:val="24"/>
        </w:rPr>
        <w:t>Quelque chose… de nous-mêmes.</w:t>
      </w:r>
    </w:p>
    <w:p w14:paraId="1C874DF0" w14:textId="77777777" w:rsidR="00456A1C" w:rsidRDefault="008933A1">
      <w:pPr>
        <w:spacing w:line="360" w:lineRule="exact" w:after="120"/>
        <w:jc w:val="both"/>
      </w:pPr>
      <w:r>
        <w:rPr>
          <w:rFonts w:ascii="Garamond" w:hAnsi="Garamond"/>
          <w:sz w:val="24"/>
        </w:rPr>
        <w:t>Quelque chose</w:t>
      </w:r>
      <w:r>
        <w:rPr>
          <w:rFonts w:ascii="Garamond" w:hAnsi="Garamond"/>
          <w:sz w:val="24"/>
        </w:rPr>
        <w:br/>
        <w:t>que nous avons oublié avoir été.</w:t>
      </w:r>
    </w:p>
    <w:p w14:paraId="05182C9C" w14:textId="77777777" w:rsidR="003B1A9A" w:rsidRDefault="003B1A9A">
      <w:pPr>
        <w:spacing w:line="360" w:lineRule="exact" w:after="120"/>
        <w:jc w:val="both"/>
      </w:pPr>
      <w:r>
        <w:rPr>
          <w:rFonts w:ascii="Garamond" w:hAnsi="Garamond"/>
          <w:sz w:val="24"/>
        </w:rPr>
        <w:br w:type="page"/>
      </w:r>
    </w:p>
    <w:p w14:paraId="0DC5B3A0" w14:textId="0B741373" w:rsidR="00456A1C" w:rsidRDefault="008933A1" w:rsidP="003B1A9A">
      <w:pPr>
        <w:pStyle w:val="Titre2"/>
        <w:spacing w:line="360" w:lineRule="exact" w:after="120"/>
        <w:jc w:val="both"/>
      </w:pPr>
      <w:r>
        <w:rPr>
          <w:rFonts w:ascii="Garamond" w:hAnsi="Garamond"/>
          <w:sz w:val="24"/>
        </w:rPr>
        <w:t>CHAPITRE 42 – LE SIGNAL</w:t>
      </w:r>
    </w:p>
    <w:p w14:paraId="7F1ACDC8" w14:textId="77777777" w:rsidR="003B1A9A" w:rsidRPr="003B1A9A" w:rsidRDefault="003B1A9A" w:rsidP="003B1A9A">
      <w:pPr>
        <w:spacing w:line="360" w:lineRule="exact" w:after="120"/>
        <w:jc w:val="both"/>
      </w:pPr>
    </w:p>
    <w:p w14:paraId="7488C6E1" w14:textId="77777777" w:rsidR="00456A1C" w:rsidRDefault="008933A1">
      <w:pPr>
        <w:spacing w:line="360" w:lineRule="exact" w:after="120"/>
        <w:jc w:val="both"/>
      </w:pPr>
      <w:r>
        <w:rPr>
          <w:rFonts w:ascii="Garamond" w:hAnsi="Garamond"/>
          <w:sz w:val="24"/>
        </w:rPr>
        <w:t>Personne ne l’a entendu.</w:t>
      </w:r>
    </w:p>
    <w:p w14:paraId="3E42AA10" w14:textId="77777777" w:rsidR="00456A1C" w:rsidRDefault="008933A1">
      <w:pPr>
        <w:spacing w:line="360" w:lineRule="exact" w:after="120"/>
        <w:jc w:val="both"/>
      </w:pPr>
      <w:r>
        <w:rPr>
          <w:rFonts w:ascii="Garamond" w:hAnsi="Garamond"/>
          <w:sz w:val="24"/>
        </w:rPr>
        <w:t>Pas vraiment.</w:t>
      </w:r>
    </w:p>
    <w:p w14:paraId="1E82F91D" w14:textId="77777777" w:rsidR="00456A1C" w:rsidRDefault="008933A1">
      <w:pPr>
        <w:spacing w:line="360" w:lineRule="exact" w:after="120"/>
        <w:jc w:val="both"/>
      </w:pPr>
      <w:r>
        <w:rPr>
          <w:rFonts w:ascii="Garamond" w:hAnsi="Garamond"/>
          <w:sz w:val="24"/>
        </w:rPr>
        <w:t>C’était trop bref.</w:t>
      </w:r>
      <w:r>
        <w:rPr>
          <w:rFonts w:ascii="Garamond" w:hAnsi="Garamond"/>
          <w:sz w:val="24"/>
        </w:rPr>
        <w:br/>
        <w:t>Trop enfoui.</w:t>
      </w:r>
      <w:r>
        <w:rPr>
          <w:rFonts w:ascii="Garamond" w:hAnsi="Garamond"/>
          <w:sz w:val="24"/>
        </w:rPr>
        <w:br/>
        <w:t>Trop profond.</w:t>
      </w:r>
    </w:p>
    <w:p w14:paraId="219B8416" w14:textId="77777777" w:rsidR="00456A1C" w:rsidRDefault="008933A1">
      <w:pPr>
        <w:spacing w:line="360" w:lineRule="exact" w:after="120"/>
        <w:jc w:val="both"/>
      </w:pPr>
      <w:r>
        <w:rPr>
          <w:rFonts w:ascii="Garamond" w:hAnsi="Garamond"/>
          <w:sz w:val="24"/>
        </w:rPr>
        <w:t>Un battement dans le béton.</w:t>
      </w:r>
      <w:r>
        <w:rPr>
          <w:rFonts w:ascii="Garamond" w:hAnsi="Garamond"/>
          <w:sz w:val="24"/>
        </w:rPr>
        <w:br/>
        <w:t>Une pulsation dans les tuyaux.</w:t>
      </w:r>
      <w:r>
        <w:rPr>
          <w:rFonts w:ascii="Garamond" w:hAnsi="Garamond"/>
          <w:sz w:val="24"/>
        </w:rPr>
        <w:br/>
        <w:t>Un craquement dans la moelle de la ville.</w:t>
      </w:r>
    </w:p>
    <w:p w14:paraId="6626FC75" w14:textId="77777777" w:rsidR="00456A1C" w:rsidRDefault="008933A1">
      <w:pPr>
        <w:spacing w:line="360" w:lineRule="exact" w:after="120"/>
        <w:jc w:val="both"/>
      </w:pPr>
      <w:r>
        <w:rPr>
          <w:rFonts w:ascii="Garamond" w:hAnsi="Garamond"/>
          <w:sz w:val="24"/>
        </w:rPr>
        <w:t>Mais moi,</w:t>
      </w:r>
      <w:r>
        <w:rPr>
          <w:rFonts w:ascii="Garamond" w:hAnsi="Garamond"/>
          <w:sz w:val="24"/>
        </w:rPr>
        <w:br/>
        <w:t>je l’ai senti.</w:t>
      </w:r>
    </w:p>
    <w:p w14:paraId="00B004C0" w14:textId="77777777" w:rsidR="00456A1C" w:rsidRDefault="008933A1">
      <w:pPr>
        <w:spacing w:line="360" w:lineRule="exact" w:after="120"/>
        <w:jc w:val="both"/>
      </w:pPr>
      <w:r>
        <w:rPr>
          <w:rFonts w:ascii="Garamond" w:hAnsi="Garamond"/>
          <w:sz w:val="24"/>
        </w:rPr>
        <w:t>Et les porteurs aussi.</w:t>
      </w:r>
    </w:p>
    <w:p w14:paraId="7BB2F0F8" w14:textId="77777777" w:rsidR="00456A1C" w:rsidRDefault="008933A1">
      <w:pPr>
        <w:spacing w:line="360" w:lineRule="exact" w:after="120"/>
        <w:jc w:val="both"/>
      </w:pPr>
      <w:r>
        <w:rPr>
          <w:rFonts w:ascii="Garamond" w:hAnsi="Garamond"/>
          <w:sz w:val="24"/>
        </w:rPr>
        <w:t>Le jour était clair.</w:t>
      </w:r>
    </w:p>
    <w:p w14:paraId="1AD35548" w14:textId="77777777" w:rsidR="00456A1C" w:rsidRDefault="008933A1">
      <w:pPr>
        <w:spacing w:line="360" w:lineRule="exact" w:after="120"/>
        <w:jc w:val="both"/>
      </w:pPr>
      <w:r>
        <w:rPr>
          <w:rFonts w:ascii="Garamond" w:hAnsi="Garamond"/>
          <w:sz w:val="24"/>
        </w:rPr>
        <w:t>Une de ces clartés glaciales, tranchantes,</w:t>
      </w:r>
      <w:r>
        <w:rPr>
          <w:rFonts w:ascii="Garamond" w:hAnsi="Garamond"/>
          <w:sz w:val="24"/>
        </w:rPr>
        <w:br/>
        <w:t>presque inhumaines.</w:t>
      </w:r>
    </w:p>
    <w:p w14:paraId="387B5B7C" w14:textId="77777777" w:rsidR="00456A1C" w:rsidRDefault="008933A1">
      <w:pPr>
        <w:spacing w:line="360" w:lineRule="exact" w:after="120"/>
        <w:jc w:val="both"/>
      </w:pPr>
      <w:r>
        <w:rPr>
          <w:rFonts w:ascii="Garamond" w:hAnsi="Garamond"/>
          <w:sz w:val="24"/>
        </w:rPr>
        <w:t>Londres brillait</w:t>
      </w:r>
      <w:r>
        <w:rPr>
          <w:rFonts w:ascii="Garamond" w:hAnsi="Garamond"/>
          <w:sz w:val="24"/>
        </w:rPr>
        <w:br/>
        <w:t>comme un couteau propre.</w:t>
      </w:r>
    </w:p>
    <w:p w14:paraId="6F7183F4" w14:textId="77777777" w:rsidR="00456A1C" w:rsidRDefault="008933A1">
      <w:pPr>
        <w:spacing w:line="360" w:lineRule="exact" w:after="120"/>
        <w:jc w:val="both"/>
      </w:pPr>
      <w:r>
        <w:rPr>
          <w:rFonts w:ascii="Garamond" w:hAnsi="Garamond"/>
          <w:sz w:val="24"/>
        </w:rPr>
        <w:t>Et soudain,</w:t>
      </w:r>
      <w:r>
        <w:rPr>
          <w:rFonts w:ascii="Garamond" w:hAnsi="Garamond"/>
          <w:sz w:val="24"/>
        </w:rPr>
        <w:br/>
        <w:t>dans cette pureté —</w:t>
      </w:r>
      <w:r>
        <w:rPr>
          <w:rFonts w:ascii="Garamond" w:hAnsi="Garamond"/>
          <w:sz w:val="24"/>
        </w:rPr>
        <w:br/>
        <w:t>la faille.</w:t>
      </w:r>
    </w:p>
    <w:p w14:paraId="70E014A9" w14:textId="77777777" w:rsidR="00456A1C" w:rsidRDefault="008933A1">
      <w:pPr>
        <w:spacing w:line="360" w:lineRule="exact" w:after="120"/>
        <w:jc w:val="both"/>
      </w:pPr>
      <w:r>
        <w:rPr>
          <w:rFonts w:ascii="Garamond" w:hAnsi="Garamond"/>
          <w:sz w:val="24"/>
        </w:rPr>
        <w:t>Un frisson.</w:t>
      </w:r>
      <w:r>
        <w:rPr>
          <w:rFonts w:ascii="Garamond" w:hAnsi="Garamond"/>
          <w:sz w:val="24"/>
        </w:rPr>
        <w:br/>
        <w:t>Une torsion.</w:t>
      </w:r>
      <w:r>
        <w:rPr>
          <w:rFonts w:ascii="Garamond" w:hAnsi="Garamond"/>
          <w:sz w:val="24"/>
        </w:rPr>
        <w:br/>
        <w:t>Une dissonance minuscule.</w:t>
      </w:r>
    </w:p>
    <w:p w14:paraId="5F857C52" w14:textId="77777777" w:rsidR="00456A1C" w:rsidRDefault="008933A1">
      <w:pPr>
        <w:spacing w:line="360" w:lineRule="exact" w:after="120"/>
        <w:jc w:val="both"/>
      </w:pPr>
      <w:r>
        <w:rPr>
          <w:rFonts w:ascii="Garamond" w:hAnsi="Garamond"/>
          <w:sz w:val="24"/>
        </w:rPr>
        <w:t>Comme si la ville avait toussé.</w:t>
      </w:r>
    </w:p>
    <w:p w14:paraId="1EFF4968" w14:textId="77777777" w:rsidR="00456A1C" w:rsidRDefault="008933A1">
      <w:pPr>
        <w:spacing w:line="360" w:lineRule="exact" w:after="120"/>
        <w:jc w:val="both"/>
      </w:pPr>
      <w:r>
        <w:rPr>
          <w:rFonts w:ascii="Garamond" w:hAnsi="Garamond"/>
          <w:sz w:val="24"/>
        </w:rPr>
        <w:t>Et dans cette toux…</w:t>
      </w:r>
    </w:p>
    <w:p w14:paraId="42AFD8AC" w14:textId="77777777" w:rsidR="00456A1C" w:rsidRDefault="008933A1">
      <w:pPr>
        <w:spacing w:line="360" w:lineRule="exact" w:after="120"/>
        <w:jc w:val="both"/>
      </w:pPr>
      <w:r>
        <w:rPr>
          <w:rFonts w:ascii="Garamond" w:hAnsi="Garamond"/>
          <w:sz w:val="24"/>
        </w:rPr>
        <w:t>le signal.</w:t>
      </w:r>
    </w:p>
    <w:p w14:paraId="6F1819AB" w14:textId="77777777" w:rsidR="00456A1C" w:rsidRDefault="008933A1">
      <w:pPr>
        <w:spacing w:line="360" w:lineRule="exact" w:after="120"/>
        <w:jc w:val="both"/>
      </w:pPr>
      <w:r>
        <w:rPr>
          <w:rFonts w:ascii="Garamond" w:hAnsi="Garamond"/>
          <w:sz w:val="24"/>
        </w:rPr>
        <w:t>Je me suis arrêté</w:t>
      </w:r>
      <w:r>
        <w:rPr>
          <w:rFonts w:ascii="Garamond" w:hAnsi="Garamond"/>
          <w:sz w:val="24"/>
        </w:rPr>
        <w:br/>
        <w:t>au milieu du trottoir.</w:t>
      </w:r>
    </w:p>
    <w:p w14:paraId="0A9DB780" w14:textId="77777777" w:rsidR="00456A1C" w:rsidRDefault="008933A1">
      <w:pPr>
        <w:spacing w:line="360" w:lineRule="exact" w:after="120"/>
        <w:jc w:val="both"/>
      </w:pPr>
      <w:r>
        <w:rPr>
          <w:rFonts w:ascii="Garamond" w:hAnsi="Garamond"/>
          <w:sz w:val="24"/>
        </w:rPr>
        <w:t>Une femme devant moi</w:t>
      </w:r>
      <w:r>
        <w:rPr>
          <w:rFonts w:ascii="Garamond" w:hAnsi="Garamond"/>
          <w:sz w:val="24"/>
        </w:rPr>
        <w:br/>
        <w:t>a laissé tomber son sac.</w:t>
      </w:r>
    </w:p>
    <w:p w14:paraId="5F955F12" w14:textId="77777777" w:rsidR="00456A1C" w:rsidRDefault="008933A1">
      <w:pPr>
        <w:spacing w:line="360" w:lineRule="exact" w:after="120"/>
        <w:jc w:val="both"/>
      </w:pPr>
      <w:r>
        <w:rPr>
          <w:rFonts w:ascii="Garamond" w:hAnsi="Garamond"/>
          <w:sz w:val="24"/>
        </w:rPr>
        <w:t>Un homme, plus loin,</w:t>
      </w:r>
      <w:r>
        <w:rPr>
          <w:rFonts w:ascii="Garamond" w:hAnsi="Garamond"/>
          <w:sz w:val="24"/>
        </w:rPr>
        <w:br/>
        <w:t>a ri sans bruit.</w:t>
      </w:r>
    </w:p>
    <w:p w14:paraId="006D30E0" w14:textId="77777777" w:rsidR="00456A1C" w:rsidRDefault="008933A1">
      <w:pPr>
        <w:spacing w:line="360" w:lineRule="exact" w:after="120"/>
        <w:jc w:val="both"/>
      </w:pPr>
      <w:r>
        <w:rPr>
          <w:rFonts w:ascii="Garamond" w:hAnsi="Garamond"/>
          <w:sz w:val="24"/>
        </w:rPr>
        <w:t>Une jeune fille a levé la tête</w:t>
      </w:r>
      <w:r>
        <w:rPr>
          <w:rFonts w:ascii="Garamond" w:hAnsi="Garamond"/>
          <w:sz w:val="24"/>
        </w:rPr>
        <w:br/>
        <w:t>et pleuré sans larmes.</w:t>
      </w:r>
    </w:p>
    <w:p w14:paraId="77F8B419" w14:textId="77777777" w:rsidR="00456A1C" w:rsidRDefault="008933A1">
      <w:pPr>
        <w:spacing w:line="360" w:lineRule="exact" w:after="120"/>
        <w:jc w:val="both"/>
      </w:pPr>
      <w:r>
        <w:rPr>
          <w:rFonts w:ascii="Garamond" w:hAnsi="Garamond"/>
          <w:sz w:val="24"/>
        </w:rPr>
        <w:t>Dans leurs yeux,</w:t>
      </w:r>
      <w:r>
        <w:rPr>
          <w:rFonts w:ascii="Garamond" w:hAnsi="Garamond"/>
          <w:sz w:val="24"/>
        </w:rPr>
        <w:br/>
        <w:t>je l’ai vu :</w:t>
      </w:r>
    </w:p>
    <w:p w14:paraId="1B22222A" w14:textId="77777777" w:rsidR="00456A1C" w:rsidRDefault="008933A1">
      <w:pPr>
        <w:spacing w:line="360" w:lineRule="exact" w:after="120"/>
        <w:jc w:val="both"/>
      </w:pPr>
      <w:r>
        <w:rPr>
          <w:rFonts w:ascii="Garamond" w:hAnsi="Garamond"/>
          <w:sz w:val="24"/>
        </w:rPr>
        <w:t>il était temps.</w:t>
      </w:r>
    </w:p>
    <w:p w14:paraId="078566AD" w14:textId="77777777" w:rsidR="00456A1C" w:rsidRDefault="008933A1">
      <w:pPr>
        <w:spacing w:line="360" w:lineRule="exact" w:after="120"/>
        <w:jc w:val="both"/>
      </w:pPr>
      <w:r>
        <w:rPr>
          <w:rFonts w:ascii="Garamond" w:hAnsi="Garamond"/>
          <w:sz w:val="24"/>
        </w:rPr>
        <w:t>Le signal n’était pas un son.</w:t>
      </w:r>
    </w:p>
    <w:p w14:paraId="23C09DEB" w14:textId="77777777" w:rsidR="00456A1C" w:rsidRDefault="008933A1">
      <w:pPr>
        <w:spacing w:line="360" w:lineRule="exact" w:after="120"/>
        <w:jc w:val="both"/>
      </w:pPr>
      <w:r>
        <w:rPr>
          <w:rFonts w:ascii="Garamond" w:hAnsi="Garamond"/>
          <w:sz w:val="24"/>
        </w:rPr>
        <w:t>C’était une permission.</w:t>
      </w:r>
      <w:r>
        <w:rPr>
          <w:rFonts w:ascii="Garamond" w:hAnsi="Garamond"/>
          <w:sz w:val="24"/>
        </w:rPr>
        <w:br/>
        <w:t>Une ouverture.</w:t>
      </w:r>
      <w:r>
        <w:rPr>
          <w:rFonts w:ascii="Garamond" w:hAnsi="Garamond"/>
          <w:sz w:val="24"/>
        </w:rPr>
        <w:br/>
        <w:t>Une fracture dans le réel.</w:t>
      </w:r>
    </w:p>
    <w:p w14:paraId="2F76F426" w14:textId="77777777" w:rsidR="00456A1C" w:rsidRDefault="008933A1">
      <w:pPr>
        <w:spacing w:line="360" w:lineRule="exact" w:after="120"/>
        <w:jc w:val="both"/>
      </w:pPr>
      <w:r>
        <w:rPr>
          <w:rFonts w:ascii="Garamond" w:hAnsi="Garamond"/>
          <w:sz w:val="24"/>
        </w:rPr>
        <w:t>Et quelque chose —</w:t>
      </w:r>
      <w:r>
        <w:rPr>
          <w:rFonts w:ascii="Garamond" w:hAnsi="Garamond"/>
          <w:sz w:val="24"/>
        </w:rPr>
        <w:br/>
        <w:t>en-dessous,</w:t>
      </w:r>
      <w:r>
        <w:rPr>
          <w:rFonts w:ascii="Garamond" w:hAnsi="Garamond"/>
          <w:sz w:val="24"/>
        </w:rPr>
        <w:br/>
        <w:t>en-deçà,</w:t>
      </w:r>
      <w:r>
        <w:rPr>
          <w:rFonts w:ascii="Garamond" w:hAnsi="Garamond"/>
          <w:sz w:val="24"/>
        </w:rPr>
        <w:br/>
        <w:t>en arrière —</w:t>
      </w:r>
      <w:r>
        <w:rPr>
          <w:rFonts w:ascii="Garamond" w:hAnsi="Garamond"/>
          <w:sz w:val="24"/>
        </w:rPr>
        <w:br/>
        <w:t>a commencé à remonter.</w:t>
      </w:r>
    </w:p>
    <w:p w14:paraId="01811CFE" w14:textId="77777777" w:rsidR="00456A1C" w:rsidRDefault="008933A1">
      <w:pPr>
        <w:spacing w:line="360" w:lineRule="exact" w:after="120"/>
        <w:jc w:val="both"/>
      </w:pPr>
      <w:r>
        <w:rPr>
          <w:rFonts w:ascii="Garamond" w:hAnsi="Garamond"/>
          <w:sz w:val="24"/>
        </w:rPr>
        <w:t>Pas à pas.</w:t>
      </w:r>
      <w:r>
        <w:rPr>
          <w:rFonts w:ascii="Garamond" w:hAnsi="Garamond"/>
          <w:sz w:val="24"/>
        </w:rPr>
        <w:br/>
        <w:t>Pied par pied.</w:t>
      </w:r>
    </w:p>
    <w:p w14:paraId="5141DED1" w14:textId="77777777" w:rsidR="00456A1C" w:rsidRDefault="008933A1">
      <w:pPr>
        <w:spacing w:line="360" w:lineRule="exact" w:after="120"/>
        <w:jc w:val="both"/>
      </w:pPr>
      <w:r>
        <w:rPr>
          <w:rFonts w:ascii="Garamond" w:hAnsi="Garamond"/>
          <w:sz w:val="24"/>
        </w:rPr>
        <w:t>Comme un insecte géant</w:t>
      </w:r>
      <w:r>
        <w:rPr>
          <w:rFonts w:ascii="Garamond" w:hAnsi="Garamond"/>
          <w:sz w:val="24"/>
        </w:rPr>
        <w:br/>
        <w:t>qui perce enfin sa chrysalide.</w:t>
      </w:r>
    </w:p>
    <w:p w14:paraId="670DC7A6" w14:textId="77777777" w:rsidR="00456A1C" w:rsidRDefault="008933A1">
      <w:pPr>
        <w:spacing w:line="360" w:lineRule="exact" w:after="120"/>
        <w:jc w:val="both"/>
      </w:pPr>
      <w:r>
        <w:rPr>
          <w:rFonts w:ascii="Garamond" w:hAnsi="Garamond"/>
          <w:sz w:val="24"/>
        </w:rPr>
        <w:t>J’ai couru.</w:t>
      </w:r>
    </w:p>
    <w:p w14:paraId="16B11ACD" w14:textId="77777777" w:rsidR="00456A1C" w:rsidRDefault="008933A1">
      <w:pPr>
        <w:spacing w:line="360" w:lineRule="exact" w:after="120"/>
        <w:jc w:val="both"/>
      </w:pPr>
      <w:r>
        <w:rPr>
          <w:rFonts w:ascii="Garamond" w:hAnsi="Garamond"/>
          <w:sz w:val="24"/>
        </w:rPr>
        <w:t>Pas pour fuir.</w:t>
      </w:r>
      <w:r>
        <w:rPr>
          <w:rFonts w:ascii="Garamond" w:hAnsi="Garamond"/>
          <w:sz w:val="24"/>
        </w:rPr>
        <w:br/>
        <w:t>Pas pour prévenir.</w:t>
      </w:r>
      <w:r>
        <w:rPr>
          <w:rFonts w:ascii="Garamond" w:hAnsi="Garamond"/>
          <w:sz w:val="24"/>
        </w:rPr>
        <w:br/>
        <w:t>Pour échapper à l’immobilité.</w:t>
      </w:r>
    </w:p>
    <w:p w14:paraId="235DE8BD" w14:textId="77777777" w:rsidR="00456A1C" w:rsidRDefault="008933A1">
      <w:pPr>
        <w:spacing w:line="360" w:lineRule="exact" w:after="120"/>
        <w:jc w:val="both"/>
      </w:pPr>
      <w:r>
        <w:rPr>
          <w:rFonts w:ascii="Garamond" w:hAnsi="Garamond"/>
          <w:sz w:val="24"/>
        </w:rPr>
        <w:t>J’ai traversé des visages figés.</w:t>
      </w:r>
      <w:r>
        <w:rPr>
          <w:rFonts w:ascii="Garamond" w:hAnsi="Garamond"/>
          <w:sz w:val="24"/>
        </w:rPr>
        <w:br/>
        <w:t>Des bouches ouvertes.</w:t>
      </w:r>
      <w:r>
        <w:rPr>
          <w:rFonts w:ascii="Garamond" w:hAnsi="Garamond"/>
          <w:sz w:val="24"/>
        </w:rPr>
        <w:br/>
        <w:t>Des regards sans pupilles.</w:t>
      </w:r>
    </w:p>
    <w:p w14:paraId="64B67253" w14:textId="77777777" w:rsidR="00456A1C" w:rsidRDefault="008933A1">
      <w:pPr>
        <w:spacing w:line="360" w:lineRule="exact" w:after="120"/>
        <w:jc w:val="both"/>
      </w:pPr>
      <w:r>
        <w:rPr>
          <w:rFonts w:ascii="Garamond" w:hAnsi="Garamond"/>
          <w:sz w:val="24"/>
        </w:rPr>
        <w:t>La ville ne bougeait plus.</w:t>
      </w:r>
    </w:p>
    <w:p w14:paraId="464CC7EC" w14:textId="77777777" w:rsidR="00456A1C" w:rsidRDefault="008933A1">
      <w:pPr>
        <w:spacing w:line="360" w:lineRule="exact" w:after="120"/>
        <w:jc w:val="both"/>
      </w:pPr>
      <w:r>
        <w:rPr>
          <w:rFonts w:ascii="Garamond" w:hAnsi="Garamond"/>
          <w:sz w:val="24"/>
        </w:rPr>
        <w:t>Elle attendait.</w:t>
      </w:r>
    </w:p>
    <w:p w14:paraId="0A9E868C" w14:textId="77777777" w:rsidR="00456A1C" w:rsidRDefault="008933A1">
      <w:pPr>
        <w:spacing w:line="360" w:lineRule="exact" w:after="120"/>
        <w:jc w:val="both"/>
      </w:pPr>
      <w:r>
        <w:rPr>
          <w:rFonts w:ascii="Garamond" w:hAnsi="Garamond"/>
          <w:sz w:val="24"/>
        </w:rPr>
        <w:t>Elle écoutait.</w:t>
      </w:r>
    </w:p>
    <w:p w14:paraId="7E9C6C37" w14:textId="77777777" w:rsidR="00456A1C" w:rsidRDefault="008933A1">
      <w:pPr>
        <w:spacing w:line="360" w:lineRule="exact" w:after="120"/>
        <w:jc w:val="both"/>
      </w:pPr>
      <w:r>
        <w:rPr>
          <w:rFonts w:ascii="Garamond" w:hAnsi="Garamond"/>
          <w:sz w:val="24"/>
        </w:rPr>
        <w:t>Un porteur m’a arrêté.</w:t>
      </w:r>
      <w:r>
        <w:rPr>
          <w:rFonts w:ascii="Garamond" w:hAnsi="Garamond"/>
          <w:sz w:val="24"/>
        </w:rPr>
        <w:br/>
        <w:t>Un adolescent.</w:t>
      </w:r>
      <w:r>
        <w:rPr>
          <w:rFonts w:ascii="Garamond" w:hAnsi="Garamond"/>
          <w:sz w:val="24"/>
        </w:rPr>
        <w:br/>
        <w:t>Pâle. Tranquille. Absolu.</w:t>
      </w:r>
    </w:p>
    <w:p w14:paraId="51F0857F" w14:textId="77777777" w:rsidR="00456A1C" w:rsidRDefault="008933A1">
      <w:pPr>
        <w:spacing w:line="360" w:lineRule="exact" w:after="120"/>
        <w:jc w:val="both"/>
      </w:pPr>
      <w:r>
        <w:rPr>
          <w:rFonts w:ascii="Garamond" w:hAnsi="Garamond"/>
          <w:sz w:val="24"/>
        </w:rPr>
        <w:t>Il m’a regardé droit dans les yeux,</w:t>
      </w:r>
      <w:r>
        <w:rPr>
          <w:rFonts w:ascii="Garamond" w:hAnsi="Garamond"/>
          <w:sz w:val="24"/>
        </w:rPr>
        <w:br/>
        <w:t>et a dit :</w:t>
      </w:r>
    </w:p>
    <w:p w14:paraId="133E3B39" w14:textId="77777777" w:rsidR="00456A1C" w:rsidRDefault="008933A1">
      <w:pPr>
        <w:spacing w:line="360" w:lineRule="exact" w:after="120"/>
        <w:jc w:val="both"/>
      </w:pPr>
      <w:r>
        <w:rPr>
          <w:rFonts w:ascii="Garamond" w:hAnsi="Garamond"/>
          <w:sz w:val="24"/>
        </w:rPr>
        <w:t>— Il arrive.</w:t>
      </w:r>
      <w:r>
        <w:rPr>
          <w:rFonts w:ascii="Garamond" w:hAnsi="Garamond"/>
          <w:sz w:val="24"/>
        </w:rPr>
        <w:br/>
        <w:t>Mais pas comme avant.</w:t>
      </w:r>
      <w:r>
        <w:rPr>
          <w:rFonts w:ascii="Garamond" w:hAnsi="Garamond"/>
          <w:sz w:val="24"/>
        </w:rPr>
        <w:br/>
        <w:t>Cette fois, il ne prendra pas forme.</w:t>
      </w:r>
    </w:p>
    <w:p w14:paraId="5572A444" w14:textId="77777777" w:rsidR="00456A1C" w:rsidRDefault="008933A1">
      <w:pPr>
        <w:spacing w:line="360" w:lineRule="exact" w:after="120"/>
        <w:jc w:val="both"/>
      </w:pPr>
      <w:r>
        <w:rPr>
          <w:rFonts w:ascii="Garamond" w:hAnsi="Garamond"/>
          <w:sz w:val="24"/>
        </w:rPr>
        <w:t>Cette fois…</w:t>
      </w:r>
      <w:r>
        <w:rPr>
          <w:rFonts w:ascii="Garamond" w:hAnsi="Garamond"/>
          <w:sz w:val="24"/>
        </w:rPr>
        <w:br/>
        <w:t>il prendra tout.</w:t>
      </w:r>
    </w:p>
    <w:p w14:paraId="2A14A523" w14:textId="77777777" w:rsidR="00456A1C" w:rsidRDefault="008933A1">
      <w:pPr>
        <w:spacing w:line="360" w:lineRule="exact" w:after="120"/>
        <w:jc w:val="both"/>
      </w:pPr>
      <w:r>
        <w:rPr>
          <w:rFonts w:ascii="Garamond" w:hAnsi="Garamond"/>
          <w:sz w:val="24"/>
        </w:rPr>
        <w:t>Le signal était passé.</w:t>
      </w:r>
    </w:p>
    <w:p w14:paraId="751000C9" w14:textId="77777777" w:rsidR="00456A1C" w:rsidRDefault="008933A1">
      <w:pPr>
        <w:spacing w:line="360" w:lineRule="exact" w:after="120"/>
        <w:jc w:val="both"/>
      </w:pPr>
      <w:r>
        <w:rPr>
          <w:rFonts w:ascii="Garamond" w:hAnsi="Garamond"/>
          <w:sz w:val="24"/>
        </w:rPr>
        <w:t>Rien ne semblait changé.</w:t>
      </w:r>
      <w:r>
        <w:rPr>
          <w:rFonts w:ascii="Garamond" w:hAnsi="Garamond"/>
          <w:sz w:val="24"/>
        </w:rPr>
        <w:br/>
        <w:t>Rien n’avait explosé.</w:t>
      </w:r>
      <w:r>
        <w:rPr>
          <w:rFonts w:ascii="Garamond" w:hAnsi="Garamond"/>
          <w:sz w:val="24"/>
        </w:rPr>
        <w:br/>
        <w:t>Rien ne saignait.</w:t>
      </w:r>
    </w:p>
    <w:p w14:paraId="01FB0D65" w14:textId="77777777" w:rsidR="00456A1C" w:rsidRDefault="008933A1">
      <w:pPr>
        <w:spacing w:line="360" w:lineRule="exact" w:after="120"/>
        <w:jc w:val="both"/>
      </w:pPr>
      <w:r>
        <w:rPr>
          <w:rFonts w:ascii="Garamond" w:hAnsi="Garamond"/>
          <w:sz w:val="24"/>
        </w:rPr>
        <w:t>Et pourtant…</w:t>
      </w:r>
    </w:p>
    <w:p w14:paraId="173D7E3C" w14:textId="77777777" w:rsidR="00456A1C" w:rsidRDefault="008933A1">
      <w:pPr>
        <w:spacing w:line="360" w:lineRule="exact" w:after="120"/>
        <w:jc w:val="both"/>
      </w:pPr>
      <w:r>
        <w:rPr>
          <w:rFonts w:ascii="Garamond" w:hAnsi="Garamond"/>
          <w:sz w:val="24"/>
        </w:rPr>
        <w:t>le monde n’était plus le même.</w:t>
      </w:r>
    </w:p>
    <w:p w14:paraId="2D209386" w14:textId="77777777" w:rsidR="00456A1C" w:rsidRDefault="008933A1">
      <w:pPr>
        <w:spacing w:line="360" w:lineRule="exact" w:after="120"/>
        <w:jc w:val="both"/>
      </w:pPr>
      <w:r>
        <w:rPr>
          <w:rFonts w:ascii="Garamond" w:hAnsi="Garamond"/>
          <w:sz w:val="24"/>
        </w:rPr>
        <w:t>Il était devenu</w:t>
      </w:r>
      <w:r>
        <w:rPr>
          <w:rFonts w:ascii="Garamond" w:hAnsi="Garamond"/>
          <w:sz w:val="24"/>
        </w:rPr>
        <w:br/>
        <w:t>perméable.</w:t>
      </w:r>
    </w:p>
    <w:p w14:paraId="55C85059" w14:textId="77777777" w:rsidR="00456A1C" w:rsidRDefault="008933A1">
      <w:pPr>
        <w:spacing w:line="360" w:lineRule="exact" w:after="120"/>
        <w:jc w:val="both"/>
      </w:pPr>
      <w:r>
        <w:rPr>
          <w:rFonts w:ascii="Garamond" w:hAnsi="Garamond"/>
          <w:sz w:val="24"/>
        </w:rPr>
        <w:t>Et nous,</w:t>
      </w:r>
      <w:r>
        <w:rPr>
          <w:rFonts w:ascii="Garamond" w:hAnsi="Garamond"/>
          <w:sz w:val="24"/>
        </w:rPr>
        <w:br/>
        <w:t>désormais…</w:t>
      </w:r>
    </w:p>
    <w:p w14:paraId="00BF49EA" w14:textId="77777777" w:rsidR="00456A1C" w:rsidRDefault="008933A1">
      <w:pPr>
        <w:spacing w:line="360" w:lineRule="exact" w:after="120"/>
        <w:jc w:val="both"/>
      </w:pPr>
      <w:r>
        <w:rPr>
          <w:rFonts w:ascii="Garamond" w:hAnsi="Garamond"/>
          <w:sz w:val="24"/>
        </w:rPr>
        <w:t>ouverts.</w:t>
      </w:r>
    </w:p>
    <w:p w14:paraId="647F0556" w14:textId="77777777" w:rsidR="003B1A9A" w:rsidRDefault="003B1A9A">
      <w:pPr>
        <w:spacing w:line="360" w:lineRule="exact" w:after="120"/>
        <w:jc w:val="both"/>
      </w:pPr>
      <w:r>
        <w:rPr>
          <w:rFonts w:ascii="Garamond" w:hAnsi="Garamond"/>
          <w:sz w:val="24"/>
        </w:rPr>
        <w:br w:type="page"/>
      </w:r>
    </w:p>
    <w:p w14:paraId="458358D8" w14:textId="42557BE6" w:rsidR="00456A1C" w:rsidRDefault="008933A1" w:rsidP="003B1A9A">
      <w:pPr>
        <w:pStyle w:val="Titre2"/>
        <w:spacing w:line="360" w:lineRule="exact" w:after="120"/>
        <w:jc w:val="both"/>
      </w:pPr>
      <w:r>
        <w:rPr>
          <w:rFonts w:ascii="Garamond" w:hAnsi="Garamond"/>
          <w:sz w:val="24"/>
        </w:rPr>
        <w:t>CHAPITRE 43 – L’EXTÉRIEUR ENTRE</w:t>
      </w:r>
    </w:p>
    <w:p w14:paraId="1BB0BC40" w14:textId="77777777" w:rsidR="003B1A9A" w:rsidRDefault="003B1A9A">
      <w:pPr>
        <w:spacing w:line="360" w:lineRule="exact" w:after="120"/>
        <w:jc w:val="both"/>
      </w:pPr>
    </w:p>
    <w:p w14:paraId="5AF43135" w14:textId="2D832860" w:rsidR="00456A1C" w:rsidRDefault="008933A1">
      <w:pPr>
        <w:spacing w:line="360" w:lineRule="exact" w:after="120"/>
        <w:jc w:val="both"/>
      </w:pPr>
      <w:r>
        <w:rPr>
          <w:rFonts w:ascii="Garamond" w:hAnsi="Garamond"/>
          <w:sz w:val="24"/>
        </w:rPr>
        <w:t>Le dehors est entré.</w:t>
      </w:r>
    </w:p>
    <w:p w14:paraId="6510A248" w14:textId="77777777" w:rsidR="00456A1C" w:rsidRDefault="008933A1">
      <w:pPr>
        <w:spacing w:line="360" w:lineRule="exact" w:after="120"/>
        <w:jc w:val="both"/>
      </w:pPr>
      <w:r>
        <w:rPr>
          <w:rFonts w:ascii="Garamond" w:hAnsi="Garamond"/>
          <w:sz w:val="24"/>
        </w:rPr>
        <w:t>Ce n’était pas un choc.</w:t>
      </w:r>
      <w:r>
        <w:rPr>
          <w:rFonts w:ascii="Garamond" w:hAnsi="Garamond"/>
          <w:sz w:val="24"/>
        </w:rPr>
        <w:br/>
        <w:t>Pas un éclair.</w:t>
      </w:r>
      <w:r>
        <w:rPr>
          <w:rFonts w:ascii="Garamond" w:hAnsi="Garamond"/>
          <w:sz w:val="24"/>
        </w:rPr>
        <w:br/>
        <w:t>Pas une invasion.</w:t>
      </w:r>
    </w:p>
    <w:p w14:paraId="4A2E90CD" w14:textId="77777777" w:rsidR="00456A1C" w:rsidRDefault="008933A1">
      <w:pPr>
        <w:spacing w:line="360" w:lineRule="exact" w:after="120"/>
        <w:jc w:val="both"/>
      </w:pPr>
      <w:r>
        <w:rPr>
          <w:rFonts w:ascii="Garamond" w:hAnsi="Garamond"/>
          <w:sz w:val="24"/>
        </w:rPr>
        <w:t>C’était pire.</w:t>
      </w:r>
    </w:p>
    <w:p w14:paraId="7775F0D8" w14:textId="77777777" w:rsidR="00456A1C" w:rsidRDefault="008933A1">
      <w:pPr>
        <w:spacing w:line="360" w:lineRule="exact" w:after="120"/>
        <w:jc w:val="both"/>
      </w:pPr>
      <w:r>
        <w:rPr>
          <w:rFonts w:ascii="Garamond" w:hAnsi="Garamond"/>
          <w:sz w:val="24"/>
        </w:rPr>
        <w:t>C’était un glissement.</w:t>
      </w:r>
    </w:p>
    <w:p w14:paraId="02A58FA6" w14:textId="77777777" w:rsidR="00456A1C" w:rsidRDefault="008933A1">
      <w:pPr>
        <w:spacing w:line="360" w:lineRule="exact" w:after="120"/>
        <w:jc w:val="both"/>
      </w:pPr>
      <w:r>
        <w:rPr>
          <w:rFonts w:ascii="Garamond" w:hAnsi="Garamond"/>
          <w:sz w:val="24"/>
        </w:rPr>
        <w:t>Un changement si lent,</w:t>
      </w:r>
      <w:r>
        <w:rPr>
          <w:rFonts w:ascii="Garamond" w:hAnsi="Garamond"/>
          <w:sz w:val="24"/>
        </w:rPr>
        <w:br/>
        <w:t>si intime,</w:t>
      </w:r>
      <w:r>
        <w:rPr>
          <w:rFonts w:ascii="Garamond" w:hAnsi="Garamond"/>
          <w:sz w:val="24"/>
        </w:rPr>
        <w:br/>
        <w:t>qu’on ne pouvait plus le dater.</w:t>
      </w:r>
    </w:p>
    <w:p w14:paraId="24848C7A" w14:textId="77777777" w:rsidR="00456A1C" w:rsidRDefault="008933A1">
      <w:pPr>
        <w:spacing w:line="360" w:lineRule="exact" w:after="120"/>
        <w:jc w:val="both"/>
      </w:pPr>
      <w:r>
        <w:rPr>
          <w:rFonts w:ascii="Garamond" w:hAnsi="Garamond"/>
          <w:sz w:val="24"/>
        </w:rPr>
        <w:t>Tout ce qu’on appelait « extérieur » —</w:t>
      </w:r>
      <w:r>
        <w:rPr>
          <w:rFonts w:ascii="Garamond" w:hAnsi="Garamond"/>
          <w:sz w:val="24"/>
        </w:rPr>
        <w:br/>
        <w:t>ce qu’on tenait hors de nous,</w:t>
      </w:r>
      <w:r>
        <w:rPr>
          <w:rFonts w:ascii="Garamond" w:hAnsi="Garamond"/>
          <w:sz w:val="24"/>
        </w:rPr>
        <w:br/>
        <w:t>hors du monde,</w:t>
      </w:r>
      <w:r>
        <w:rPr>
          <w:rFonts w:ascii="Garamond" w:hAnsi="Garamond"/>
          <w:sz w:val="24"/>
        </w:rPr>
        <w:br/>
        <w:t>hors de la pensée —</w:t>
      </w:r>
      <w:r>
        <w:rPr>
          <w:rFonts w:ascii="Garamond" w:hAnsi="Garamond"/>
          <w:sz w:val="24"/>
        </w:rPr>
        <w:br/>
        <w:t>avait trouvé la faille.</w:t>
      </w:r>
    </w:p>
    <w:p w14:paraId="0C0DEE81" w14:textId="77777777" w:rsidR="00456A1C" w:rsidRDefault="008933A1">
      <w:pPr>
        <w:spacing w:line="360" w:lineRule="exact" w:after="120"/>
        <w:jc w:val="both"/>
      </w:pPr>
      <w:r>
        <w:rPr>
          <w:rFonts w:ascii="Garamond" w:hAnsi="Garamond"/>
          <w:sz w:val="24"/>
        </w:rPr>
        <w:t>Et maintenant,</w:t>
      </w:r>
      <w:r>
        <w:rPr>
          <w:rFonts w:ascii="Garamond" w:hAnsi="Garamond"/>
          <w:sz w:val="24"/>
        </w:rPr>
        <w:br/>
        <w:t>il était là.</w:t>
      </w:r>
    </w:p>
    <w:p w14:paraId="0D838E9A" w14:textId="77777777" w:rsidR="00456A1C" w:rsidRDefault="008933A1">
      <w:pPr>
        <w:spacing w:line="360" w:lineRule="exact" w:after="120"/>
        <w:jc w:val="both"/>
      </w:pPr>
      <w:r>
        <w:rPr>
          <w:rFonts w:ascii="Garamond" w:hAnsi="Garamond"/>
          <w:sz w:val="24"/>
        </w:rPr>
        <w:t>Le ciel ne regardait plus vers le bas.</w:t>
      </w:r>
      <w:r>
        <w:rPr>
          <w:rFonts w:ascii="Garamond" w:hAnsi="Garamond"/>
          <w:sz w:val="24"/>
        </w:rPr>
        <w:br/>
        <w:t>C’était nous qui étions observés.</w:t>
      </w:r>
    </w:p>
    <w:p w14:paraId="0B026538" w14:textId="77777777" w:rsidR="00456A1C" w:rsidRDefault="008933A1">
      <w:pPr>
        <w:spacing w:line="360" w:lineRule="exact" w:after="120"/>
        <w:jc w:val="both"/>
      </w:pPr>
      <w:r>
        <w:rPr>
          <w:rFonts w:ascii="Garamond" w:hAnsi="Garamond"/>
          <w:sz w:val="24"/>
        </w:rPr>
        <w:t>Les murs portaient des nervures.</w:t>
      </w:r>
      <w:r>
        <w:rPr>
          <w:rFonts w:ascii="Garamond" w:hAnsi="Garamond"/>
          <w:sz w:val="24"/>
        </w:rPr>
        <w:br/>
        <w:t>Le béton avait des souffles.</w:t>
      </w:r>
      <w:r>
        <w:rPr>
          <w:rFonts w:ascii="Garamond" w:hAnsi="Garamond"/>
          <w:sz w:val="24"/>
        </w:rPr>
        <w:br/>
        <w:t>Les lampadaires ne donnaient plus de lumière :</w:t>
      </w:r>
      <w:r>
        <w:rPr>
          <w:rFonts w:ascii="Garamond" w:hAnsi="Garamond"/>
          <w:sz w:val="24"/>
        </w:rPr>
        <w:br/>
        <w:t>ils palpitaient.</w:t>
      </w:r>
    </w:p>
    <w:p w14:paraId="75F1BC74" w14:textId="77777777" w:rsidR="00456A1C" w:rsidRDefault="008933A1">
      <w:pPr>
        <w:spacing w:line="360" w:lineRule="exact" w:after="120"/>
        <w:jc w:val="both"/>
      </w:pPr>
      <w:r>
        <w:rPr>
          <w:rFonts w:ascii="Garamond" w:hAnsi="Garamond"/>
          <w:sz w:val="24"/>
        </w:rPr>
        <w:t>Et dans chaque ombre :</w:t>
      </w:r>
      <w:r>
        <w:rPr>
          <w:rFonts w:ascii="Garamond" w:hAnsi="Garamond"/>
          <w:sz w:val="24"/>
        </w:rPr>
        <w:br/>
        <w:t>un œil.</w:t>
      </w:r>
    </w:p>
    <w:p w14:paraId="55D7A74C" w14:textId="77777777" w:rsidR="00456A1C" w:rsidRDefault="008933A1">
      <w:pPr>
        <w:spacing w:line="360" w:lineRule="exact" w:after="120"/>
        <w:jc w:val="both"/>
      </w:pPr>
      <w:r>
        <w:rPr>
          <w:rFonts w:ascii="Garamond" w:hAnsi="Garamond"/>
          <w:sz w:val="24"/>
        </w:rPr>
        <w:t>Pas un œil humain.</w:t>
      </w:r>
      <w:r>
        <w:rPr>
          <w:rFonts w:ascii="Garamond" w:hAnsi="Garamond"/>
          <w:sz w:val="24"/>
        </w:rPr>
        <w:br/>
        <w:t>Pas un œil d’animal.</w:t>
      </w:r>
      <w:r>
        <w:rPr>
          <w:rFonts w:ascii="Garamond" w:hAnsi="Garamond"/>
          <w:sz w:val="24"/>
        </w:rPr>
        <w:br/>
        <w:t>Pas un œil de surveillance.</w:t>
      </w:r>
    </w:p>
    <w:p w14:paraId="4D3A03DF" w14:textId="77777777" w:rsidR="00456A1C" w:rsidRDefault="008933A1">
      <w:pPr>
        <w:spacing w:line="360" w:lineRule="exact" w:after="120"/>
        <w:jc w:val="both"/>
      </w:pPr>
      <w:r>
        <w:rPr>
          <w:rFonts w:ascii="Garamond" w:hAnsi="Garamond"/>
          <w:sz w:val="24"/>
        </w:rPr>
        <w:t>Un œil de mémoire.</w:t>
      </w:r>
      <w:r>
        <w:rPr>
          <w:rFonts w:ascii="Garamond" w:hAnsi="Garamond"/>
          <w:sz w:val="24"/>
        </w:rPr>
        <w:br/>
        <w:t>Un œil d’avant.</w:t>
      </w:r>
      <w:r>
        <w:rPr>
          <w:rFonts w:ascii="Garamond" w:hAnsi="Garamond"/>
          <w:sz w:val="24"/>
        </w:rPr>
        <w:br/>
        <w:t>Un œil de fond.</w:t>
      </w:r>
    </w:p>
    <w:p w14:paraId="45B3661E" w14:textId="77777777" w:rsidR="00456A1C" w:rsidRDefault="008933A1">
      <w:pPr>
        <w:spacing w:line="360" w:lineRule="exact" w:after="120"/>
        <w:jc w:val="both"/>
      </w:pPr>
      <w:r>
        <w:rPr>
          <w:rFonts w:ascii="Garamond" w:hAnsi="Garamond"/>
          <w:sz w:val="24"/>
        </w:rPr>
        <w:t>Je suis sorti dans la rue à l’aube.</w:t>
      </w:r>
    </w:p>
    <w:p w14:paraId="0E615A27" w14:textId="77777777" w:rsidR="00456A1C" w:rsidRDefault="008933A1">
      <w:pPr>
        <w:spacing w:line="360" w:lineRule="exact" w:after="120"/>
        <w:jc w:val="both"/>
      </w:pPr>
      <w:r>
        <w:rPr>
          <w:rFonts w:ascii="Garamond" w:hAnsi="Garamond"/>
          <w:sz w:val="24"/>
        </w:rPr>
        <w:t>Le silence y était plus dense qu’une foule.</w:t>
      </w:r>
    </w:p>
    <w:p w14:paraId="47CC480F" w14:textId="77777777" w:rsidR="00456A1C" w:rsidRDefault="008933A1">
      <w:pPr>
        <w:spacing w:line="360" w:lineRule="exact" w:after="120"/>
        <w:jc w:val="both"/>
      </w:pPr>
      <w:r>
        <w:rPr>
          <w:rFonts w:ascii="Garamond" w:hAnsi="Garamond"/>
          <w:sz w:val="24"/>
        </w:rPr>
        <w:t>Un homme balayait le trottoir</w:t>
      </w:r>
      <w:r>
        <w:rPr>
          <w:rFonts w:ascii="Garamond" w:hAnsi="Garamond"/>
          <w:sz w:val="24"/>
        </w:rPr>
        <w:br/>
        <w:t>avec une brosse sans poils.</w:t>
      </w:r>
    </w:p>
    <w:p w14:paraId="02F542A4" w14:textId="77777777" w:rsidR="00456A1C" w:rsidRDefault="008933A1">
      <w:pPr>
        <w:spacing w:line="360" w:lineRule="exact" w:after="120"/>
        <w:jc w:val="both"/>
      </w:pPr>
      <w:r>
        <w:rPr>
          <w:rFonts w:ascii="Garamond" w:hAnsi="Garamond"/>
          <w:sz w:val="24"/>
        </w:rPr>
        <w:t>Il ne regardait rien.</w:t>
      </w:r>
    </w:p>
    <w:p w14:paraId="160A433B" w14:textId="77777777" w:rsidR="00456A1C" w:rsidRDefault="008933A1">
      <w:pPr>
        <w:spacing w:line="360" w:lineRule="exact" w:after="120"/>
        <w:jc w:val="both"/>
      </w:pPr>
      <w:r>
        <w:rPr>
          <w:rFonts w:ascii="Garamond" w:hAnsi="Garamond"/>
          <w:sz w:val="24"/>
        </w:rPr>
        <w:t>Je lui ai demandé :</w:t>
      </w:r>
      <w:r>
        <w:rPr>
          <w:rFonts w:ascii="Garamond" w:hAnsi="Garamond"/>
          <w:sz w:val="24"/>
        </w:rPr>
        <w:br/>
        <w:t>— Ça va ?</w:t>
      </w:r>
    </w:p>
    <w:p w14:paraId="22C1E403" w14:textId="77777777" w:rsidR="00456A1C" w:rsidRDefault="008933A1">
      <w:pPr>
        <w:spacing w:line="360" w:lineRule="exact" w:after="120"/>
        <w:jc w:val="both"/>
      </w:pPr>
      <w:r>
        <w:rPr>
          <w:rFonts w:ascii="Garamond" w:hAnsi="Garamond"/>
          <w:sz w:val="24"/>
        </w:rPr>
        <w:t>Il a levé les yeux.</w:t>
      </w:r>
      <w:r>
        <w:rPr>
          <w:rFonts w:ascii="Garamond" w:hAnsi="Garamond"/>
          <w:sz w:val="24"/>
        </w:rPr>
        <w:br/>
        <w:t>Et j’ai compris.</w:t>
      </w:r>
    </w:p>
    <w:p w14:paraId="03550CB4" w14:textId="77777777" w:rsidR="00456A1C" w:rsidRDefault="008933A1">
      <w:pPr>
        <w:spacing w:line="360" w:lineRule="exact" w:after="120"/>
        <w:jc w:val="both"/>
      </w:pPr>
      <w:r>
        <w:rPr>
          <w:rFonts w:ascii="Garamond" w:hAnsi="Garamond"/>
          <w:sz w:val="24"/>
        </w:rPr>
        <w:t>Il n’était plus là.</w:t>
      </w:r>
    </w:p>
    <w:p w14:paraId="70D4FF0C" w14:textId="77777777" w:rsidR="00456A1C" w:rsidRDefault="008933A1">
      <w:pPr>
        <w:spacing w:line="360" w:lineRule="exact" w:after="120"/>
        <w:jc w:val="both"/>
      </w:pPr>
      <w:r>
        <w:rPr>
          <w:rFonts w:ascii="Garamond" w:hAnsi="Garamond"/>
          <w:sz w:val="24"/>
        </w:rPr>
        <w:t>Pas absent.</w:t>
      </w:r>
      <w:r>
        <w:rPr>
          <w:rFonts w:ascii="Garamond" w:hAnsi="Garamond"/>
          <w:sz w:val="24"/>
        </w:rPr>
        <w:br/>
        <w:t>Occupé.</w:t>
      </w:r>
    </w:p>
    <w:p w14:paraId="36496F44" w14:textId="77777777" w:rsidR="00456A1C" w:rsidRDefault="008933A1">
      <w:pPr>
        <w:spacing w:line="360" w:lineRule="exact" w:after="120"/>
        <w:jc w:val="both"/>
      </w:pPr>
      <w:r>
        <w:rPr>
          <w:rFonts w:ascii="Garamond" w:hAnsi="Garamond"/>
          <w:sz w:val="24"/>
        </w:rPr>
        <w:t>L’extérieur n’était pas venu pour conquérir.</w:t>
      </w:r>
      <w:r>
        <w:rPr>
          <w:rFonts w:ascii="Garamond" w:hAnsi="Garamond"/>
          <w:sz w:val="24"/>
        </w:rPr>
        <w:br/>
        <w:t>Il était venu habiter.</w:t>
      </w:r>
    </w:p>
    <w:p w14:paraId="3A3E5081" w14:textId="77777777" w:rsidR="00456A1C" w:rsidRDefault="008933A1">
      <w:pPr>
        <w:spacing w:line="360" w:lineRule="exact" w:after="120"/>
        <w:jc w:val="both"/>
      </w:pPr>
      <w:r>
        <w:rPr>
          <w:rFonts w:ascii="Garamond" w:hAnsi="Garamond"/>
          <w:sz w:val="24"/>
        </w:rPr>
        <w:t>Pas les villes.</w:t>
      </w:r>
      <w:r>
        <w:rPr>
          <w:rFonts w:ascii="Garamond" w:hAnsi="Garamond"/>
          <w:sz w:val="24"/>
        </w:rPr>
        <w:br/>
        <w:t>Pas les corps.</w:t>
      </w:r>
    </w:p>
    <w:p w14:paraId="03A345AD" w14:textId="77777777" w:rsidR="00456A1C" w:rsidRDefault="008933A1">
      <w:pPr>
        <w:spacing w:line="360" w:lineRule="exact" w:after="120"/>
        <w:jc w:val="both"/>
      </w:pPr>
      <w:r>
        <w:rPr>
          <w:rFonts w:ascii="Garamond" w:hAnsi="Garamond"/>
          <w:sz w:val="24"/>
        </w:rPr>
        <w:t>Les formes.</w:t>
      </w:r>
      <w:r>
        <w:rPr>
          <w:rFonts w:ascii="Garamond" w:hAnsi="Garamond"/>
          <w:sz w:val="24"/>
        </w:rPr>
        <w:br/>
        <w:t>Les gestes.</w:t>
      </w:r>
      <w:r>
        <w:rPr>
          <w:rFonts w:ascii="Garamond" w:hAnsi="Garamond"/>
          <w:sz w:val="24"/>
        </w:rPr>
        <w:br/>
        <w:t>Les lois invisibles.</w:t>
      </w:r>
    </w:p>
    <w:p w14:paraId="29B4A509" w14:textId="77777777" w:rsidR="00456A1C" w:rsidRDefault="008933A1">
      <w:pPr>
        <w:spacing w:line="360" w:lineRule="exact" w:after="120"/>
        <w:jc w:val="both"/>
      </w:pPr>
      <w:r>
        <w:rPr>
          <w:rFonts w:ascii="Garamond" w:hAnsi="Garamond"/>
          <w:sz w:val="24"/>
        </w:rPr>
        <w:t>Il avait appris nos rythmes.</w:t>
      </w:r>
      <w:r>
        <w:rPr>
          <w:rFonts w:ascii="Garamond" w:hAnsi="Garamond"/>
          <w:sz w:val="24"/>
        </w:rPr>
        <w:br/>
        <w:t>Et maintenant,</w:t>
      </w:r>
      <w:r>
        <w:rPr>
          <w:rFonts w:ascii="Garamond" w:hAnsi="Garamond"/>
          <w:sz w:val="24"/>
        </w:rPr>
        <w:br/>
        <w:t>il les imitait.</w:t>
      </w:r>
      <w:r>
        <w:rPr>
          <w:rFonts w:ascii="Garamond" w:hAnsi="Garamond"/>
          <w:sz w:val="24"/>
        </w:rPr>
        <w:br/>
        <w:t>Mieux que nous.</w:t>
      </w:r>
    </w:p>
    <w:p w14:paraId="122C2409" w14:textId="77777777" w:rsidR="00456A1C" w:rsidRDefault="008933A1">
      <w:pPr>
        <w:spacing w:line="360" w:lineRule="exact" w:after="120"/>
        <w:jc w:val="both"/>
      </w:pPr>
      <w:r>
        <w:rPr>
          <w:rFonts w:ascii="Garamond" w:hAnsi="Garamond"/>
          <w:sz w:val="24"/>
        </w:rPr>
        <w:t>Dans un parc,</w:t>
      </w:r>
      <w:r>
        <w:rPr>
          <w:rFonts w:ascii="Garamond" w:hAnsi="Garamond"/>
          <w:sz w:val="24"/>
        </w:rPr>
        <w:br/>
        <w:t>j’ai vu des enfants jouer.</w:t>
      </w:r>
    </w:p>
    <w:p w14:paraId="426F37F9" w14:textId="77777777" w:rsidR="00456A1C" w:rsidRDefault="008933A1">
      <w:pPr>
        <w:spacing w:line="360" w:lineRule="exact" w:after="120"/>
        <w:jc w:val="both"/>
      </w:pPr>
      <w:r>
        <w:rPr>
          <w:rFonts w:ascii="Garamond" w:hAnsi="Garamond"/>
          <w:sz w:val="24"/>
        </w:rPr>
        <w:t>Ils tournaient en cercle.</w:t>
      </w:r>
      <w:r>
        <w:rPr>
          <w:rFonts w:ascii="Garamond" w:hAnsi="Garamond"/>
          <w:sz w:val="24"/>
        </w:rPr>
        <w:br/>
        <w:t>Très vite.</w:t>
      </w:r>
      <w:r>
        <w:rPr>
          <w:rFonts w:ascii="Garamond" w:hAnsi="Garamond"/>
          <w:sz w:val="24"/>
        </w:rPr>
        <w:br/>
        <w:t>En chantant une chanson que je ne connaissais pas.</w:t>
      </w:r>
    </w:p>
    <w:p w14:paraId="3FC328F8" w14:textId="77777777" w:rsidR="00456A1C" w:rsidRDefault="008933A1">
      <w:pPr>
        <w:spacing w:line="360" w:lineRule="exact" w:after="120"/>
        <w:jc w:val="both"/>
      </w:pPr>
      <w:r>
        <w:rPr>
          <w:rFonts w:ascii="Garamond" w:hAnsi="Garamond"/>
          <w:sz w:val="24"/>
        </w:rPr>
        <w:t>À la fin,</w:t>
      </w:r>
      <w:r>
        <w:rPr>
          <w:rFonts w:ascii="Garamond" w:hAnsi="Garamond"/>
          <w:sz w:val="24"/>
        </w:rPr>
        <w:br/>
        <w:t>ils s’écroulaient tous.</w:t>
      </w:r>
      <w:r>
        <w:rPr>
          <w:rFonts w:ascii="Garamond" w:hAnsi="Garamond"/>
          <w:sz w:val="24"/>
        </w:rPr>
        <w:br/>
        <w:t>Exactement en même temps.</w:t>
      </w:r>
    </w:p>
    <w:p w14:paraId="3D077FF2" w14:textId="77777777" w:rsidR="00456A1C" w:rsidRDefault="008933A1">
      <w:pPr>
        <w:spacing w:line="360" w:lineRule="exact" w:after="120"/>
        <w:jc w:val="both"/>
      </w:pPr>
      <w:r>
        <w:rPr>
          <w:rFonts w:ascii="Garamond" w:hAnsi="Garamond"/>
          <w:sz w:val="24"/>
        </w:rPr>
        <w:t>Puis ils restaient là.</w:t>
      </w:r>
      <w:r>
        <w:rPr>
          <w:rFonts w:ascii="Garamond" w:hAnsi="Garamond"/>
          <w:sz w:val="24"/>
        </w:rPr>
        <w:br/>
        <w:t>Les yeux ouverts vers le ciel.</w:t>
      </w:r>
      <w:r>
        <w:rPr>
          <w:rFonts w:ascii="Garamond" w:hAnsi="Garamond"/>
          <w:sz w:val="24"/>
        </w:rPr>
        <w:br/>
        <w:t>Immobiles.</w:t>
      </w:r>
    </w:p>
    <w:p w14:paraId="63C43630" w14:textId="77777777" w:rsidR="00456A1C" w:rsidRDefault="008933A1">
      <w:pPr>
        <w:spacing w:line="360" w:lineRule="exact" w:after="120"/>
        <w:jc w:val="both"/>
      </w:pPr>
      <w:r>
        <w:rPr>
          <w:rFonts w:ascii="Garamond" w:hAnsi="Garamond"/>
          <w:sz w:val="24"/>
        </w:rPr>
        <w:t>Ils n’imitaient rien.</w:t>
      </w:r>
    </w:p>
    <w:p w14:paraId="795FB004" w14:textId="77777777" w:rsidR="00456A1C" w:rsidRDefault="008933A1">
      <w:pPr>
        <w:spacing w:line="360" w:lineRule="exact" w:after="120"/>
        <w:jc w:val="both"/>
      </w:pPr>
      <w:r>
        <w:rPr>
          <w:rFonts w:ascii="Garamond" w:hAnsi="Garamond"/>
          <w:sz w:val="24"/>
        </w:rPr>
        <w:t>Ils se souvenaient.</w:t>
      </w:r>
    </w:p>
    <w:p w14:paraId="66F08ED3" w14:textId="77777777" w:rsidR="00456A1C" w:rsidRDefault="008933A1">
      <w:pPr>
        <w:spacing w:line="360" w:lineRule="exact" w:after="120"/>
        <w:jc w:val="both"/>
      </w:pPr>
      <w:r>
        <w:rPr>
          <w:rFonts w:ascii="Garamond" w:hAnsi="Garamond"/>
          <w:sz w:val="24"/>
        </w:rPr>
        <w:t>Marjorie était quelque part.</w:t>
      </w:r>
      <w:r>
        <w:rPr>
          <w:rFonts w:ascii="Garamond" w:hAnsi="Garamond"/>
          <w:sz w:val="24"/>
        </w:rPr>
        <w:br/>
        <w:t>Pas loin.</w:t>
      </w:r>
    </w:p>
    <w:p w14:paraId="35A41AC8" w14:textId="77777777" w:rsidR="00456A1C" w:rsidRDefault="008933A1">
      <w:pPr>
        <w:spacing w:line="360" w:lineRule="exact" w:after="120"/>
        <w:jc w:val="both"/>
      </w:pPr>
      <w:r>
        <w:rPr>
          <w:rFonts w:ascii="Garamond" w:hAnsi="Garamond"/>
          <w:sz w:val="24"/>
        </w:rPr>
        <w:t>Je le sentais.</w:t>
      </w:r>
      <w:r>
        <w:rPr>
          <w:rFonts w:ascii="Garamond" w:hAnsi="Garamond"/>
          <w:sz w:val="24"/>
        </w:rPr>
        <w:br/>
        <w:t>Dans la texture de l’air.</w:t>
      </w:r>
      <w:r>
        <w:rPr>
          <w:rFonts w:ascii="Garamond" w:hAnsi="Garamond"/>
          <w:sz w:val="24"/>
        </w:rPr>
        <w:br/>
        <w:t>Dans la température de ma peau.</w:t>
      </w:r>
    </w:p>
    <w:p w14:paraId="73A4343C" w14:textId="77777777" w:rsidR="00456A1C" w:rsidRDefault="008933A1">
      <w:pPr>
        <w:spacing w:line="360" w:lineRule="exact" w:after="120"/>
        <w:jc w:val="both"/>
      </w:pPr>
      <w:r>
        <w:rPr>
          <w:rFonts w:ascii="Garamond" w:hAnsi="Garamond"/>
          <w:sz w:val="24"/>
        </w:rPr>
        <w:t>Elle était la clef ouverte.</w:t>
      </w:r>
    </w:p>
    <w:p w14:paraId="7D74C9DE" w14:textId="77777777" w:rsidR="00456A1C" w:rsidRDefault="008933A1">
      <w:pPr>
        <w:spacing w:line="360" w:lineRule="exact" w:after="120"/>
        <w:jc w:val="both"/>
      </w:pPr>
      <w:r>
        <w:rPr>
          <w:rFonts w:ascii="Garamond" w:hAnsi="Garamond"/>
          <w:sz w:val="24"/>
        </w:rPr>
        <w:t>La fente dans la pierre.</w:t>
      </w:r>
      <w:r>
        <w:rPr>
          <w:rFonts w:ascii="Garamond" w:hAnsi="Garamond"/>
          <w:sz w:val="24"/>
        </w:rPr>
        <w:br/>
        <w:t>La dernière membrane.</w:t>
      </w:r>
    </w:p>
    <w:p w14:paraId="04715565" w14:textId="77777777" w:rsidR="00456A1C" w:rsidRDefault="008933A1">
      <w:pPr>
        <w:spacing w:line="360" w:lineRule="exact" w:after="120"/>
        <w:jc w:val="both"/>
      </w:pPr>
      <w:r>
        <w:rPr>
          <w:rFonts w:ascii="Garamond" w:hAnsi="Garamond"/>
          <w:sz w:val="24"/>
        </w:rPr>
        <w:t>Je devais la retrouver.</w:t>
      </w:r>
      <w:r>
        <w:rPr>
          <w:rFonts w:ascii="Garamond" w:hAnsi="Garamond"/>
          <w:sz w:val="24"/>
        </w:rPr>
        <w:br/>
        <w:t>Pas pour la sauver.</w:t>
      </w:r>
      <w:r>
        <w:rPr>
          <w:rFonts w:ascii="Garamond" w:hAnsi="Garamond"/>
          <w:sz w:val="24"/>
        </w:rPr>
        <w:br/>
        <w:t>Pas pour comprendre.</w:t>
      </w:r>
    </w:p>
    <w:p w14:paraId="0AE5AE08" w14:textId="77777777" w:rsidR="00456A1C" w:rsidRDefault="008933A1">
      <w:pPr>
        <w:spacing w:line="360" w:lineRule="exact" w:after="120"/>
        <w:jc w:val="both"/>
      </w:pPr>
      <w:r>
        <w:rPr>
          <w:rFonts w:ascii="Garamond" w:hAnsi="Garamond"/>
          <w:sz w:val="24"/>
        </w:rPr>
        <w:t>Pour être là.</w:t>
      </w:r>
      <w:r>
        <w:rPr>
          <w:rFonts w:ascii="Garamond" w:hAnsi="Garamond"/>
          <w:sz w:val="24"/>
        </w:rPr>
        <w:br/>
        <w:t>Quand ça passerait.</w:t>
      </w:r>
    </w:p>
    <w:p w14:paraId="28520E13" w14:textId="77777777" w:rsidR="00456A1C" w:rsidRDefault="008933A1">
      <w:pPr>
        <w:spacing w:line="360" w:lineRule="exact" w:after="120"/>
        <w:jc w:val="both"/>
      </w:pPr>
      <w:r>
        <w:rPr>
          <w:rFonts w:ascii="Garamond" w:hAnsi="Garamond"/>
          <w:sz w:val="24"/>
        </w:rPr>
        <w:t>Car ce n’était plus une question de stopper quoi que ce soit.</w:t>
      </w:r>
    </w:p>
    <w:p w14:paraId="6EF2A5F9" w14:textId="77777777" w:rsidR="00456A1C" w:rsidRDefault="008933A1">
      <w:pPr>
        <w:spacing w:line="360" w:lineRule="exact" w:after="120"/>
        <w:jc w:val="both"/>
      </w:pPr>
      <w:r>
        <w:rPr>
          <w:rFonts w:ascii="Garamond" w:hAnsi="Garamond"/>
          <w:sz w:val="24"/>
        </w:rPr>
        <w:t>C’était déjà en nous.</w:t>
      </w:r>
    </w:p>
    <w:p w14:paraId="6DD62EB3" w14:textId="77777777" w:rsidR="00456A1C" w:rsidRDefault="008933A1">
      <w:pPr>
        <w:spacing w:line="360" w:lineRule="exact" w:after="120"/>
        <w:jc w:val="both"/>
      </w:pPr>
      <w:r>
        <w:rPr>
          <w:rFonts w:ascii="Garamond" w:hAnsi="Garamond"/>
          <w:sz w:val="24"/>
        </w:rPr>
        <w:t>Et ce que nous avions tenu dehors…</w:t>
      </w:r>
    </w:p>
    <w:p w14:paraId="4CCA82C9" w14:textId="77777777" w:rsidR="00456A1C" w:rsidRDefault="008933A1">
      <w:pPr>
        <w:spacing w:line="360" w:lineRule="exact" w:after="120"/>
        <w:jc w:val="both"/>
      </w:pPr>
      <w:r>
        <w:rPr>
          <w:rFonts w:ascii="Garamond" w:hAnsi="Garamond"/>
          <w:sz w:val="24"/>
        </w:rPr>
        <w:t>nous tenait désormais à l’intérieur.</w:t>
      </w:r>
    </w:p>
    <w:p w14:paraId="082B7868" w14:textId="77777777" w:rsidR="003B1A9A" w:rsidRDefault="003B1A9A">
      <w:pPr>
        <w:spacing w:line="360" w:lineRule="exact" w:after="120"/>
        <w:jc w:val="both"/>
        <w:rPr>
          <w:rFonts w:asciiTheme="majorHAnsi" w:eastAsiaTheme="majorEastAsia" w:hAnsiTheme="majorHAnsi" w:cstheme="majorBidi"/>
          <w:b/>
          <w:bCs/>
          <w:color w:val="4F81BD" w:themeColor="accent1"/>
          <w:sz w:val="26"/>
          <w:szCs w:val="26"/>
        </w:rPr>
      </w:pPr>
      <w:r>
        <w:rPr>
          <w:rFonts w:ascii="Garamond" w:hAnsi="Garamond"/>
          <w:sz w:val="24"/>
        </w:rPr>
        <w:br w:type="page"/>
      </w:r>
    </w:p>
    <w:p w14:paraId="1008394E" w14:textId="3C75A443" w:rsidR="00456A1C" w:rsidRDefault="008933A1" w:rsidP="003B1A9A">
      <w:pPr>
        <w:pStyle w:val="Titre2"/>
        <w:spacing w:line="360" w:lineRule="exact" w:after="120"/>
        <w:jc w:val="both"/>
      </w:pPr>
      <w:r>
        <w:rPr>
          <w:rFonts w:ascii="Garamond" w:hAnsi="Garamond"/>
          <w:sz w:val="24"/>
        </w:rPr>
        <w:t>CHAPITRE 44 – MARJORIE</w:t>
      </w:r>
    </w:p>
    <w:p w14:paraId="32D51CAA" w14:textId="77777777" w:rsidR="003B1A9A" w:rsidRDefault="003B1A9A">
      <w:pPr>
        <w:spacing w:line="360" w:lineRule="exact" w:after="120"/>
        <w:jc w:val="both"/>
      </w:pPr>
    </w:p>
    <w:p w14:paraId="268B2879" w14:textId="06B6EE00" w:rsidR="00456A1C" w:rsidRDefault="008933A1">
      <w:pPr>
        <w:spacing w:line="360" w:lineRule="exact" w:after="120"/>
        <w:jc w:val="both"/>
      </w:pPr>
      <w:r>
        <w:rPr>
          <w:rFonts w:ascii="Garamond" w:hAnsi="Garamond"/>
          <w:sz w:val="24"/>
        </w:rPr>
        <w:t>Elle dormait.</w:t>
      </w:r>
    </w:p>
    <w:p w14:paraId="439C7A35" w14:textId="77777777" w:rsidR="00456A1C" w:rsidRDefault="008933A1">
      <w:pPr>
        <w:spacing w:line="360" w:lineRule="exact" w:after="120"/>
        <w:jc w:val="both"/>
      </w:pPr>
      <w:r>
        <w:rPr>
          <w:rFonts w:ascii="Garamond" w:hAnsi="Garamond"/>
          <w:sz w:val="24"/>
        </w:rPr>
        <w:t>Ou plutôt :</w:t>
      </w:r>
      <w:r>
        <w:rPr>
          <w:rFonts w:ascii="Garamond" w:hAnsi="Garamond"/>
          <w:sz w:val="24"/>
        </w:rPr>
        <w:br/>
        <w:t>elle était en sommeil.</w:t>
      </w:r>
    </w:p>
    <w:p w14:paraId="65090B55" w14:textId="77777777" w:rsidR="00456A1C" w:rsidRDefault="008933A1">
      <w:pPr>
        <w:spacing w:line="360" w:lineRule="exact" w:after="120"/>
        <w:jc w:val="both"/>
      </w:pPr>
      <w:r>
        <w:rPr>
          <w:rFonts w:ascii="Garamond" w:hAnsi="Garamond"/>
          <w:sz w:val="24"/>
        </w:rPr>
        <w:t>Ce n’était pas un repos.</w:t>
      </w:r>
      <w:r>
        <w:rPr>
          <w:rFonts w:ascii="Garamond" w:hAnsi="Garamond"/>
          <w:sz w:val="24"/>
        </w:rPr>
        <w:br/>
        <w:t>Pas un abandon.</w:t>
      </w:r>
      <w:r>
        <w:rPr>
          <w:rFonts w:ascii="Garamond" w:hAnsi="Garamond"/>
          <w:sz w:val="24"/>
        </w:rPr>
        <w:br/>
        <w:t>Pas une guérison.</w:t>
      </w:r>
    </w:p>
    <w:p w14:paraId="2704B20B" w14:textId="77777777" w:rsidR="00456A1C" w:rsidRDefault="008933A1">
      <w:pPr>
        <w:spacing w:line="360" w:lineRule="exact" w:after="120"/>
        <w:jc w:val="both"/>
      </w:pPr>
      <w:r>
        <w:rPr>
          <w:rFonts w:ascii="Garamond" w:hAnsi="Garamond"/>
          <w:sz w:val="24"/>
        </w:rPr>
        <w:t>C’était une attente.</w:t>
      </w:r>
    </w:p>
    <w:p w14:paraId="7A2F14A1" w14:textId="77777777" w:rsidR="00456A1C" w:rsidRDefault="008933A1">
      <w:pPr>
        <w:spacing w:line="360" w:lineRule="exact" w:after="120"/>
        <w:jc w:val="both"/>
      </w:pPr>
      <w:r>
        <w:rPr>
          <w:rFonts w:ascii="Garamond" w:hAnsi="Garamond"/>
          <w:sz w:val="24"/>
        </w:rPr>
        <w:t>Son corps était allongé.</w:t>
      </w:r>
      <w:r>
        <w:rPr>
          <w:rFonts w:ascii="Garamond" w:hAnsi="Garamond"/>
          <w:sz w:val="24"/>
        </w:rPr>
        <w:br/>
        <w:t>Calme.</w:t>
      </w:r>
      <w:r>
        <w:rPr>
          <w:rFonts w:ascii="Garamond" w:hAnsi="Garamond"/>
          <w:sz w:val="24"/>
        </w:rPr>
        <w:br/>
        <w:t>Parfaitement calme.</w:t>
      </w:r>
      <w:r>
        <w:rPr>
          <w:rFonts w:ascii="Garamond" w:hAnsi="Garamond"/>
          <w:sz w:val="24"/>
        </w:rPr>
        <w:br/>
        <w:t>Mais chargé.</w:t>
      </w:r>
    </w:p>
    <w:p w14:paraId="7B374D03" w14:textId="77777777" w:rsidR="00456A1C" w:rsidRDefault="008933A1">
      <w:pPr>
        <w:spacing w:line="360" w:lineRule="exact" w:after="120"/>
        <w:jc w:val="both"/>
      </w:pPr>
      <w:r>
        <w:rPr>
          <w:rFonts w:ascii="Garamond" w:hAnsi="Garamond"/>
          <w:sz w:val="24"/>
        </w:rPr>
        <w:t>À l’intérieur,</w:t>
      </w:r>
      <w:r>
        <w:rPr>
          <w:rFonts w:ascii="Garamond" w:hAnsi="Garamond"/>
          <w:sz w:val="24"/>
        </w:rPr>
        <w:br/>
        <w:t>des choses remuaient.</w:t>
      </w:r>
    </w:p>
    <w:p w14:paraId="139254EB" w14:textId="77777777" w:rsidR="00456A1C" w:rsidRDefault="008933A1">
      <w:pPr>
        <w:spacing w:line="360" w:lineRule="exact" w:after="120"/>
        <w:jc w:val="both"/>
      </w:pPr>
      <w:r>
        <w:rPr>
          <w:rFonts w:ascii="Garamond" w:hAnsi="Garamond"/>
          <w:sz w:val="24"/>
        </w:rPr>
        <w:t>Pas des organes.</w:t>
      </w:r>
      <w:r>
        <w:rPr>
          <w:rFonts w:ascii="Garamond" w:hAnsi="Garamond"/>
          <w:sz w:val="24"/>
        </w:rPr>
        <w:br/>
        <w:t>Pas des pensées.</w:t>
      </w:r>
    </w:p>
    <w:p w14:paraId="6FD07357" w14:textId="77777777" w:rsidR="00456A1C" w:rsidRDefault="008933A1">
      <w:pPr>
        <w:spacing w:line="360" w:lineRule="exact" w:after="120"/>
        <w:jc w:val="both"/>
      </w:pPr>
      <w:r>
        <w:rPr>
          <w:rFonts w:ascii="Garamond" w:hAnsi="Garamond"/>
          <w:sz w:val="24"/>
        </w:rPr>
        <w:t>Des fragments.</w:t>
      </w:r>
    </w:p>
    <w:p w14:paraId="2AE5C4BF" w14:textId="77777777" w:rsidR="00456A1C" w:rsidRDefault="008933A1">
      <w:pPr>
        <w:spacing w:line="360" w:lineRule="exact" w:after="120"/>
        <w:jc w:val="both"/>
      </w:pPr>
      <w:r>
        <w:rPr>
          <w:rFonts w:ascii="Garamond" w:hAnsi="Garamond"/>
          <w:sz w:val="24"/>
        </w:rPr>
        <w:t>Des reliques.</w:t>
      </w:r>
      <w:r>
        <w:rPr>
          <w:rFonts w:ascii="Garamond" w:hAnsi="Garamond"/>
          <w:sz w:val="24"/>
        </w:rPr>
        <w:br/>
        <w:t>Des morceaux d’avant.</w:t>
      </w:r>
    </w:p>
    <w:p w14:paraId="4BB99BB1" w14:textId="77777777" w:rsidR="00456A1C" w:rsidRDefault="008933A1">
      <w:pPr>
        <w:spacing w:line="360" w:lineRule="exact" w:after="120"/>
        <w:jc w:val="both"/>
      </w:pPr>
      <w:r>
        <w:rPr>
          <w:rFonts w:ascii="Garamond" w:hAnsi="Garamond"/>
          <w:sz w:val="24"/>
        </w:rPr>
        <w:t>Des traces anciennes</w:t>
      </w:r>
      <w:r>
        <w:rPr>
          <w:rFonts w:ascii="Garamond" w:hAnsi="Garamond"/>
          <w:sz w:val="24"/>
        </w:rPr>
        <w:br/>
        <w:t>d’une mémoire qui ne venait pas d’elle</w:t>
      </w:r>
      <w:r>
        <w:rPr>
          <w:rFonts w:ascii="Garamond" w:hAnsi="Garamond"/>
          <w:sz w:val="24"/>
        </w:rPr>
        <w:br/>
        <w:t>mais qu’elle portait comme une dette.</w:t>
      </w:r>
    </w:p>
    <w:p w14:paraId="2A96BA02" w14:textId="77777777" w:rsidR="00456A1C" w:rsidRDefault="008933A1">
      <w:pPr>
        <w:spacing w:line="360" w:lineRule="exact" w:after="120"/>
        <w:jc w:val="both"/>
      </w:pPr>
      <w:r>
        <w:rPr>
          <w:rFonts w:ascii="Garamond" w:hAnsi="Garamond"/>
          <w:sz w:val="24"/>
        </w:rPr>
        <w:t>Tout en elle se tendait vers l’instant.</w:t>
      </w:r>
    </w:p>
    <w:p w14:paraId="736A96FF" w14:textId="77777777" w:rsidR="00456A1C" w:rsidRDefault="008933A1">
      <w:pPr>
        <w:spacing w:line="360" w:lineRule="exact" w:after="120"/>
        <w:jc w:val="both"/>
      </w:pPr>
      <w:r>
        <w:rPr>
          <w:rFonts w:ascii="Garamond" w:hAnsi="Garamond"/>
          <w:sz w:val="24"/>
        </w:rPr>
        <w:t>Celui qu’elle ne connaissait pas.</w:t>
      </w:r>
      <w:r>
        <w:rPr>
          <w:rFonts w:ascii="Garamond" w:hAnsi="Garamond"/>
          <w:sz w:val="24"/>
        </w:rPr>
        <w:br/>
        <w:t>Mais qu’elle reconnaîtrait.</w:t>
      </w:r>
      <w:r>
        <w:rPr>
          <w:rFonts w:ascii="Garamond" w:hAnsi="Garamond"/>
          <w:sz w:val="24"/>
        </w:rPr>
        <w:br/>
        <w:t>Dès qu’il serait là.</w:t>
      </w:r>
      <w:r>
        <w:rPr>
          <w:rFonts w:ascii="Garamond" w:hAnsi="Garamond"/>
          <w:sz w:val="24"/>
        </w:rPr>
        <w:br/>
        <w:t>Dès qu’il passerait.</w:t>
      </w:r>
      <w:r>
        <w:rPr>
          <w:rFonts w:ascii="Garamond" w:hAnsi="Garamond"/>
          <w:sz w:val="24"/>
        </w:rPr>
        <w:br/>
        <w:t>Dès qu’il entrerait.</w:t>
      </w:r>
    </w:p>
    <w:p w14:paraId="5B2F9E49" w14:textId="77777777" w:rsidR="00456A1C" w:rsidRDefault="008933A1">
      <w:pPr>
        <w:spacing w:line="360" w:lineRule="exact" w:after="120"/>
        <w:jc w:val="both"/>
      </w:pPr>
      <w:r>
        <w:rPr>
          <w:rFonts w:ascii="Garamond" w:hAnsi="Garamond"/>
          <w:sz w:val="24"/>
        </w:rPr>
        <w:t>Elle n’était plus Marjorie Lindon.</w:t>
      </w:r>
      <w:r>
        <w:rPr>
          <w:rFonts w:ascii="Garamond" w:hAnsi="Garamond"/>
          <w:sz w:val="24"/>
        </w:rPr>
        <w:br/>
        <w:t>Pas vraiment.</w:t>
      </w:r>
    </w:p>
    <w:p w14:paraId="4CD834B4" w14:textId="77777777" w:rsidR="00456A1C" w:rsidRDefault="008933A1">
      <w:pPr>
        <w:spacing w:line="360" w:lineRule="exact" w:after="120"/>
        <w:jc w:val="both"/>
      </w:pPr>
      <w:r>
        <w:rPr>
          <w:rFonts w:ascii="Garamond" w:hAnsi="Garamond"/>
          <w:sz w:val="24"/>
        </w:rPr>
        <w:t>Elle portait ce nom.</w:t>
      </w:r>
      <w:r>
        <w:rPr>
          <w:rFonts w:ascii="Garamond" w:hAnsi="Garamond"/>
          <w:sz w:val="24"/>
        </w:rPr>
        <w:br/>
        <w:t>Elle portait ce corps.</w:t>
      </w:r>
    </w:p>
    <w:p w14:paraId="1D6AC398" w14:textId="77777777" w:rsidR="00456A1C" w:rsidRDefault="008933A1">
      <w:pPr>
        <w:spacing w:line="360" w:lineRule="exact" w:after="120"/>
        <w:jc w:val="both"/>
      </w:pPr>
      <w:r>
        <w:rPr>
          <w:rFonts w:ascii="Garamond" w:hAnsi="Garamond"/>
          <w:sz w:val="24"/>
        </w:rPr>
        <w:t>Mais à l’intérieur…</w:t>
      </w:r>
    </w:p>
    <w:p w14:paraId="23DE6EC5" w14:textId="77777777" w:rsidR="00456A1C" w:rsidRDefault="008933A1">
      <w:pPr>
        <w:spacing w:line="360" w:lineRule="exact" w:after="120"/>
        <w:jc w:val="both"/>
      </w:pPr>
      <w:r>
        <w:rPr>
          <w:rFonts w:ascii="Garamond" w:hAnsi="Garamond"/>
          <w:sz w:val="24"/>
        </w:rPr>
        <w:t>C’était autre chose.</w:t>
      </w:r>
      <w:r>
        <w:rPr>
          <w:rFonts w:ascii="Garamond" w:hAnsi="Garamond"/>
          <w:sz w:val="24"/>
        </w:rPr>
        <w:br/>
        <w:t>Quelque chose qui l’avait choisie.</w:t>
      </w:r>
      <w:r>
        <w:rPr>
          <w:rFonts w:ascii="Garamond" w:hAnsi="Garamond"/>
          <w:sz w:val="24"/>
        </w:rPr>
        <w:br/>
        <w:t>Ou retrouvée.</w:t>
      </w:r>
    </w:p>
    <w:p w14:paraId="274C3929" w14:textId="77777777" w:rsidR="00456A1C" w:rsidRDefault="008933A1">
      <w:pPr>
        <w:spacing w:line="360" w:lineRule="exact" w:after="120"/>
        <w:jc w:val="both"/>
      </w:pPr>
      <w:r>
        <w:rPr>
          <w:rFonts w:ascii="Garamond" w:hAnsi="Garamond"/>
          <w:sz w:val="24"/>
        </w:rPr>
        <w:t>Ce n’était pas une possession.</w:t>
      </w:r>
      <w:r>
        <w:rPr>
          <w:rFonts w:ascii="Garamond" w:hAnsi="Garamond"/>
          <w:sz w:val="24"/>
        </w:rPr>
        <w:br/>
        <w:t>Pas une disparition.</w:t>
      </w:r>
    </w:p>
    <w:p w14:paraId="32399936" w14:textId="77777777" w:rsidR="00456A1C" w:rsidRDefault="008933A1">
      <w:pPr>
        <w:spacing w:line="360" w:lineRule="exact" w:after="120"/>
        <w:jc w:val="both"/>
      </w:pPr>
      <w:r>
        <w:rPr>
          <w:rFonts w:ascii="Garamond" w:hAnsi="Garamond"/>
          <w:sz w:val="24"/>
        </w:rPr>
        <w:t>C’était une inclusion.</w:t>
      </w:r>
    </w:p>
    <w:p w14:paraId="66B772BF" w14:textId="77777777" w:rsidR="00456A1C" w:rsidRDefault="008933A1">
      <w:pPr>
        <w:spacing w:line="360" w:lineRule="exact" w:after="120"/>
        <w:jc w:val="both"/>
      </w:pPr>
      <w:r>
        <w:rPr>
          <w:rFonts w:ascii="Garamond" w:hAnsi="Garamond"/>
          <w:sz w:val="24"/>
        </w:rPr>
        <w:t>Le monde avait glissé en elle.</w:t>
      </w:r>
      <w:r>
        <w:rPr>
          <w:rFonts w:ascii="Garamond" w:hAnsi="Garamond"/>
          <w:sz w:val="24"/>
        </w:rPr>
        <w:br/>
        <w:t>Pas le monde visible.</w:t>
      </w:r>
      <w:r>
        <w:rPr>
          <w:rFonts w:ascii="Garamond" w:hAnsi="Garamond"/>
          <w:sz w:val="24"/>
        </w:rPr>
        <w:br/>
        <w:t>L’autre.</w:t>
      </w:r>
    </w:p>
    <w:p w14:paraId="26BA0A31" w14:textId="77777777" w:rsidR="00456A1C" w:rsidRDefault="008933A1">
      <w:pPr>
        <w:spacing w:line="360" w:lineRule="exact" w:after="120"/>
        <w:jc w:val="both"/>
      </w:pPr>
      <w:r>
        <w:rPr>
          <w:rFonts w:ascii="Garamond" w:hAnsi="Garamond"/>
          <w:sz w:val="24"/>
        </w:rPr>
        <w:t>Celui dessous.</w:t>
      </w:r>
      <w:r>
        <w:rPr>
          <w:rFonts w:ascii="Garamond" w:hAnsi="Garamond"/>
          <w:sz w:val="24"/>
        </w:rPr>
        <w:br/>
        <w:t>Celui d’avant.</w:t>
      </w:r>
      <w:r>
        <w:rPr>
          <w:rFonts w:ascii="Garamond" w:hAnsi="Garamond"/>
          <w:sz w:val="24"/>
        </w:rPr>
        <w:br/>
        <w:t>Celui d’après.</w:t>
      </w:r>
    </w:p>
    <w:p w14:paraId="4A25B67E" w14:textId="77777777" w:rsidR="00456A1C" w:rsidRDefault="008933A1">
      <w:pPr>
        <w:spacing w:line="360" w:lineRule="exact" w:after="120"/>
        <w:jc w:val="both"/>
      </w:pPr>
      <w:r>
        <w:rPr>
          <w:rFonts w:ascii="Garamond" w:hAnsi="Garamond"/>
          <w:sz w:val="24"/>
        </w:rPr>
        <w:t>Et maintenant,</w:t>
      </w:r>
      <w:r>
        <w:rPr>
          <w:rFonts w:ascii="Garamond" w:hAnsi="Garamond"/>
          <w:sz w:val="24"/>
        </w:rPr>
        <w:br/>
        <w:t>elle glissait dans ce monde.</w:t>
      </w:r>
    </w:p>
    <w:p w14:paraId="23D6DE8F" w14:textId="77777777" w:rsidR="00456A1C" w:rsidRDefault="008933A1">
      <w:pPr>
        <w:spacing w:line="360" w:lineRule="exact" w:after="120"/>
        <w:jc w:val="both"/>
      </w:pPr>
      <w:r>
        <w:rPr>
          <w:rFonts w:ascii="Garamond" w:hAnsi="Garamond"/>
          <w:sz w:val="24"/>
        </w:rPr>
        <w:t>Elle rêvait.</w:t>
      </w:r>
    </w:p>
    <w:p w14:paraId="0524E52D" w14:textId="77777777" w:rsidR="00456A1C" w:rsidRDefault="008933A1">
      <w:pPr>
        <w:spacing w:line="360" w:lineRule="exact" w:after="120"/>
        <w:jc w:val="both"/>
      </w:pPr>
      <w:r>
        <w:rPr>
          <w:rFonts w:ascii="Garamond" w:hAnsi="Garamond"/>
          <w:sz w:val="24"/>
        </w:rPr>
        <w:t>Et dans ses rêves,</w:t>
      </w:r>
      <w:r>
        <w:rPr>
          <w:rFonts w:ascii="Garamond" w:hAnsi="Garamond"/>
          <w:sz w:val="24"/>
        </w:rPr>
        <w:br/>
        <w:t>il y avait des voix.</w:t>
      </w:r>
      <w:r>
        <w:rPr>
          <w:rFonts w:ascii="Garamond" w:hAnsi="Garamond"/>
          <w:sz w:val="24"/>
        </w:rPr>
        <w:br/>
        <w:t>Multiples.</w:t>
      </w:r>
      <w:r>
        <w:rPr>
          <w:rFonts w:ascii="Garamond" w:hAnsi="Garamond"/>
          <w:sz w:val="24"/>
        </w:rPr>
        <w:br/>
        <w:t>Synchrones.</w:t>
      </w:r>
    </w:p>
    <w:p w14:paraId="73789EED" w14:textId="77777777" w:rsidR="00456A1C" w:rsidRDefault="008933A1">
      <w:pPr>
        <w:spacing w:line="360" w:lineRule="exact" w:after="120"/>
        <w:jc w:val="both"/>
      </w:pPr>
      <w:r>
        <w:rPr>
          <w:rFonts w:ascii="Garamond" w:hAnsi="Garamond"/>
          <w:sz w:val="24"/>
        </w:rPr>
        <w:t>Des visages.</w:t>
      </w:r>
      <w:r>
        <w:rPr>
          <w:rFonts w:ascii="Garamond" w:hAnsi="Garamond"/>
          <w:sz w:val="24"/>
        </w:rPr>
        <w:br/>
        <w:t>Flous.</w:t>
      </w:r>
      <w:r>
        <w:rPr>
          <w:rFonts w:ascii="Garamond" w:hAnsi="Garamond"/>
          <w:sz w:val="24"/>
        </w:rPr>
        <w:br/>
        <w:t>Inversés.</w:t>
      </w:r>
    </w:p>
    <w:p w14:paraId="7575D10C" w14:textId="77777777" w:rsidR="00456A1C" w:rsidRDefault="008933A1">
      <w:pPr>
        <w:spacing w:line="360" w:lineRule="exact" w:after="120"/>
        <w:jc w:val="both"/>
      </w:pPr>
      <w:r>
        <w:rPr>
          <w:rFonts w:ascii="Garamond" w:hAnsi="Garamond"/>
          <w:sz w:val="24"/>
        </w:rPr>
        <w:t>Des souvenirs qu’elle n’avait jamais eus.</w:t>
      </w:r>
    </w:p>
    <w:p w14:paraId="43E1A93A" w14:textId="77777777" w:rsidR="00456A1C" w:rsidRDefault="008933A1">
      <w:pPr>
        <w:spacing w:line="360" w:lineRule="exact" w:after="120"/>
        <w:jc w:val="both"/>
      </w:pPr>
      <w:r>
        <w:rPr>
          <w:rFonts w:ascii="Garamond" w:hAnsi="Garamond"/>
          <w:sz w:val="24"/>
        </w:rPr>
        <w:t>Mais qu’elle portait désormais.</w:t>
      </w:r>
    </w:p>
    <w:p w14:paraId="4325F741" w14:textId="77777777" w:rsidR="00456A1C" w:rsidRDefault="008933A1">
      <w:pPr>
        <w:spacing w:line="360" w:lineRule="exact" w:after="120"/>
        <w:jc w:val="both"/>
      </w:pPr>
      <w:r>
        <w:rPr>
          <w:rFonts w:ascii="Garamond" w:hAnsi="Garamond"/>
          <w:sz w:val="24"/>
        </w:rPr>
        <w:t>Elle voyait :</w:t>
      </w:r>
    </w:p>
    <w:p w14:paraId="228B42A5" w14:textId="77777777" w:rsidR="00456A1C" w:rsidRDefault="008933A1">
      <w:pPr>
        <w:spacing w:line="360" w:lineRule="exact" w:after="120"/>
        <w:jc w:val="both"/>
      </w:pPr>
      <w:r>
        <w:rPr>
          <w:rFonts w:ascii="Garamond" w:hAnsi="Garamond"/>
          <w:sz w:val="24"/>
        </w:rPr>
        <w:t>Des pyramides inversées.</w:t>
      </w:r>
      <w:r>
        <w:rPr>
          <w:rFonts w:ascii="Garamond" w:hAnsi="Garamond"/>
          <w:sz w:val="24"/>
        </w:rPr>
        <w:br/>
        <w:t>Des temples sous l’eau, ouverts comme des bouches.</w:t>
      </w:r>
      <w:r>
        <w:rPr>
          <w:rFonts w:ascii="Garamond" w:hAnsi="Garamond"/>
          <w:sz w:val="24"/>
        </w:rPr>
        <w:br/>
        <w:t>Des foules à genoux,</w:t>
      </w:r>
      <w:r>
        <w:rPr>
          <w:rFonts w:ascii="Garamond" w:hAnsi="Garamond"/>
          <w:sz w:val="24"/>
        </w:rPr>
        <w:br/>
        <w:t>attendant un son qu’elles n’entendaient pas encore</w:t>
      </w:r>
      <w:r>
        <w:rPr>
          <w:rFonts w:ascii="Garamond" w:hAnsi="Garamond"/>
          <w:sz w:val="24"/>
        </w:rPr>
        <w:br/>
        <w:t>mais qu’elles ressentaient déjà.</w:t>
      </w:r>
    </w:p>
    <w:p w14:paraId="53887919" w14:textId="77777777" w:rsidR="00456A1C" w:rsidRDefault="008933A1">
      <w:pPr>
        <w:spacing w:line="360" w:lineRule="exact" w:after="120"/>
        <w:jc w:val="both"/>
      </w:pPr>
      <w:r>
        <w:rPr>
          <w:rFonts w:ascii="Garamond" w:hAnsi="Garamond"/>
          <w:sz w:val="24"/>
        </w:rPr>
        <w:t>Et au centre de tout,</w:t>
      </w:r>
      <w:r>
        <w:rPr>
          <w:rFonts w:ascii="Garamond" w:hAnsi="Garamond"/>
          <w:sz w:val="24"/>
        </w:rPr>
        <w:br/>
        <w:t>un œil.</w:t>
      </w:r>
    </w:p>
    <w:p w14:paraId="359AA706" w14:textId="77777777" w:rsidR="00456A1C" w:rsidRDefault="008933A1">
      <w:pPr>
        <w:spacing w:line="360" w:lineRule="exact" w:after="120"/>
        <w:jc w:val="both"/>
      </w:pPr>
      <w:r>
        <w:rPr>
          <w:rFonts w:ascii="Garamond" w:hAnsi="Garamond"/>
          <w:sz w:val="24"/>
        </w:rPr>
        <w:t>Immense.</w:t>
      </w:r>
      <w:r>
        <w:rPr>
          <w:rFonts w:ascii="Garamond" w:hAnsi="Garamond"/>
          <w:sz w:val="24"/>
        </w:rPr>
        <w:br/>
        <w:t>Immobile.</w:t>
      </w:r>
      <w:r>
        <w:rPr>
          <w:rFonts w:ascii="Garamond" w:hAnsi="Garamond"/>
          <w:sz w:val="24"/>
        </w:rPr>
        <w:br/>
        <w:t>Intérieur.</w:t>
      </w:r>
    </w:p>
    <w:p w14:paraId="09065D16" w14:textId="77777777" w:rsidR="00456A1C" w:rsidRDefault="008933A1">
      <w:pPr>
        <w:spacing w:line="360" w:lineRule="exact" w:after="120"/>
        <w:jc w:val="both"/>
      </w:pPr>
      <w:r>
        <w:rPr>
          <w:rFonts w:ascii="Garamond" w:hAnsi="Garamond"/>
          <w:sz w:val="24"/>
        </w:rPr>
        <w:t>Pas tourné vers elle.</w:t>
      </w:r>
      <w:r>
        <w:rPr>
          <w:rFonts w:ascii="Garamond" w:hAnsi="Garamond"/>
          <w:sz w:val="24"/>
        </w:rPr>
        <w:br/>
        <w:t>Tourné en elle.</w:t>
      </w:r>
    </w:p>
    <w:p w14:paraId="542DC88B" w14:textId="77777777" w:rsidR="00456A1C" w:rsidRDefault="008933A1">
      <w:pPr>
        <w:spacing w:line="360" w:lineRule="exact" w:after="120"/>
        <w:jc w:val="both"/>
      </w:pPr>
      <w:r>
        <w:rPr>
          <w:rFonts w:ascii="Garamond" w:hAnsi="Garamond"/>
          <w:sz w:val="24"/>
        </w:rPr>
        <w:t>Et alors,</w:t>
      </w:r>
      <w:r>
        <w:rPr>
          <w:rFonts w:ascii="Garamond" w:hAnsi="Garamond"/>
          <w:sz w:val="24"/>
        </w:rPr>
        <w:br/>
        <w:t>elle comprit.</w:t>
      </w:r>
    </w:p>
    <w:p w14:paraId="7B735522" w14:textId="77777777" w:rsidR="00456A1C" w:rsidRDefault="008933A1">
      <w:pPr>
        <w:spacing w:line="360" w:lineRule="exact" w:after="120"/>
        <w:jc w:val="both"/>
      </w:pPr>
      <w:r>
        <w:rPr>
          <w:rFonts w:ascii="Garamond" w:hAnsi="Garamond"/>
          <w:sz w:val="24"/>
        </w:rPr>
        <w:t>Ce n’était pas un dieu.</w:t>
      </w:r>
      <w:r>
        <w:rPr>
          <w:rFonts w:ascii="Garamond" w:hAnsi="Garamond"/>
          <w:sz w:val="24"/>
        </w:rPr>
        <w:br/>
        <w:t>Ce n’était pas un maître.</w:t>
      </w:r>
      <w:r>
        <w:rPr>
          <w:rFonts w:ascii="Garamond" w:hAnsi="Garamond"/>
          <w:sz w:val="24"/>
        </w:rPr>
        <w:br/>
        <w:t>Ce n’était même pas une entité.</w:t>
      </w:r>
    </w:p>
    <w:p w14:paraId="1295F4FD" w14:textId="77777777" w:rsidR="00456A1C" w:rsidRDefault="008933A1">
      <w:pPr>
        <w:spacing w:line="360" w:lineRule="exact" w:after="120"/>
        <w:jc w:val="both"/>
      </w:pPr>
      <w:r>
        <w:rPr>
          <w:rFonts w:ascii="Garamond" w:hAnsi="Garamond"/>
          <w:sz w:val="24"/>
        </w:rPr>
        <w:t>C’était un retour.</w:t>
      </w:r>
    </w:p>
    <w:p w14:paraId="1DE43626" w14:textId="77777777" w:rsidR="00456A1C" w:rsidRDefault="008933A1">
      <w:pPr>
        <w:spacing w:line="360" w:lineRule="exact" w:after="120"/>
        <w:jc w:val="both"/>
      </w:pPr>
      <w:r>
        <w:rPr>
          <w:rFonts w:ascii="Garamond" w:hAnsi="Garamond"/>
          <w:sz w:val="24"/>
        </w:rPr>
        <w:t>Et elle…</w:t>
      </w:r>
    </w:p>
    <w:p w14:paraId="56FE1809" w14:textId="77777777" w:rsidR="00456A1C" w:rsidRDefault="008933A1">
      <w:pPr>
        <w:spacing w:line="360" w:lineRule="exact" w:after="120"/>
        <w:jc w:val="both"/>
      </w:pPr>
      <w:r>
        <w:rPr>
          <w:rFonts w:ascii="Garamond" w:hAnsi="Garamond"/>
          <w:sz w:val="24"/>
        </w:rPr>
        <w:t>Elle était la surface.</w:t>
      </w:r>
    </w:p>
    <w:p w14:paraId="6CECEF01" w14:textId="77777777" w:rsidR="00456A1C" w:rsidRDefault="008933A1">
      <w:pPr>
        <w:spacing w:line="360" w:lineRule="exact" w:after="120"/>
        <w:jc w:val="both"/>
      </w:pPr>
      <w:r>
        <w:rPr>
          <w:rFonts w:ascii="Garamond" w:hAnsi="Garamond"/>
          <w:sz w:val="24"/>
        </w:rPr>
        <w:t>La peau.</w:t>
      </w:r>
      <w:r>
        <w:rPr>
          <w:rFonts w:ascii="Garamond" w:hAnsi="Garamond"/>
          <w:sz w:val="24"/>
        </w:rPr>
        <w:br/>
        <w:t>La faille.</w:t>
      </w:r>
      <w:r>
        <w:rPr>
          <w:rFonts w:ascii="Garamond" w:hAnsi="Garamond"/>
          <w:sz w:val="24"/>
        </w:rPr>
        <w:br/>
        <w:t>Le seuil.</w:t>
      </w:r>
    </w:p>
    <w:p w14:paraId="5899DC1E" w14:textId="77777777" w:rsidR="00456A1C" w:rsidRDefault="008933A1">
      <w:pPr>
        <w:spacing w:line="360" w:lineRule="exact" w:after="120"/>
        <w:jc w:val="both"/>
      </w:pPr>
      <w:r>
        <w:rPr>
          <w:rFonts w:ascii="Garamond" w:hAnsi="Garamond"/>
          <w:sz w:val="24"/>
        </w:rPr>
        <w:t>Celle où cela allait percer.</w:t>
      </w:r>
      <w:r>
        <w:rPr>
          <w:rFonts w:ascii="Garamond" w:hAnsi="Garamond"/>
          <w:sz w:val="24"/>
        </w:rPr>
        <w:br/>
        <w:t>Celle où cela allait naître.</w:t>
      </w:r>
    </w:p>
    <w:p w14:paraId="219E542D" w14:textId="77777777" w:rsidR="00456A1C" w:rsidRDefault="008933A1">
      <w:pPr>
        <w:spacing w:line="360" w:lineRule="exact" w:after="120"/>
        <w:jc w:val="both"/>
      </w:pPr>
      <w:r>
        <w:rPr>
          <w:rFonts w:ascii="Garamond" w:hAnsi="Garamond"/>
          <w:sz w:val="24"/>
        </w:rPr>
        <w:t>Elle ouvrit les yeux.</w:t>
      </w:r>
    </w:p>
    <w:p w14:paraId="520FFDB1" w14:textId="77777777" w:rsidR="00456A1C" w:rsidRDefault="008933A1">
      <w:pPr>
        <w:spacing w:line="360" w:lineRule="exact" w:after="120"/>
        <w:jc w:val="both"/>
      </w:pPr>
      <w:r>
        <w:rPr>
          <w:rFonts w:ascii="Garamond" w:hAnsi="Garamond"/>
          <w:sz w:val="24"/>
        </w:rPr>
        <w:t>Et elle dit :</w:t>
      </w:r>
    </w:p>
    <w:p w14:paraId="4A8443BF" w14:textId="77777777" w:rsidR="00456A1C" w:rsidRDefault="008933A1">
      <w:pPr>
        <w:spacing w:line="360" w:lineRule="exact" w:after="120"/>
        <w:jc w:val="both"/>
      </w:pPr>
      <w:r>
        <w:rPr>
          <w:rFonts w:ascii="Garamond" w:hAnsi="Garamond"/>
          <w:sz w:val="24"/>
        </w:rPr>
        <w:t>— Il est temps.</w:t>
      </w:r>
    </w:p>
    <w:p w14:paraId="61DCDABF" w14:textId="77777777" w:rsidR="003B1A9A" w:rsidRDefault="003B1A9A">
      <w:pPr>
        <w:spacing w:line="360" w:lineRule="exact" w:after="120"/>
        <w:jc w:val="both"/>
      </w:pPr>
      <w:r>
        <w:rPr>
          <w:rFonts w:ascii="Garamond" w:hAnsi="Garamond"/>
          <w:sz w:val="24"/>
        </w:rPr>
        <w:br w:type="page"/>
      </w:r>
    </w:p>
    <w:p w14:paraId="4F27C510" w14:textId="45C641F3" w:rsidR="00456A1C" w:rsidRDefault="008933A1" w:rsidP="003B1A9A">
      <w:pPr>
        <w:pStyle w:val="Titre2"/>
        <w:spacing w:line="360" w:lineRule="exact" w:after="120"/>
        <w:jc w:val="both"/>
      </w:pPr>
      <w:r>
        <w:rPr>
          <w:rFonts w:ascii="Garamond" w:hAnsi="Garamond"/>
          <w:sz w:val="24"/>
        </w:rPr>
        <w:t>CHAPITRE 45 – LA NAISSANCE</w:t>
      </w:r>
    </w:p>
    <w:p w14:paraId="2C754AB9" w14:textId="77777777" w:rsidR="003B1A9A" w:rsidRDefault="003B1A9A">
      <w:pPr>
        <w:spacing w:line="360" w:lineRule="exact" w:after="120"/>
        <w:jc w:val="both"/>
      </w:pPr>
    </w:p>
    <w:p w14:paraId="43BFC603" w14:textId="70C0B88F" w:rsidR="00456A1C" w:rsidRDefault="008933A1">
      <w:pPr>
        <w:spacing w:line="360" w:lineRule="exact" w:after="120"/>
        <w:jc w:val="both"/>
      </w:pPr>
      <w:r>
        <w:rPr>
          <w:rFonts w:ascii="Garamond" w:hAnsi="Garamond"/>
          <w:sz w:val="24"/>
        </w:rPr>
        <w:t>Le sol s’ouvrit.</w:t>
      </w:r>
    </w:p>
    <w:p w14:paraId="2F1C3AB5" w14:textId="77777777" w:rsidR="00456A1C" w:rsidRDefault="008933A1">
      <w:pPr>
        <w:spacing w:line="360" w:lineRule="exact" w:after="120"/>
        <w:jc w:val="both"/>
      </w:pPr>
      <w:r>
        <w:rPr>
          <w:rFonts w:ascii="Garamond" w:hAnsi="Garamond"/>
          <w:sz w:val="24"/>
        </w:rPr>
        <w:t>Pas dans un fracas.</w:t>
      </w:r>
      <w:r>
        <w:rPr>
          <w:rFonts w:ascii="Garamond" w:hAnsi="Garamond"/>
          <w:sz w:val="24"/>
        </w:rPr>
        <w:br/>
        <w:t>Pas dans un rugissement.</w:t>
      </w:r>
    </w:p>
    <w:p w14:paraId="6904EE85" w14:textId="77777777" w:rsidR="00456A1C" w:rsidRDefault="008933A1">
      <w:pPr>
        <w:spacing w:line="360" w:lineRule="exact" w:after="120"/>
        <w:jc w:val="both"/>
      </w:pPr>
      <w:r>
        <w:rPr>
          <w:rFonts w:ascii="Garamond" w:hAnsi="Garamond"/>
          <w:sz w:val="24"/>
        </w:rPr>
        <w:t>Dans un accord.</w:t>
      </w:r>
    </w:p>
    <w:p w14:paraId="7D3F4A11" w14:textId="77777777" w:rsidR="00456A1C" w:rsidRDefault="008933A1">
      <w:pPr>
        <w:spacing w:line="360" w:lineRule="exact" w:after="120"/>
        <w:jc w:val="both"/>
      </w:pPr>
      <w:r>
        <w:rPr>
          <w:rFonts w:ascii="Garamond" w:hAnsi="Garamond"/>
          <w:sz w:val="24"/>
        </w:rPr>
        <w:t>Comme si la ville avait acquiescé.</w:t>
      </w:r>
    </w:p>
    <w:p w14:paraId="000961A5" w14:textId="77777777" w:rsidR="00456A1C" w:rsidRDefault="008933A1">
      <w:pPr>
        <w:spacing w:line="360" w:lineRule="exact" w:after="120"/>
        <w:jc w:val="both"/>
      </w:pPr>
      <w:r>
        <w:rPr>
          <w:rFonts w:ascii="Garamond" w:hAnsi="Garamond"/>
          <w:sz w:val="24"/>
        </w:rPr>
        <w:t>Pas forcée.</w:t>
      </w:r>
      <w:r>
        <w:rPr>
          <w:rFonts w:ascii="Garamond" w:hAnsi="Garamond"/>
          <w:sz w:val="24"/>
        </w:rPr>
        <w:br/>
        <w:t>Pas rompue.</w:t>
      </w:r>
      <w:r>
        <w:rPr>
          <w:rFonts w:ascii="Garamond" w:hAnsi="Garamond"/>
          <w:sz w:val="24"/>
        </w:rPr>
        <w:br/>
        <w:t>Consentante.</w:t>
      </w:r>
    </w:p>
    <w:p w14:paraId="02F3A6F9" w14:textId="77777777" w:rsidR="00456A1C" w:rsidRDefault="008933A1">
      <w:pPr>
        <w:spacing w:line="360" w:lineRule="exact" w:after="120"/>
        <w:jc w:val="both"/>
      </w:pPr>
      <w:r>
        <w:rPr>
          <w:rFonts w:ascii="Garamond" w:hAnsi="Garamond"/>
          <w:sz w:val="24"/>
        </w:rPr>
        <w:t>Les pavés ne se brisèrent pas :</w:t>
      </w:r>
      <w:r>
        <w:rPr>
          <w:rFonts w:ascii="Garamond" w:hAnsi="Garamond"/>
          <w:sz w:val="24"/>
        </w:rPr>
        <w:br/>
        <w:t>ils s’écartèrent.</w:t>
      </w:r>
    </w:p>
    <w:p w14:paraId="5859627E" w14:textId="77777777" w:rsidR="00456A1C" w:rsidRDefault="008933A1">
      <w:pPr>
        <w:spacing w:line="360" w:lineRule="exact" w:after="120"/>
        <w:jc w:val="both"/>
      </w:pPr>
      <w:r>
        <w:rPr>
          <w:rFonts w:ascii="Garamond" w:hAnsi="Garamond"/>
          <w:sz w:val="24"/>
        </w:rPr>
        <w:t>Les murs ne tremblèrent pas :</w:t>
      </w:r>
      <w:r>
        <w:rPr>
          <w:rFonts w:ascii="Garamond" w:hAnsi="Garamond"/>
          <w:sz w:val="24"/>
        </w:rPr>
        <w:br/>
        <w:t>ils s’inclinèrent.</w:t>
      </w:r>
    </w:p>
    <w:p w14:paraId="78246091" w14:textId="77777777" w:rsidR="00456A1C" w:rsidRDefault="008933A1">
      <w:pPr>
        <w:spacing w:line="360" w:lineRule="exact" w:after="120"/>
        <w:jc w:val="both"/>
      </w:pPr>
      <w:r>
        <w:rPr>
          <w:rFonts w:ascii="Garamond" w:hAnsi="Garamond"/>
          <w:sz w:val="24"/>
        </w:rPr>
        <w:t>Et de cette ouverture…</w:t>
      </w:r>
      <w:r>
        <w:rPr>
          <w:rFonts w:ascii="Garamond" w:hAnsi="Garamond"/>
          <w:sz w:val="24"/>
        </w:rPr>
        <w:br/>
        <w:t>un souffle.</w:t>
      </w:r>
    </w:p>
    <w:p w14:paraId="26999EC7" w14:textId="77777777" w:rsidR="00456A1C" w:rsidRDefault="008933A1">
      <w:pPr>
        <w:spacing w:line="360" w:lineRule="exact" w:after="120"/>
        <w:jc w:val="both"/>
      </w:pPr>
      <w:r>
        <w:rPr>
          <w:rFonts w:ascii="Garamond" w:hAnsi="Garamond"/>
          <w:sz w:val="24"/>
        </w:rPr>
        <w:t>Pas un vent.</w:t>
      </w:r>
      <w:r>
        <w:rPr>
          <w:rFonts w:ascii="Garamond" w:hAnsi="Garamond"/>
          <w:sz w:val="24"/>
        </w:rPr>
        <w:br/>
        <w:t>Pas un bruit.</w:t>
      </w:r>
    </w:p>
    <w:p w14:paraId="6E6CF4C2" w14:textId="77777777" w:rsidR="00456A1C" w:rsidRDefault="008933A1">
      <w:pPr>
        <w:spacing w:line="360" w:lineRule="exact" w:after="120"/>
        <w:jc w:val="both"/>
      </w:pPr>
      <w:r>
        <w:rPr>
          <w:rFonts w:ascii="Garamond" w:hAnsi="Garamond"/>
          <w:sz w:val="24"/>
        </w:rPr>
        <w:t>Une mémoire.</w:t>
      </w:r>
    </w:p>
    <w:p w14:paraId="64F6A6B8" w14:textId="77777777" w:rsidR="00456A1C" w:rsidRDefault="008933A1">
      <w:pPr>
        <w:spacing w:line="360" w:lineRule="exact" w:after="120"/>
        <w:jc w:val="both"/>
      </w:pPr>
      <w:r>
        <w:rPr>
          <w:rFonts w:ascii="Garamond" w:hAnsi="Garamond"/>
          <w:sz w:val="24"/>
        </w:rPr>
        <w:t>Un souvenir qui ne venait pas d’un homme,</w:t>
      </w:r>
      <w:r>
        <w:rPr>
          <w:rFonts w:ascii="Garamond" w:hAnsi="Garamond"/>
          <w:sz w:val="24"/>
        </w:rPr>
        <w:br/>
        <w:t>ni d’un lieu,</w:t>
      </w:r>
      <w:r>
        <w:rPr>
          <w:rFonts w:ascii="Garamond" w:hAnsi="Garamond"/>
          <w:sz w:val="24"/>
        </w:rPr>
        <w:br/>
        <w:t>ni d’un temps.</w:t>
      </w:r>
    </w:p>
    <w:p w14:paraId="6566BE6D" w14:textId="77777777" w:rsidR="00456A1C" w:rsidRDefault="008933A1">
      <w:pPr>
        <w:spacing w:line="360" w:lineRule="exact" w:after="120"/>
        <w:jc w:val="both"/>
      </w:pPr>
      <w:r>
        <w:rPr>
          <w:rFonts w:ascii="Garamond" w:hAnsi="Garamond"/>
          <w:sz w:val="24"/>
        </w:rPr>
        <w:t>Mais du sol.</w:t>
      </w:r>
      <w:r>
        <w:rPr>
          <w:rFonts w:ascii="Garamond" w:hAnsi="Garamond"/>
          <w:sz w:val="24"/>
        </w:rPr>
        <w:br/>
        <w:t>Du dessous.</w:t>
      </w:r>
      <w:r>
        <w:rPr>
          <w:rFonts w:ascii="Garamond" w:hAnsi="Garamond"/>
          <w:sz w:val="24"/>
        </w:rPr>
        <w:br/>
        <w:t>De la strate oubliée.</w:t>
      </w:r>
    </w:p>
    <w:p w14:paraId="31A456C8" w14:textId="77777777" w:rsidR="00456A1C" w:rsidRDefault="008933A1">
      <w:pPr>
        <w:spacing w:line="360" w:lineRule="exact" w:after="120"/>
        <w:jc w:val="both"/>
      </w:pPr>
      <w:r>
        <w:rPr>
          <w:rFonts w:ascii="Garamond" w:hAnsi="Garamond"/>
          <w:sz w:val="24"/>
        </w:rPr>
        <w:t>Une forme remonta.</w:t>
      </w:r>
    </w:p>
    <w:p w14:paraId="08A201D0" w14:textId="77777777" w:rsidR="00456A1C" w:rsidRDefault="008933A1">
      <w:pPr>
        <w:spacing w:line="360" w:lineRule="exact" w:after="120"/>
        <w:jc w:val="both"/>
      </w:pPr>
      <w:r>
        <w:rPr>
          <w:rFonts w:ascii="Garamond" w:hAnsi="Garamond"/>
          <w:sz w:val="24"/>
        </w:rPr>
        <w:t>Pas entière.</w:t>
      </w:r>
      <w:r>
        <w:rPr>
          <w:rFonts w:ascii="Garamond" w:hAnsi="Garamond"/>
          <w:sz w:val="24"/>
        </w:rPr>
        <w:br/>
        <w:t>Pas finie.</w:t>
      </w:r>
      <w:r>
        <w:rPr>
          <w:rFonts w:ascii="Garamond" w:hAnsi="Garamond"/>
          <w:sz w:val="24"/>
        </w:rPr>
        <w:br/>
        <w:t>Pas définie.</w:t>
      </w:r>
    </w:p>
    <w:p w14:paraId="4A2C4328" w14:textId="77777777" w:rsidR="00456A1C" w:rsidRDefault="008933A1">
      <w:pPr>
        <w:spacing w:line="360" w:lineRule="exact" w:after="120"/>
        <w:jc w:val="both"/>
      </w:pPr>
      <w:r>
        <w:rPr>
          <w:rFonts w:ascii="Garamond" w:hAnsi="Garamond"/>
          <w:sz w:val="24"/>
        </w:rPr>
        <w:t>Un segment.</w:t>
      </w:r>
      <w:r>
        <w:rPr>
          <w:rFonts w:ascii="Garamond" w:hAnsi="Garamond"/>
          <w:sz w:val="24"/>
        </w:rPr>
        <w:br/>
        <w:t>Un appendice.</w:t>
      </w:r>
      <w:r>
        <w:rPr>
          <w:rFonts w:ascii="Garamond" w:hAnsi="Garamond"/>
          <w:sz w:val="24"/>
        </w:rPr>
        <w:br/>
        <w:t>Un avant-goût.</w:t>
      </w:r>
    </w:p>
    <w:p w14:paraId="1F193105" w14:textId="77777777" w:rsidR="00456A1C" w:rsidRDefault="008933A1">
      <w:pPr>
        <w:spacing w:line="360" w:lineRule="exact" w:after="120"/>
        <w:jc w:val="both"/>
      </w:pPr>
      <w:r>
        <w:rPr>
          <w:rFonts w:ascii="Garamond" w:hAnsi="Garamond"/>
          <w:sz w:val="24"/>
        </w:rPr>
        <w:t>Mais suffisant.</w:t>
      </w:r>
      <w:r>
        <w:rPr>
          <w:rFonts w:ascii="Garamond" w:hAnsi="Garamond"/>
          <w:sz w:val="24"/>
        </w:rPr>
        <w:br/>
        <w:t>Pour comprendre.</w:t>
      </w:r>
    </w:p>
    <w:p w14:paraId="247A5E57" w14:textId="77777777" w:rsidR="00456A1C" w:rsidRDefault="008933A1">
      <w:pPr>
        <w:spacing w:line="360" w:lineRule="exact" w:after="120"/>
        <w:jc w:val="both"/>
      </w:pPr>
      <w:r>
        <w:rPr>
          <w:rFonts w:ascii="Garamond" w:hAnsi="Garamond"/>
          <w:sz w:val="24"/>
        </w:rPr>
        <w:t>Ce n’était pas une arrivée.</w:t>
      </w:r>
      <w:r>
        <w:rPr>
          <w:rFonts w:ascii="Garamond" w:hAnsi="Garamond"/>
          <w:sz w:val="24"/>
        </w:rPr>
        <w:br/>
        <w:t>Pas une descente.</w:t>
      </w:r>
      <w:r>
        <w:rPr>
          <w:rFonts w:ascii="Garamond" w:hAnsi="Garamond"/>
          <w:sz w:val="24"/>
        </w:rPr>
        <w:br/>
        <w:t>Pas une invasion.</w:t>
      </w:r>
    </w:p>
    <w:p w14:paraId="0581FB10" w14:textId="77777777" w:rsidR="00456A1C" w:rsidRDefault="008933A1">
      <w:pPr>
        <w:spacing w:line="360" w:lineRule="exact" w:after="120"/>
        <w:jc w:val="both"/>
      </w:pPr>
      <w:r>
        <w:rPr>
          <w:rFonts w:ascii="Garamond" w:hAnsi="Garamond"/>
          <w:sz w:val="24"/>
        </w:rPr>
        <w:t>C’était une expansion.</w:t>
      </w:r>
    </w:p>
    <w:p w14:paraId="668944EA" w14:textId="77777777" w:rsidR="00456A1C" w:rsidRDefault="008933A1">
      <w:pPr>
        <w:spacing w:line="360" w:lineRule="exact" w:after="120"/>
        <w:jc w:val="both"/>
      </w:pPr>
      <w:r>
        <w:rPr>
          <w:rFonts w:ascii="Garamond" w:hAnsi="Garamond"/>
          <w:sz w:val="24"/>
        </w:rPr>
        <w:t>Quelque chose qui était déjà là</w:t>
      </w:r>
      <w:r>
        <w:rPr>
          <w:rFonts w:ascii="Garamond" w:hAnsi="Garamond"/>
          <w:sz w:val="24"/>
        </w:rPr>
        <w:br/>
        <w:t>et qui, à présent,</w:t>
      </w:r>
      <w:r>
        <w:rPr>
          <w:rFonts w:ascii="Garamond" w:hAnsi="Garamond"/>
          <w:sz w:val="24"/>
        </w:rPr>
        <w:br/>
        <w:t>prendrait toute la place.</w:t>
      </w:r>
    </w:p>
    <w:p w14:paraId="3B25B660" w14:textId="77777777" w:rsidR="00456A1C" w:rsidRDefault="008933A1">
      <w:pPr>
        <w:spacing w:line="360" w:lineRule="exact" w:after="120"/>
        <w:jc w:val="both"/>
      </w:pPr>
      <w:r>
        <w:rPr>
          <w:rFonts w:ascii="Garamond" w:hAnsi="Garamond"/>
          <w:sz w:val="24"/>
        </w:rPr>
        <w:t>Et Marjorie,</w:t>
      </w:r>
      <w:r>
        <w:rPr>
          <w:rFonts w:ascii="Garamond" w:hAnsi="Garamond"/>
          <w:sz w:val="24"/>
        </w:rPr>
        <w:br/>
        <w:t>au sommet de tout,</w:t>
      </w:r>
      <w:r>
        <w:rPr>
          <w:rFonts w:ascii="Garamond" w:hAnsi="Garamond"/>
          <w:sz w:val="24"/>
        </w:rPr>
        <w:br/>
        <w:t>sur la pierre chaude,</w:t>
      </w:r>
      <w:r>
        <w:rPr>
          <w:rFonts w:ascii="Garamond" w:hAnsi="Garamond"/>
          <w:sz w:val="24"/>
        </w:rPr>
        <w:br/>
        <w:t>dans la lumière inversée,</w:t>
      </w:r>
      <w:r>
        <w:rPr>
          <w:rFonts w:ascii="Garamond" w:hAnsi="Garamond"/>
          <w:sz w:val="24"/>
        </w:rPr>
        <w:br/>
        <w:t>ouvrit les bras.</w:t>
      </w:r>
    </w:p>
    <w:p w14:paraId="30D253E6" w14:textId="77777777" w:rsidR="00456A1C" w:rsidRDefault="008933A1">
      <w:pPr>
        <w:spacing w:line="360" w:lineRule="exact" w:after="120"/>
        <w:jc w:val="both"/>
      </w:pPr>
      <w:r>
        <w:rPr>
          <w:rFonts w:ascii="Garamond" w:hAnsi="Garamond"/>
          <w:sz w:val="24"/>
        </w:rPr>
        <w:t>Pas pour accueillir.</w:t>
      </w:r>
      <w:r>
        <w:rPr>
          <w:rFonts w:ascii="Garamond" w:hAnsi="Garamond"/>
          <w:sz w:val="24"/>
        </w:rPr>
        <w:br/>
        <w:t>Pas pour offrir.</w:t>
      </w:r>
      <w:r>
        <w:rPr>
          <w:rFonts w:ascii="Garamond" w:hAnsi="Garamond"/>
          <w:sz w:val="24"/>
        </w:rPr>
        <w:br/>
        <w:t>Pas pour se donner.</w:t>
      </w:r>
    </w:p>
    <w:p w14:paraId="0FE95BED" w14:textId="77777777" w:rsidR="00456A1C" w:rsidRDefault="008933A1">
      <w:pPr>
        <w:spacing w:line="360" w:lineRule="exact" w:after="120"/>
        <w:jc w:val="both"/>
      </w:pPr>
      <w:r>
        <w:rPr>
          <w:rFonts w:ascii="Garamond" w:hAnsi="Garamond"/>
          <w:sz w:val="24"/>
        </w:rPr>
        <w:t>Pour conduire.</w:t>
      </w:r>
    </w:p>
    <w:p w14:paraId="06783D83" w14:textId="77777777" w:rsidR="00456A1C" w:rsidRDefault="008933A1">
      <w:pPr>
        <w:spacing w:line="360" w:lineRule="exact" w:after="120"/>
        <w:jc w:val="both"/>
      </w:pPr>
      <w:r>
        <w:rPr>
          <w:rFonts w:ascii="Garamond" w:hAnsi="Garamond"/>
          <w:sz w:val="24"/>
        </w:rPr>
        <w:t>Elle ne cria pas.</w:t>
      </w:r>
      <w:r>
        <w:rPr>
          <w:rFonts w:ascii="Garamond" w:hAnsi="Garamond"/>
          <w:sz w:val="24"/>
        </w:rPr>
        <w:br/>
        <w:t>Elle ne trembla pas.</w:t>
      </w:r>
      <w:r>
        <w:rPr>
          <w:rFonts w:ascii="Garamond" w:hAnsi="Garamond"/>
          <w:sz w:val="24"/>
        </w:rPr>
        <w:br/>
        <w:t>Elle n’était pas en transe.</w:t>
      </w:r>
    </w:p>
    <w:p w14:paraId="4DDC76B9" w14:textId="77777777" w:rsidR="00456A1C" w:rsidRDefault="008933A1">
      <w:pPr>
        <w:spacing w:line="360" w:lineRule="exact" w:after="120"/>
        <w:jc w:val="both"/>
      </w:pPr>
      <w:r>
        <w:rPr>
          <w:rFonts w:ascii="Garamond" w:hAnsi="Garamond"/>
          <w:sz w:val="24"/>
        </w:rPr>
        <w:t>Elle savait.</w:t>
      </w:r>
    </w:p>
    <w:p w14:paraId="1DC37086" w14:textId="77777777" w:rsidR="00456A1C" w:rsidRDefault="008933A1">
      <w:pPr>
        <w:spacing w:line="360" w:lineRule="exact" w:after="120"/>
        <w:jc w:val="both"/>
      </w:pPr>
      <w:r>
        <w:rPr>
          <w:rFonts w:ascii="Garamond" w:hAnsi="Garamond"/>
          <w:sz w:val="24"/>
        </w:rPr>
        <w:t>Elle orchestrai​t.</w:t>
      </w:r>
      <w:r>
        <w:rPr>
          <w:rFonts w:ascii="Garamond" w:hAnsi="Garamond"/>
          <w:sz w:val="24"/>
        </w:rPr>
        <w:br/>
        <w:t>Comme une chef silencieuse,</w:t>
      </w:r>
      <w:r>
        <w:rPr>
          <w:rFonts w:ascii="Garamond" w:hAnsi="Garamond"/>
          <w:sz w:val="24"/>
        </w:rPr>
        <w:br/>
        <w:t>debout au bord de l’univers,</w:t>
      </w:r>
      <w:r>
        <w:rPr>
          <w:rFonts w:ascii="Garamond" w:hAnsi="Garamond"/>
          <w:sz w:val="24"/>
        </w:rPr>
        <w:br/>
        <w:t>guidant le passage d’une chose que personne ne pouvait regarder.</w:t>
      </w:r>
    </w:p>
    <w:p w14:paraId="6DC08BEF" w14:textId="77777777" w:rsidR="00456A1C" w:rsidRDefault="008933A1">
      <w:pPr>
        <w:spacing w:line="360" w:lineRule="exact" w:after="120"/>
        <w:jc w:val="both"/>
      </w:pPr>
      <w:r>
        <w:rPr>
          <w:rFonts w:ascii="Garamond" w:hAnsi="Garamond"/>
          <w:sz w:val="24"/>
        </w:rPr>
        <w:t>Ce n’était pas un sacrifice.</w:t>
      </w:r>
      <w:r>
        <w:rPr>
          <w:rFonts w:ascii="Garamond" w:hAnsi="Garamond"/>
          <w:sz w:val="24"/>
        </w:rPr>
        <w:br/>
        <w:t>Ce n’était pas un miracle.</w:t>
      </w:r>
    </w:p>
    <w:p w14:paraId="0EC54610" w14:textId="77777777" w:rsidR="00456A1C" w:rsidRDefault="008933A1">
      <w:pPr>
        <w:spacing w:line="360" w:lineRule="exact" w:after="120"/>
        <w:jc w:val="both"/>
      </w:pPr>
      <w:r>
        <w:rPr>
          <w:rFonts w:ascii="Garamond" w:hAnsi="Garamond"/>
          <w:sz w:val="24"/>
        </w:rPr>
        <w:t>C’était une orchestration.</w:t>
      </w:r>
    </w:p>
    <w:p w14:paraId="411D9F6A" w14:textId="77777777" w:rsidR="00456A1C" w:rsidRDefault="008933A1">
      <w:pPr>
        <w:spacing w:line="360" w:lineRule="exact" w:after="120"/>
        <w:jc w:val="both"/>
      </w:pPr>
      <w:r>
        <w:rPr>
          <w:rFonts w:ascii="Garamond" w:hAnsi="Garamond"/>
          <w:sz w:val="24"/>
        </w:rPr>
        <w:t>Et nous étions là.</w:t>
      </w:r>
      <w:r>
        <w:rPr>
          <w:rFonts w:ascii="Garamond" w:hAnsi="Garamond"/>
          <w:sz w:val="24"/>
        </w:rPr>
        <w:br/>
        <w:t>Tous.</w:t>
      </w:r>
      <w:r>
        <w:rPr>
          <w:rFonts w:ascii="Garamond" w:hAnsi="Garamond"/>
          <w:sz w:val="24"/>
        </w:rPr>
        <w:br/>
        <w:t>Sans exception.</w:t>
      </w:r>
    </w:p>
    <w:p w14:paraId="287989EA" w14:textId="77777777" w:rsidR="00456A1C" w:rsidRDefault="008933A1">
      <w:pPr>
        <w:spacing w:line="360" w:lineRule="exact" w:after="120"/>
        <w:jc w:val="both"/>
      </w:pPr>
      <w:r>
        <w:rPr>
          <w:rFonts w:ascii="Garamond" w:hAnsi="Garamond"/>
          <w:sz w:val="24"/>
        </w:rPr>
        <w:t>Les porteurs.</w:t>
      </w:r>
      <w:r>
        <w:rPr>
          <w:rFonts w:ascii="Garamond" w:hAnsi="Garamond"/>
          <w:sz w:val="24"/>
        </w:rPr>
        <w:br/>
        <w:t>Les témoins.</w:t>
      </w:r>
      <w:r>
        <w:rPr>
          <w:rFonts w:ascii="Garamond" w:hAnsi="Garamond"/>
          <w:sz w:val="24"/>
        </w:rPr>
        <w:br/>
        <w:t>Les aveugles.</w:t>
      </w:r>
      <w:r>
        <w:rPr>
          <w:rFonts w:ascii="Garamond" w:hAnsi="Garamond"/>
          <w:sz w:val="24"/>
        </w:rPr>
        <w:br/>
        <w:t>Les anciens.</w:t>
      </w:r>
    </w:p>
    <w:p w14:paraId="59AC98C5" w14:textId="77777777" w:rsidR="00456A1C" w:rsidRDefault="008933A1">
      <w:pPr>
        <w:spacing w:line="360" w:lineRule="exact" w:after="120"/>
        <w:jc w:val="both"/>
      </w:pPr>
      <w:r>
        <w:rPr>
          <w:rFonts w:ascii="Garamond" w:hAnsi="Garamond"/>
          <w:sz w:val="24"/>
        </w:rPr>
        <w:t>Certains priaient sans mots.</w:t>
      </w:r>
      <w:r>
        <w:rPr>
          <w:rFonts w:ascii="Garamond" w:hAnsi="Garamond"/>
          <w:sz w:val="24"/>
        </w:rPr>
        <w:br/>
        <w:t>D’autres pleuraient sans larmes.</w:t>
      </w:r>
      <w:r>
        <w:rPr>
          <w:rFonts w:ascii="Garamond" w:hAnsi="Garamond"/>
          <w:sz w:val="24"/>
        </w:rPr>
        <w:br/>
        <w:t>La plupart…</w:t>
      </w:r>
      <w:r>
        <w:rPr>
          <w:rFonts w:ascii="Garamond" w:hAnsi="Garamond"/>
          <w:sz w:val="24"/>
        </w:rPr>
        <w:br/>
        <w:t>regardaient.</w:t>
      </w:r>
    </w:p>
    <w:p w14:paraId="4D6D9156" w14:textId="77777777" w:rsidR="00456A1C" w:rsidRDefault="008933A1">
      <w:pPr>
        <w:spacing w:line="360" w:lineRule="exact" w:after="120"/>
        <w:jc w:val="both"/>
      </w:pPr>
      <w:r>
        <w:rPr>
          <w:rFonts w:ascii="Garamond" w:hAnsi="Garamond"/>
          <w:sz w:val="24"/>
        </w:rPr>
        <w:t>Mais aucun ne voyait vraiment.</w:t>
      </w:r>
    </w:p>
    <w:p w14:paraId="7F6D6CED" w14:textId="77777777" w:rsidR="00456A1C" w:rsidRDefault="008933A1">
      <w:pPr>
        <w:spacing w:line="360" w:lineRule="exact" w:after="120"/>
        <w:jc w:val="both"/>
      </w:pPr>
      <w:r>
        <w:rPr>
          <w:rFonts w:ascii="Garamond" w:hAnsi="Garamond"/>
          <w:sz w:val="24"/>
        </w:rPr>
        <w:t>Car ce qui naissait là…</w:t>
      </w:r>
      <w:r>
        <w:rPr>
          <w:rFonts w:ascii="Garamond" w:hAnsi="Garamond"/>
          <w:sz w:val="24"/>
        </w:rPr>
        <w:br/>
        <w:t>ne venait pas d’ailleurs.</w:t>
      </w:r>
    </w:p>
    <w:p w14:paraId="23F8B463" w14:textId="77777777" w:rsidR="00456A1C" w:rsidRDefault="008933A1">
      <w:pPr>
        <w:spacing w:line="360" w:lineRule="exact" w:after="120"/>
        <w:jc w:val="both"/>
      </w:pPr>
      <w:r>
        <w:rPr>
          <w:rFonts w:ascii="Garamond" w:hAnsi="Garamond"/>
          <w:sz w:val="24"/>
        </w:rPr>
        <w:t>Il ne tombait pas du ciel.</w:t>
      </w:r>
      <w:r>
        <w:rPr>
          <w:rFonts w:ascii="Garamond" w:hAnsi="Garamond"/>
          <w:sz w:val="24"/>
        </w:rPr>
        <w:br/>
        <w:t>Il ne perçait pas la croûte de l’univers.</w:t>
      </w:r>
    </w:p>
    <w:p w14:paraId="172D1036" w14:textId="77777777" w:rsidR="00456A1C" w:rsidRDefault="008933A1">
      <w:pPr>
        <w:spacing w:line="360" w:lineRule="exact" w:after="120"/>
        <w:jc w:val="both"/>
      </w:pPr>
      <w:r>
        <w:rPr>
          <w:rFonts w:ascii="Garamond" w:hAnsi="Garamond"/>
          <w:sz w:val="24"/>
        </w:rPr>
        <w:t>Il remontait.</w:t>
      </w:r>
      <w:r>
        <w:rPr>
          <w:rFonts w:ascii="Garamond" w:hAnsi="Garamond"/>
          <w:sz w:val="24"/>
        </w:rPr>
        <w:br/>
        <w:t>Depuis le dessous.</w:t>
      </w:r>
      <w:r>
        <w:rPr>
          <w:rFonts w:ascii="Garamond" w:hAnsi="Garamond"/>
          <w:sz w:val="24"/>
        </w:rPr>
        <w:br/>
        <w:t>Depuis l’en-dedans.</w:t>
      </w:r>
    </w:p>
    <w:p w14:paraId="36D39DB7" w14:textId="77777777" w:rsidR="00456A1C" w:rsidRDefault="008933A1">
      <w:pPr>
        <w:spacing w:line="360" w:lineRule="exact" w:after="120"/>
        <w:jc w:val="both"/>
      </w:pPr>
      <w:r>
        <w:rPr>
          <w:rFonts w:ascii="Garamond" w:hAnsi="Garamond"/>
          <w:sz w:val="24"/>
        </w:rPr>
        <w:t>Depuis nous.</w:t>
      </w:r>
    </w:p>
    <w:p w14:paraId="6F5654DD" w14:textId="77777777" w:rsidR="00456A1C" w:rsidRDefault="008933A1">
      <w:pPr>
        <w:spacing w:line="360" w:lineRule="exact" w:after="120"/>
        <w:jc w:val="both"/>
      </w:pPr>
      <w:r>
        <w:rPr>
          <w:rFonts w:ascii="Garamond" w:hAnsi="Garamond"/>
          <w:sz w:val="24"/>
        </w:rPr>
        <w:t>Et la lumière</w:t>
      </w:r>
      <w:r>
        <w:rPr>
          <w:rFonts w:ascii="Garamond" w:hAnsi="Garamond"/>
          <w:sz w:val="24"/>
        </w:rPr>
        <w:br/>
        <w:t>qui remplissait la pièce</w:t>
      </w:r>
      <w:r>
        <w:rPr>
          <w:rFonts w:ascii="Garamond" w:hAnsi="Garamond"/>
          <w:sz w:val="24"/>
        </w:rPr>
        <w:br/>
        <w:t>n’était pas lumière.</w:t>
      </w:r>
    </w:p>
    <w:p w14:paraId="5E0284E4" w14:textId="77777777" w:rsidR="00456A1C" w:rsidRDefault="008933A1">
      <w:pPr>
        <w:spacing w:line="360" w:lineRule="exact" w:after="120"/>
        <w:jc w:val="both"/>
      </w:pPr>
      <w:r>
        <w:rPr>
          <w:rFonts w:ascii="Garamond" w:hAnsi="Garamond"/>
          <w:sz w:val="24"/>
        </w:rPr>
        <w:t>C’était souvenir retourné.</w:t>
      </w:r>
    </w:p>
    <w:p w14:paraId="21B0FA2B" w14:textId="77777777" w:rsidR="00456A1C" w:rsidRDefault="008933A1">
      <w:pPr>
        <w:spacing w:line="360" w:lineRule="exact" w:after="120"/>
        <w:jc w:val="both"/>
      </w:pPr>
      <w:r>
        <w:rPr>
          <w:rFonts w:ascii="Garamond" w:hAnsi="Garamond"/>
          <w:sz w:val="24"/>
        </w:rPr>
        <w:t>Un souvenir si ancien</w:t>
      </w:r>
      <w:r>
        <w:rPr>
          <w:rFonts w:ascii="Garamond" w:hAnsi="Garamond"/>
          <w:sz w:val="24"/>
        </w:rPr>
        <w:br/>
        <w:t>qu’il n’avait pas de forme.</w:t>
      </w:r>
    </w:p>
    <w:p w14:paraId="1D7A0735" w14:textId="77777777" w:rsidR="00456A1C" w:rsidRDefault="008933A1">
      <w:pPr>
        <w:spacing w:line="360" w:lineRule="exact" w:after="120"/>
        <w:jc w:val="both"/>
      </w:pPr>
      <w:r>
        <w:rPr>
          <w:rFonts w:ascii="Garamond" w:hAnsi="Garamond"/>
          <w:sz w:val="24"/>
        </w:rPr>
        <w:t>Et cette forme,</w:t>
      </w:r>
      <w:r>
        <w:rPr>
          <w:rFonts w:ascii="Garamond" w:hAnsi="Garamond"/>
          <w:sz w:val="24"/>
        </w:rPr>
        <w:br/>
        <w:t>maintenant,</w:t>
      </w:r>
      <w:r>
        <w:rPr>
          <w:rFonts w:ascii="Garamond" w:hAnsi="Garamond"/>
          <w:sz w:val="24"/>
        </w:rPr>
        <w:br/>
        <w:t>prenait le jour.</w:t>
      </w:r>
    </w:p>
    <w:p w14:paraId="6D734FF2" w14:textId="77777777" w:rsidR="00456A1C" w:rsidRDefault="008933A1">
      <w:pPr>
        <w:spacing w:line="360" w:lineRule="exact" w:after="120"/>
        <w:jc w:val="both"/>
      </w:pPr>
      <w:r>
        <w:rPr>
          <w:rFonts w:ascii="Garamond" w:hAnsi="Garamond"/>
          <w:sz w:val="24"/>
        </w:rPr>
        <w:t>La naissance ne fit pas de bruit.</w:t>
      </w:r>
      <w:r>
        <w:rPr>
          <w:rFonts w:ascii="Garamond" w:hAnsi="Garamond"/>
          <w:sz w:val="24"/>
        </w:rPr>
        <w:br/>
        <w:t>Pas de cri.</w:t>
      </w:r>
      <w:r>
        <w:rPr>
          <w:rFonts w:ascii="Garamond" w:hAnsi="Garamond"/>
          <w:sz w:val="24"/>
        </w:rPr>
        <w:br/>
        <w:t>Pas de fin.</w:t>
      </w:r>
    </w:p>
    <w:p w14:paraId="7BCEF2FE" w14:textId="77777777" w:rsidR="00456A1C" w:rsidRDefault="008933A1">
      <w:pPr>
        <w:spacing w:line="360" w:lineRule="exact" w:after="120"/>
        <w:jc w:val="both"/>
      </w:pPr>
      <w:r>
        <w:rPr>
          <w:rFonts w:ascii="Garamond" w:hAnsi="Garamond"/>
          <w:sz w:val="24"/>
        </w:rPr>
        <w:t>Seulement une chose :</w:t>
      </w:r>
      <w:r>
        <w:rPr>
          <w:rFonts w:ascii="Garamond" w:hAnsi="Garamond"/>
          <w:sz w:val="24"/>
        </w:rPr>
        <w:br/>
        <w:t>la certitude.</w:t>
      </w:r>
    </w:p>
    <w:p w14:paraId="4D4CF2AF" w14:textId="77777777" w:rsidR="00456A1C" w:rsidRDefault="008933A1">
      <w:pPr>
        <w:spacing w:line="360" w:lineRule="exact" w:after="120"/>
        <w:jc w:val="both"/>
      </w:pPr>
      <w:r>
        <w:rPr>
          <w:rFonts w:ascii="Garamond" w:hAnsi="Garamond"/>
          <w:sz w:val="24"/>
        </w:rPr>
        <w:t>C’était fait.</w:t>
      </w:r>
    </w:p>
    <w:p w14:paraId="49CE745C" w14:textId="77777777" w:rsidR="003B1A9A" w:rsidRDefault="003B1A9A">
      <w:pPr>
        <w:spacing w:line="360" w:lineRule="exact" w:after="120"/>
        <w:jc w:val="both"/>
        <w:rPr>
          <w:rFonts w:asciiTheme="majorHAnsi" w:eastAsiaTheme="majorEastAsia" w:hAnsiTheme="majorHAnsi" w:cstheme="majorBidi"/>
          <w:b/>
          <w:bCs/>
          <w:color w:val="4F81BD" w:themeColor="accent1"/>
          <w:sz w:val="26"/>
          <w:szCs w:val="26"/>
        </w:rPr>
      </w:pPr>
      <w:r>
        <w:rPr>
          <w:rFonts w:ascii="Garamond" w:hAnsi="Garamond"/>
          <w:sz w:val="24"/>
        </w:rPr>
        <w:br w:type="page"/>
      </w:r>
    </w:p>
    <w:p w14:paraId="1C06F985" w14:textId="34B9751C" w:rsidR="00456A1C" w:rsidRDefault="008933A1" w:rsidP="003B1A9A">
      <w:pPr>
        <w:pStyle w:val="Titre2"/>
        <w:spacing w:line="360" w:lineRule="exact" w:after="120"/>
        <w:jc w:val="both"/>
      </w:pPr>
      <w:r>
        <w:rPr>
          <w:rFonts w:ascii="Garamond" w:hAnsi="Garamond"/>
          <w:sz w:val="24"/>
        </w:rPr>
        <w:t>CHAPITRE 46 – RÉSURGENCE</w:t>
      </w:r>
    </w:p>
    <w:p w14:paraId="52DB6533" w14:textId="77777777" w:rsidR="003B1A9A" w:rsidRDefault="003B1A9A">
      <w:pPr>
        <w:spacing w:line="360" w:lineRule="exact" w:after="120"/>
        <w:jc w:val="both"/>
      </w:pPr>
    </w:p>
    <w:p w14:paraId="529F23E7" w14:textId="1052C850" w:rsidR="00456A1C" w:rsidRDefault="008933A1">
      <w:pPr>
        <w:spacing w:line="360" w:lineRule="exact" w:after="120"/>
        <w:jc w:val="both"/>
      </w:pPr>
      <w:r>
        <w:rPr>
          <w:rFonts w:ascii="Garamond" w:hAnsi="Garamond"/>
          <w:sz w:val="24"/>
        </w:rPr>
        <w:t>Ce n’est pas la fin.</w:t>
      </w:r>
    </w:p>
    <w:p w14:paraId="3E3144C9" w14:textId="77777777" w:rsidR="00456A1C" w:rsidRDefault="008933A1">
      <w:pPr>
        <w:spacing w:line="360" w:lineRule="exact" w:after="120"/>
        <w:jc w:val="both"/>
      </w:pPr>
      <w:r>
        <w:rPr>
          <w:rFonts w:ascii="Garamond" w:hAnsi="Garamond"/>
          <w:sz w:val="24"/>
        </w:rPr>
        <w:t>Ce ne l’a jamais été.</w:t>
      </w:r>
    </w:p>
    <w:p w14:paraId="0328B421" w14:textId="77777777" w:rsidR="00456A1C" w:rsidRDefault="008933A1">
      <w:pPr>
        <w:spacing w:line="360" w:lineRule="exact" w:after="120"/>
        <w:jc w:val="both"/>
      </w:pPr>
      <w:r>
        <w:rPr>
          <w:rFonts w:ascii="Garamond" w:hAnsi="Garamond"/>
          <w:sz w:val="24"/>
        </w:rPr>
        <w:t>On croit aux clôtures.</w:t>
      </w:r>
      <w:r>
        <w:rPr>
          <w:rFonts w:ascii="Garamond" w:hAnsi="Garamond"/>
          <w:sz w:val="24"/>
        </w:rPr>
        <w:br/>
        <w:t>Parce qu’on a peur.</w:t>
      </w:r>
      <w:r>
        <w:rPr>
          <w:rFonts w:ascii="Garamond" w:hAnsi="Garamond"/>
          <w:sz w:val="24"/>
        </w:rPr>
        <w:br/>
        <w:t>Parce que nos esprits ont besoin de murs.</w:t>
      </w:r>
    </w:p>
    <w:p w14:paraId="4B93190C" w14:textId="77777777" w:rsidR="00456A1C" w:rsidRDefault="008933A1">
      <w:pPr>
        <w:spacing w:line="360" w:lineRule="exact" w:after="120"/>
        <w:jc w:val="both"/>
      </w:pPr>
      <w:r>
        <w:rPr>
          <w:rFonts w:ascii="Garamond" w:hAnsi="Garamond"/>
          <w:sz w:val="24"/>
        </w:rPr>
        <w:t>Mais la vérité, elle,</w:t>
      </w:r>
      <w:r>
        <w:rPr>
          <w:rFonts w:ascii="Garamond" w:hAnsi="Garamond"/>
          <w:sz w:val="24"/>
        </w:rPr>
        <w:br/>
        <w:t>s’ouvre.</w:t>
      </w:r>
    </w:p>
    <w:p w14:paraId="6534D101" w14:textId="77777777" w:rsidR="00456A1C" w:rsidRDefault="008933A1">
      <w:pPr>
        <w:spacing w:line="360" w:lineRule="exact" w:after="120"/>
        <w:jc w:val="both"/>
      </w:pPr>
      <w:r>
        <w:rPr>
          <w:rFonts w:ascii="Garamond" w:hAnsi="Garamond"/>
          <w:sz w:val="24"/>
        </w:rPr>
        <w:t>Encore.</w:t>
      </w:r>
      <w:r>
        <w:rPr>
          <w:rFonts w:ascii="Garamond" w:hAnsi="Garamond"/>
          <w:sz w:val="24"/>
        </w:rPr>
        <w:br/>
        <w:t>Encore.</w:t>
      </w:r>
      <w:r>
        <w:rPr>
          <w:rFonts w:ascii="Garamond" w:hAnsi="Garamond"/>
          <w:sz w:val="24"/>
        </w:rPr>
        <w:br/>
        <w:t>Encore.</w:t>
      </w:r>
    </w:p>
    <w:p w14:paraId="3642F692" w14:textId="77777777" w:rsidR="00456A1C" w:rsidRDefault="008933A1">
      <w:pPr>
        <w:spacing w:line="360" w:lineRule="exact" w:after="120"/>
        <w:jc w:val="both"/>
      </w:pPr>
      <w:r>
        <w:rPr>
          <w:rFonts w:ascii="Garamond" w:hAnsi="Garamond"/>
          <w:sz w:val="24"/>
        </w:rPr>
        <w:t>Je me suis réveillé.</w:t>
      </w:r>
      <w:r>
        <w:rPr>
          <w:rFonts w:ascii="Garamond" w:hAnsi="Garamond"/>
          <w:sz w:val="24"/>
        </w:rPr>
        <w:br/>
        <w:t>Chez moi.</w:t>
      </w:r>
      <w:r>
        <w:rPr>
          <w:rFonts w:ascii="Garamond" w:hAnsi="Garamond"/>
          <w:sz w:val="24"/>
        </w:rPr>
        <w:br/>
        <w:t>Apparemment.</w:t>
      </w:r>
    </w:p>
    <w:p w14:paraId="41FA0566" w14:textId="77777777" w:rsidR="00456A1C" w:rsidRDefault="008933A1">
      <w:pPr>
        <w:spacing w:line="360" w:lineRule="exact" w:after="120"/>
        <w:jc w:val="both"/>
      </w:pPr>
      <w:r>
        <w:rPr>
          <w:rFonts w:ascii="Garamond" w:hAnsi="Garamond"/>
          <w:sz w:val="24"/>
        </w:rPr>
        <w:t>Un lit.</w:t>
      </w:r>
      <w:r>
        <w:rPr>
          <w:rFonts w:ascii="Garamond" w:hAnsi="Garamond"/>
          <w:sz w:val="24"/>
        </w:rPr>
        <w:br/>
        <w:t>Un plafond.</w:t>
      </w:r>
      <w:r>
        <w:rPr>
          <w:rFonts w:ascii="Garamond" w:hAnsi="Garamond"/>
          <w:sz w:val="24"/>
        </w:rPr>
        <w:br/>
        <w:t>Une fenêtre sur Londres.</w:t>
      </w:r>
    </w:p>
    <w:p w14:paraId="2FADE309" w14:textId="77777777" w:rsidR="00456A1C" w:rsidRDefault="008933A1">
      <w:pPr>
        <w:spacing w:line="360" w:lineRule="exact" w:after="120"/>
        <w:jc w:val="both"/>
      </w:pPr>
      <w:r>
        <w:rPr>
          <w:rFonts w:ascii="Garamond" w:hAnsi="Garamond"/>
          <w:sz w:val="24"/>
        </w:rPr>
        <w:t>Les bruits familiers :</w:t>
      </w:r>
      <w:r>
        <w:rPr>
          <w:rFonts w:ascii="Garamond" w:hAnsi="Garamond"/>
          <w:sz w:val="24"/>
        </w:rPr>
        <w:br/>
        <w:t>Tramways.</w:t>
      </w:r>
      <w:r>
        <w:rPr>
          <w:rFonts w:ascii="Garamond" w:hAnsi="Garamond"/>
          <w:sz w:val="24"/>
        </w:rPr>
        <w:br/>
        <w:t>Sirènes.</w:t>
      </w:r>
      <w:r>
        <w:rPr>
          <w:rFonts w:ascii="Garamond" w:hAnsi="Garamond"/>
          <w:sz w:val="24"/>
        </w:rPr>
        <w:br/>
        <w:t>Le ronron du monde.</w:t>
      </w:r>
    </w:p>
    <w:p w14:paraId="3CEBA6F6" w14:textId="77777777" w:rsidR="00456A1C" w:rsidRDefault="008933A1">
      <w:pPr>
        <w:spacing w:line="360" w:lineRule="exact" w:after="120"/>
        <w:jc w:val="both"/>
      </w:pPr>
      <w:r>
        <w:rPr>
          <w:rFonts w:ascii="Garamond" w:hAnsi="Garamond"/>
          <w:sz w:val="24"/>
        </w:rPr>
        <w:t>Tout semblait identique.</w:t>
      </w:r>
    </w:p>
    <w:p w14:paraId="37710B47" w14:textId="77777777" w:rsidR="00456A1C" w:rsidRDefault="008933A1">
      <w:pPr>
        <w:spacing w:line="360" w:lineRule="exact" w:after="120"/>
        <w:jc w:val="both"/>
      </w:pPr>
      <w:r>
        <w:rPr>
          <w:rFonts w:ascii="Garamond" w:hAnsi="Garamond"/>
          <w:sz w:val="24"/>
        </w:rPr>
        <w:t>Et pourtant…</w:t>
      </w:r>
    </w:p>
    <w:p w14:paraId="06CA6974" w14:textId="77777777" w:rsidR="00456A1C" w:rsidRDefault="008933A1">
      <w:pPr>
        <w:spacing w:line="360" w:lineRule="exact" w:after="120"/>
        <w:jc w:val="both"/>
      </w:pPr>
      <w:r>
        <w:rPr>
          <w:rFonts w:ascii="Garamond" w:hAnsi="Garamond"/>
          <w:sz w:val="24"/>
        </w:rPr>
        <w:t>Je suis autre.</w:t>
      </w:r>
    </w:p>
    <w:p w14:paraId="1E3C45A2" w14:textId="77777777" w:rsidR="00456A1C" w:rsidRDefault="008933A1">
      <w:pPr>
        <w:spacing w:line="360" w:lineRule="exact" w:after="120"/>
        <w:jc w:val="both"/>
      </w:pPr>
      <w:r>
        <w:rPr>
          <w:rFonts w:ascii="Garamond" w:hAnsi="Garamond"/>
          <w:sz w:val="24"/>
        </w:rPr>
        <w:t>Je respire le même air.</w:t>
      </w:r>
      <w:r>
        <w:rPr>
          <w:rFonts w:ascii="Garamond" w:hAnsi="Garamond"/>
          <w:sz w:val="24"/>
        </w:rPr>
        <w:br/>
        <w:t>Mais je le comprends.</w:t>
      </w:r>
    </w:p>
    <w:p w14:paraId="09481E10" w14:textId="77777777" w:rsidR="00456A1C" w:rsidRDefault="008933A1">
      <w:pPr>
        <w:spacing w:line="360" w:lineRule="exact" w:after="120"/>
        <w:jc w:val="both"/>
      </w:pPr>
      <w:r>
        <w:rPr>
          <w:rFonts w:ascii="Garamond" w:hAnsi="Garamond"/>
          <w:sz w:val="24"/>
        </w:rPr>
        <w:t>Je vois les mêmes rues.</w:t>
      </w:r>
      <w:r>
        <w:rPr>
          <w:rFonts w:ascii="Garamond" w:hAnsi="Garamond"/>
          <w:sz w:val="24"/>
        </w:rPr>
        <w:br/>
        <w:t>Mais je les reconnais.</w:t>
      </w:r>
    </w:p>
    <w:p w14:paraId="2EB606DB" w14:textId="77777777" w:rsidR="00456A1C" w:rsidRDefault="008933A1">
      <w:pPr>
        <w:spacing w:line="360" w:lineRule="exact" w:after="120"/>
        <w:jc w:val="both"/>
      </w:pPr>
      <w:r>
        <w:rPr>
          <w:rFonts w:ascii="Garamond" w:hAnsi="Garamond"/>
          <w:sz w:val="24"/>
        </w:rPr>
        <w:t>Je suis chargé.</w:t>
      </w:r>
    </w:p>
    <w:p w14:paraId="1831DE7F" w14:textId="77777777" w:rsidR="00456A1C" w:rsidRDefault="008933A1">
      <w:pPr>
        <w:spacing w:line="360" w:lineRule="exact" w:after="120"/>
        <w:jc w:val="both"/>
      </w:pPr>
      <w:r>
        <w:rPr>
          <w:rFonts w:ascii="Garamond" w:hAnsi="Garamond"/>
          <w:sz w:val="24"/>
        </w:rPr>
        <w:t>Je porte l’éclat.</w:t>
      </w:r>
    </w:p>
    <w:p w14:paraId="4C3166EF" w14:textId="77777777" w:rsidR="00456A1C" w:rsidRDefault="008933A1">
      <w:pPr>
        <w:spacing w:line="360" w:lineRule="exact" w:after="120"/>
        <w:jc w:val="both"/>
      </w:pPr>
      <w:r>
        <w:rPr>
          <w:rFonts w:ascii="Garamond" w:hAnsi="Garamond"/>
          <w:sz w:val="24"/>
        </w:rPr>
        <w:t>Il ne brûle pas.</w:t>
      </w:r>
      <w:r>
        <w:rPr>
          <w:rFonts w:ascii="Garamond" w:hAnsi="Garamond"/>
          <w:sz w:val="24"/>
        </w:rPr>
        <w:br/>
        <w:t>Il ne consume rien.</w:t>
      </w:r>
      <w:r>
        <w:rPr>
          <w:rFonts w:ascii="Garamond" w:hAnsi="Garamond"/>
          <w:sz w:val="24"/>
        </w:rPr>
        <w:br/>
        <w:t>Il éclaire.</w:t>
      </w:r>
    </w:p>
    <w:p w14:paraId="1E46AC87" w14:textId="77777777" w:rsidR="00456A1C" w:rsidRDefault="008933A1">
      <w:pPr>
        <w:spacing w:line="360" w:lineRule="exact" w:after="120"/>
        <w:jc w:val="both"/>
      </w:pPr>
      <w:r>
        <w:rPr>
          <w:rFonts w:ascii="Garamond" w:hAnsi="Garamond"/>
          <w:sz w:val="24"/>
        </w:rPr>
        <w:t>Marjorie n’est plus visible.</w:t>
      </w:r>
      <w:r>
        <w:rPr>
          <w:rFonts w:ascii="Garamond" w:hAnsi="Garamond"/>
          <w:sz w:val="24"/>
        </w:rPr>
        <w:br/>
        <w:t>Mais elle est là.</w:t>
      </w:r>
    </w:p>
    <w:p w14:paraId="18557862" w14:textId="77777777" w:rsidR="00456A1C" w:rsidRDefault="008933A1">
      <w:pPr>
        <w:spacing w:line="360" w:lineRule="exact" w:after="120"/>
        <w:jc w:val="both"/>
      </w:pPr>
      <w:r>
        <w:rPr>
          <w:rFonts w:ascii="Garamond" w:hAnsi="Garamond"/>
          <w:sz w:val="24"/>
        </w:rPr>
        <w:t>Partout.</w:t>
      </w:r>
    </w:p>
    <w:p w14:paraId="21F80A11" w14:textId="77777777" w:rsidR="00456A1C" w:rsidRDefault="008933A1">
      <w:pPr>
        <w:spacing w:line="360" w:lineRule="exact" w:after="120"/>
        <w:jc w:val="both"/>
      </w:pPr>
      <w:r>
        <w:rPr>
          <w:rFonts w:ascii="Garamond" w:hAnsi="Garamond"/>
          <w:sz w:val="24"/>
        </w:rPr>
        <w:t>Dans les rêves des enfants.</w:t>
      </w:r>
      <w:r>
        <w:rPr>
          <w:rFonts w:ascii="Garamond" w:hAnsi="Garamond"/>
          <w:sz w:val="24"/>
        </w:rPr>
        <w:br/>
        <w:t>Dans les silences entre deux pages.</w:t>
      </w:r>
      <w:r>
        <w:rPr>
          <w:rFonts w:ascii="Garamond" w:hAnsi="Garamond"/>
          <w:sz w:val="24"/>
        </w:rPr>
        <w:br/>
        <w:t>Dans l’écho des pas dans les tunnels.</w:t>
      </w:r>
      <w:r>
        <w:rPr>
          <w:rFonts w:ascii="Garamond" w:hAnsi="Garamond"/>
          <w:sz w:val="24"/>
        </w:rPr>
        <w:br/>
        <w:t>Dans la vibration du non-dit.</w:t>
      </w:r>
    </w:p>
    <w:p w14:paraId="43A6E613" w14:textId="77777777" w:rsidR="00456A1C" w:rsidRDefault="008933A1">
      <w:pPr>
        <w:spacing w:line="360" w:lineRule="exact" w:after="120"/>
        <w:jc w:val="both"/>
      </w:pPr>
      <w:r>
        <w:rPr>
          <w:rFonts w:ascii="Garamond" w:hAnsi="Garamond"/>
          <w:sz w:val="24"/>
        </w:rPr>
        <w:t>Elle n’a pas disparu.</w:t>
      </w:r>
    </w:p>
    <w:p w14:paraId="74D52DB5" w14:textId="77777777" w:rsidR="00456A1C" w:rsidRDefault="008933A1">
      <w:pPr>
        <w:spacing w:line="360" w:lineRule="exact" w:after="120"/>
        <w:jc w:val="both"/>
      </w:pPr>
      <w:r>
        <w:rPr>
          <w:rFonts w:ascii="Garamond" w:hAnsi="Garamond"/>
          <w:sz w:val="24"/>
        </w:rPr>
        <w:t>Elle a été intégrée.</w:t>
      </w:r>
    </w:p>
    <w:p w14:paraId="31476B8C" w14:textId="77777777" w:rsidR="00456A1C" w:rsidRDefault="008933A1">
      <w:pPr>
        <w:spacing w:line="360" w:lineRule="exact" w:after="120"/>
        <w:jc w:val="both"/>
      </w:pPr>
      <w:r>
        <w:rPr>
          <w:rFonts w:ascii="Garamond" w:hAnsi="Garamond"/>
          <w:sz w:val="24"/>
        </w:rPr>
        <w:t>Comme le scarabée.</w:t>
      </w:r>
      <w:r>
        <w:rPr>
          <w:rFonts w:ascii="Garamond" w:hAnsi="Garamond"/>
          <w:sz w:val="24"/>
        </w:rPr>
        <w:br/>
        <w:t>Comme le nom.</w:t>
      </w:r>
      <w:r>
        <w:rPr>
          <w:rFonts w:ascii="Garamond" w:hAnsi="Garamond"/>
          <w:sz w:val="24"/>
        </w:rPr>
        <w:br/>
        <w:t>Comme le cercle.</w:t>
      </w:r>
    </w:p>
    <w:p w14:paraId="1BF597D4" w14:textId="77777777" w:rsidR="00456A1C" w:rsidRDefault="008933A1">
      <w:pPr>
        <w:spacing w:line="360" w:lineRule="exact" w:after="120"/>
        <w:jc w:val="both"/>
      </w:pPr>
      <w:r>
        <w:rPr>
          <w:rFonts w:ascii="Garamond" w:hAnsi="Garamond"/>
          <w:sz w:val="24"/>
        </w:rPr>
        <w:t>Je continue d’écrire.</w:t>
      </w:r>
    </w:p>
    <w:p w14:paraId="37CE5BCF" w14:textId="77777777" w:rsidR="00456A1C" w:rsidRDefault="008933A1">
      <w:pPr>
        <w:spacing w:line="360" w:lineRule="exact" w:after="120"/>
        <w:jc w:val="both"/>
      </w:pPr>
      <w:r>
        <w:rPr>
          <w:rFonts w:ascii="Garamond" w:hAnsi="Garamond"/>
          <w:sz w:val="24"/>
        </w:rPr>
        <w:t>Non par devoir.</w:t>
      </w:r>
      <w:r>
        <w:rPr>
          <w:rFonts w:ascii="Garamond" w:hAnsi="Garamond"/>
          <w:sz w:val="24"/>
        </w:rPr>
        <w:br/>
        <w:t>Non par habitude.</w:t>
      </w:r>
    </w:p>
    <w:p w14:paraId="02A4EC18" w14:textId="77777777" w:rsidR="00456A1C" w:rsidRDefault="008933A1">
      <w:pPr>
        <w:spacing w:line="360" w:lineRule="exact" w:after="120"/>
        <w:jc w:val="both"/>
      </w:pPr>
      <w:r>
        <w:rPr>
          <w:rFonts w:ascii="Garamond" w:hAnsi="Garamond"/>
          <w:sz w:val="24"/>
        </w:rPr>
        <w:t>Par rythme.</w:t>
      </w:r>
    </w:p>
    <w:p w14:paraId="0C020AAC" w14:textId="77777777" w:rsidR="00456A1C" w:rsidRDefault="008933A1">
      <w:pPr>
        <w:spacing w:line="360" w:lineRule="exact" w:after="120"/>
        <w:jc w:val="both"/>
      </w:pPr>
      <w:r>
        <w:rPr>
          <w:rFonts w:ascii="Garamond" w:hAnsi="Garamond"/>
          <w:sz w:val="24"/>
        </w:rPr>
        <w:t>Parce qu’il le faut.</w:t>
      </w:r>
      <w:r>
        <w:rPr>
          <w:rFonts w:ascii="Garamond" w:hAnsi="Garamond"/>
          <w:sz w:val="24"/>
        </w:rPr>
        <w:br/>
        <w:t>Parce que le récit est un passage.</w:t>
      </w:r>
    </w:p>
    <w:p w14:paraId="45601392" w14:textId="77777777" w:rsidR="00456A1C" w:rsidRDefault="008933A1">
      <w:pPr>
        <w:spacing w:line="360" w:lineRule="exact" w:after="120"/>
        <w:jc w:val="both"/>
      </w:pPr>
      <w:r>
        <w:rPr>
          <w:rFonts w:ascii="Garamond" w:hAnsi="Garamond"/>
          <w:sz w:val="24"/>
        </w:rPr>
        <w:t>Et ceux qui l’entendront…</w:t>
      </w:r>
      <w:r>
        <w:rPr>
          <w:rFonts w:ascii="Garamond" w:hAnsi="Garamond"/>
          <w:sz w:val="24"/>
        </w:rPr>
        <w:br/>
        <w:t>auront peut-être une chance.</w:t>
      </w:r>
    </w:p>
    <w:p w14:paraId="11DBA385" w14:textId="77777777" w:rsidR="00456A1C" w:rsidRDefault="008933A1">
      <w:pPr>
        <w:spacing w:line="360" w:lineRule="exact" w:after="120"/>
        <w:jc w:val="both"/>
      </w:pPr>
      <w:r>
        <w:rPr>
          <w:rFonts w:ascii="Garamond" w:hAnsi="Garamond"/>
          <w:sz w:val="24"/>
        </w:rPr>
        <w:t>À vous,</w:t>
      </w:r>
      <w:r>
        <w:rPr>
          <w:rFonts w:ascii="Garamond" w:hAnsi="Garamond"/>
          <w:sz w:val="24"/>
        </w:rPr>
        <w:br/>
        <w:t>lecteurs,</w:t>
      </w:r>
      <w:r>
        <w:rPr>
          <w:rFonts w:ascii="Garamond" w:hAnsi="Garamond"/>
          <w:sz w:val="24"/>
        </w:rPr>
        <w:br/>
        <w:t>éveillés,</w:t>
      </w:r>
      <w:r>
        <w:rPr>
          <w:rFonts w:ascii="Garamond" w:hAnsi="Garamond"/>
          <w:sz w:val="24"/>
        </w:rPr>
        <w:br/>
        <w:t>infiltrés…</w:t>
      </w:r>
    </w:p>
    <w:p w14:paraId="321CE78E" w14:textId="77777777" w:rsidR="00456A1C" w:rsidRDefault="008933A1">
      <w:pPr>
        <w:spacing w:line="360" w:lineRule="exact" w:after="120"/>
        <w:jc w:val="both"/>
      </w:pPr>
      <w:r>
        <w:rPr>
          <w:rFonts w:ascii="Garamond" w:hAnsi="Garamond"/>
          <w:sz w:val="24"/>
        </w:rPr>
        <w:t>Je dis ceci :</w:t>
      </w:r>
    </w:p>
    <w:p w14:paraId="19EBFBF2" w14:textId="77777777" w:rsidR="00456A1C" w:rsidRDefault="008933A1">
      <w:pPr>
        <w:spacing w:line="360" w:lineRule="exact" w:after="120"/>
        <w:jc w:val="both"/>
      </w:pPr>
      <w:r>
        <w:rPr>
          <w:rFonts w:ascii="Garamond" w:hAnsi="Garamond"/>
          <w:sz w:val="24"/>
        </w:rPr>
        <w:t>Quand la lumière semblera plus lente,</w:t>
      </w:r>
      <w:r>
        <w:rPr>
          <w:rFonts w:ascii="Garamond" w:hAnsi="Garamond"/>
          <w:sz w:val="24"/>
        </w:rPr>
        <w:br/>
        <w:t>quand l’air portera un goût de poussière ancienne,</w:t>
      </w:r>
      <w:r>
        <w:rPr>
          <w:rFonts w:ascii="Garamond" w:hAnsi="Garamond"/>
          <w:sz w:val="24"/>
        </w:rPr>
        <w:br/>
        <w:t>quand vos pensées prendront la forme d’un autre regard,</w:t>
      </w:r>
      <w:r>
        <w:rPr>
          <w:rFonts w:ascii="Garamond" w:hAnsi="Garamond"/>
          <w:sz w:val="24"/>
        </w:rPr>
        <w:br/>
        <w:t>rappelez-vous :</w:t>
      </w:r>
    </w:p>
    <w:p w14:paraId="0D2D1FBA" w14:textId="77777777" w:rsidR="00456A1C" w:rsidRDefault="008933A1">
      <w:pPr>
        <w:spacing w:line="360" w:lineRule="exact" w:after="120"/>
        <w:jc w:val="both"/>
      </w:pPr>
      <w:r>
        <w:rPr>
          <w:rFonts w:ascii="Garamond" w:hAnsi="Garamond"/>
          <w:sz w:val="24"/>
        </w:rPr>
        <w:t>Vous n’êtes pas seuls.</w:t>
      </w:r>
      <w:r>
        <w:rPr>
          <w:rFonts w:ascii="Garamond" w:hAnsi="Garamond"/>
          <w:sz w:val="24"/>
        </w:rPr>
        <w:br/>
        <w:t>Vous n’êtes pas fous.</w:t>
      </w:r>
    </w:p>
    <w:p w14:paraId="1726C783" w14:textId="77777777" w:rsidR="00456A1C" w:rsidRDefault="008933A1">
      <w:pPr>
        <w:spacing w:line="360" w:lineRule="exact" w:after="120"/>
        <w:jc w:val="both"/>
      </w:pPr>
      <w:r>
        <w:rPr>
          <w:rFonts w:ascii="Garamond" w:hAnsi="Garamond"/>
          <w:sz w:val="24"/>
        </w:rPr>
        <w:t>Vous êtes appelés.</w:t>
      </w:r>
    </w:p>
    <w:p w14:paraId="45C0B51F" w14:textId="77777777" w:rsidR="00456A1C" w:rsidRDefault="008933A1">
      <w:pPr>
        <w:spacing w:line="360" w:lineRule="exact" w:after="120"/>
        <w:jc w:val="both"/>
      </w:pPr>
      <w:r>
        <w:rPr>
          <w:rFonts w:ascii="Garamond" w:hAnsi="Garamond"/>
          <w:sz w:val="24"/>
        </w:rPr>
        <w:t>Et si un jour,</w:t>
      </w:r>
      <w:r>
        <w:rPr>
          <w:rFonts w:ascii="Garamond" w:hAnsi="Garamond"/>
          <w:sz w:val="24"/>
        </w:rPr>
        <w:br/>
        <w:t>vous sentez dans votre paume</w:t>
      </w:r>
      <w:r>
        <w:rPr>
          <w:rFonts w:ascii="Garamond" w:hAnsi="Garamond"/>
          <w:sz w:val="24"/>
        </w:rPr>
        <w:br/>
        <w:t>un frémissement sans cause…</w:t>
      </w:r>
    </w:p>
    <w:p w14:paraId="0CF13983" w14:textId="77777777" w:rsidR="00456A1C" w:rsidRDefault="008933A1">
      <w:pPr>
        <w:spacing w:line="360" w:lineRule="exact" w:after="120"/>
        <w:jc w:val="both"/>
      </w:pPr>
      <w:r>
        <w:rPr>
          <w:rFonts w:ascii="Garamond" w:hAnsi="Garamond"/>
          <w:sz w:val="24"/>
        </w:rPr>
        <w:t>Comme un insecte invisible</w:t>
      </w:r>
      <w:r>
        <w:rPr>
          <w:rFonts w:ascii="Garamond" w:hAnsi="Garamond"/>
          <w:sz w:val="24"/>
        </w:rPr>
        <w:br/>
        <w:t>qui bat des ailes</w:t>
      </w:r>
      <w:r>
        <w:rPr>
          <w:rFonts w:ascii="Garamond" w:hAnsi="Garamond"/>
          <w:sz w:val="24"/>
        </w:rPr>
        <w:br/>
        <w:t>sous la peau…</w:t>
      </w:r>
    </w:p>
    <w:p w14:paraId="1D380280" w14:textId="77777777" w:rsidR="00456A1C" w:rsidRDefault="008933A1">
      <w:pPr>
        <w:spacing w:line="360" w:lineRule="exact" w:after="120"/>
        <w:jc w:val="both"/>
      </w:pPr>
      <w:r>
        <w:rPr>
          <w:rFonts w:ascii="Garamond" w:hAnsi="Garamond"/>
          <w:sz w:val="24"/>
        </w:rPr>
        <w:t>Ne fuyez pas.</w:t>
      </w:r>
    </w:p>
    <w:p w14:paraId="08C4ACEA" w14:textId="77777777" w:rsidR="00456A1C" w:rsidRDefault="008933A1">
      <w:pPr>
        <w:spacing w:line="360" w:lineRule="exact" w:after="120"/>
        <w:jc w:val="both"/>
      </w:pPr>
      <w:r>
        <w:rPr>
          <w:rFonts w:ascii="Garamond" w:hAnsi="Garamond"/>
          <w:sz w:val="24"/>
        </w:rPr>
        <w:t>Écoutez.</w:t>
      </w:r>
    </w:p>
    <w:p w14:paraId="7C2A3A43" w14:textId="77777777" w:rsidR="00456A1C" w:rsidRDefault="008933A1">
      <w:pPr>
        <w:spacing w:line="360" w:lineRule="exact" w:after="120"/>
        <w:jc w:val="both"/>
      </w:pPr>
      <w:r>
        <w:rPr>
          <w:rFonts w:ascii="Garamond" w:hAnsi="Garamond"/>
          <w:sz w:val="24"/>
        </w:rPr>
        <w:t>Car ce sera lui.</w:t>
      </w:r>
    </w:p>
    <w:p w14:paraId="7B0A1173" w14:textId="77777777" w:rsidR="00456A1C" w:rsidRDefault="008933A1">
      <w:pPr>
        <w:spacing w:line="360" w:lineRule="exact" w:after="120"/>
        <w:jc w:val="both"/>
      </w:pPr>
      <w:r>
        <w:rPr>
          <w:rFonts w:ascii="Garamond" w:hAnsi="Garamond"/>
          <w:sz w:val="24"/>
        </w:rPr>
        <w:t>Le scarabée.</w:t>
      </w:r>
    </w:p>
    <w:p w14:paraId="4C4C6562" w14:textId="77777777" w:rsidR="00456A1C" w:rsidRDefault="008933A1">
      <w:pPr>
        <w:spacing w:line="360" w:lineRule="exact" w:after="120"/>
        <w:jc w:val="both"/>
      </w:pPr>
      <w:r>
        <w:rPr>
          <w:rFonts w:ascii="Garamond" w:hAnsi="Garamond"/>
          <w:sz w:val="24"/>
        </w:rPr>
        <w:t>Et ce sera votre tour.</w:t>
      </w:r>
    </w:p>
    <w:p w14:paraId="29DA3D24" w14:textId="429A2EBB" w:rsidR="00456A1C" w:rsidRDefault="00456A1C" w:rsidP="003B1A9A">
      <w:pPr>
        <w:spacing w:line="360" w:lineRule="exact" w:after="120"/>
        <w:jc w:val="both"/>
      </w:pPr>
    </w:p>
    <w:sectPr w:rsidR="00456A1C" w:rsidSect="00AE7959">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086531621">
    <w:abstractNumId w:val="8"/>
  </w:num>
  <w:num w:numId="2" w16cid:durableId="1968850577">
    <w:abstractNumId w:val="6"/>
  </w:num>
  <w:num w:numId="3" w16cid:durableId="1282689541">
    <w:abstractNumId w:val="5"/>
  </w:num>
  <w:num w:numId="4" w16cid:durableId="1678266035">
    <w:abstractNumId w:val="4"/>
  </w:num>
  <w:num w:numId="5" w16cid:durableId="836380130">
    <w:abstractNumId w:val="7"/>
  </w:num>
  <w:num w:numId="6" w16cid:durableId="918756262">
    <w:abstractNumId w:val="3"/>
  </w:num>
  <w:num w:numId="7" w16cid:durableId="1342200502">
    <w:abstractNumId w:val="2"/>
  </w:num>
  <w:num w:numId="8" w16cid:durableId="1137603583">
    <w:abstractNumId w:val="1"/>
  </w:num>
  <w:num w:numId="9" w16cid:durableId="90395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739"/>
    <w:rsid w:val="0015074B"/>
    <w:rsid w:val="0029639D"/>
    <w:rsid w:val="002A1BF1"/>
    <w:rsid w:val="00326F90"/>
    <w:rsid w:val="003B1A9A"/>
    <w:rsid w:val="00456A1C"/>
    <w:rsid w:val="005F020B"/>
    <w:rsid w:val="00607ED2"/>
    <w:rsid w:val="00626650"/>
    <w:rsid w:val="006A12CA"/>
    <w:rsid w:val="008933A1"/>
    <w:rsid w:val="00981C88"/>
    <w:rsid w:val="00AA1D8D"/>
    <w:rsid w:val="00AE7959"/>
    <w:rsid w:val="00B47730"/>
    <w:rsid w:val="00BE669B"/>
    <w:rsid w:val="00CB0664"/>
    <w:rsid w:val="00D5689A"/>
    <w:rsid w:val="00DA78E2"/>
    <w:rsid w:val="00E866D0"/>
    <w:rsid w:val="00F229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FC53D"/>
  <w14:defaultImageDpi w14:val="300"/>
  <w15:docId w15:val="{91A4F7DD-E91C-9A49-A51E-DEAD9D41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B1A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B1A9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15678</Words>
  <Characters>86229</Characters>
  <Application>Microsoft Office Word</Application>
  <DocSecurity>0</DocSecurity>
  <Lines>718</Lines>
  <Paragraphs>203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101704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Olivier Guntern</cp:lastModifiedBy>
  <cp:revision>4</cp:revision>
  <dcterms:created xsi:type="dcterms:W3CDTF">2025-04-30T10:35:00Z</dcterms:created>
  <dcterms:modified xsi:type="dcterms:W3CDTF">2025-04-30T11:34:00Z</dcterms:modified>
  <cp:category/>
</cp:coreProperties>
</file>